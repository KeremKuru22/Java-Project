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9CB4E" w14:textId="3C992715" w:rsidR="00E41556" w:rsidRDefault="00000000" w:rsidP="00E41556">
      <w:pPr>
        <w:pStyle w:val="KonuBal"/>
      </w:pPr>
      <w:r>
        <w:t>Hotel Reservation System Design Document</w:t>
      </w:r>
    </w:p>
    <w:p w14:paraId="38A00F27" w14:textId="77777777" w:rsidR="00BB23BC" w:rsidRDefault="00BB23BC" w:rsidP="00BB23BC"/>
    <w:p w14:paraId="05455A78" w14:textId="49EE5B99" w:rsidR="00BB23BC" w:rsidRDefault="006426DE" w:rsidP="006426DE">
      <w:pPr>
        <w:pStyle w:val="Balk4"/>
      </w:pPr>
      <w:r w:rsidRPr="006426DE">
        <w:t xml:space="preserve">Authors Name, Surname: </w:t>
      </w:r>
      <w:r>
        <w:t>Kerem Kuru</w:t>
      </w:r>
    </w:p>
    <w:p w14:paraId="625A6F47" w14:textId="1C4B69F3" w:rsidR="006426DE" w:rsidRDefault="006426DE" w:rsidP="00234B63">
      <w:pPr>
        <w:pStyle w:val="Balk4"/>
      </w:pPr>
      <w:r>
        <w:t>Number: 220303016</w:t>
      </w:r>
    </w:p>
    <w:p w14:paraId="2F186ADE" w14:textId="77777777" w:rsidR="007A644F" w:rsidRDefault="007A644F" w:rsidP="007A644F">
      <w:pPr>
        <w:pStyle w:val="Balk1"/>
        <w:jc w:val="right"/>
      </w:pPr>
      <w:r>
        <w:t>Document Revision History</w:t>
      </w:r>
      <w:r>
        <w:rPr>
          <w:rFonts w:ascii="Times New Roman" w:eastAsia="Times New Roman" w:hAnsi="Times New Roman" w:cs="Times New Roman"/>
        </w:rPr>
        <w:t xml:space="preserve"> </w:t>
      </w:r>
    </w:p>
    <w:p w14:paraId="56C89A58" w14:textId="77777777" w:rsidR="007A644F" w:rsidRDefault="007A644F" w:rsidP="007A644F">
      <w:pPr>
        <w:spacing w:after="0"/>
      </w:pPr>
      <w:r>
        <w:rPr>
          <w:rFonts w:ascii="Times New Roman" w:eastAsia="Times New Roman" w:hAnsi="Times New Roman" w:cs="Times New Roman"/>
          <w:b/>
          <w:sz w:val="28"/>
        </w:rPr>
        <w:t xml:space="preserve"> </w:t>
      </w:r>
    </w:p>
    <w:tbl>
      <w:tblPr>
        <w:tblStyle w:val="TableGrid"/>
        <w:tblW w:w="8899" w:type="dxa"/>
        <w:tblInd w:w="1" w:type="dxa"/>
        <w:tblCellMar>
          <w:top w:w="53" w:type="dxa"/>
          <w:left w:w="108" w:type="dxa"/>
          <w:right w:w="68" w:type="dxa"/>
        </w:tblCellMar>
        <w:tblLook w:val="04A0" w:firstRow="1" w:lastRow="0" w:firstColumn="1" w:lastColumn="0" w:noHBand="0" w:noVBand="1"/>
      </w:tblPr>
      <w:tblGrid>
        <w:gridCol w:w="1283"/>
        <w:gridCol w:w="917"/>
        <w:gridCol w:w="4035"/>
        <w:gridCol w:w="2664"/>
      </w:tblGrid>
      <w:tr w:rsidR="007A644F" w14:paraId="2C2EA624" w14:textId="77777777" w:rsidTr="007A644F">
        <w:trPr>
          <w:trHeight w:val="397"/>
        </w:trPr>
        <w:tc>
          <w:tcPr>
            <w:tcW w:w="1283" w:type="dxa"/>
            <w:tcBorders>
              <w:top w:val="single" w:sz="2" w:space="0" w:color="C0C0C0"/>
              <w:left w:val="single" w:sz="2" w:space="0" w:color="C0C0C0"/>
              <w:bottom w:val="single" w:sz="2" w:space="0" w:color="C0C0C0"/>
              <w:right w:val="single" w:sz="2" w:space="0" w:color="C0C0C0"/>
            </w:tcBorders>
            <w:shd w:val="clear" w:color="auto" w:fill="F3F3F3"/>
            <w:hideMark/>
          </w:tcPr>
          <w:p w14:paraId="68D5F7AF" w14:textId="77777777" w:rsidR="007A644F" w:rsidRDefault="007A644F">
            <w:pPr>
              <w:ind w:right="45"/>
              <w:jc w:val="center"/>
            </w:pPr>
            <w:proofErr w:type="spellStart"/>
            <w:r>
              <w:rPr>
                <w:rFonts w:ascii="Microsoft Sans Serif" w:eastAsia="Microsoft Sans Serif" w:hAnsi="Microsoft Sans Serif" w:cs="Microsoft Sans Serif"/>
                <w:sz w:val="20"/>
              </w:rPr>
              <w:t>Date</w:t>
            </w:r>
            <w:proofErr w:type="spellEnd"/>
            <w:r>
              <w:rPr>
                <w:rFonts w:ascii="Microsoft Sans Serif" w:eastAsia="Microsoft Sans Serif" w:hAnsi="Microsoft Sans Serif" w:cs="Microsoft Sans Serif"/>
                <w:sz w:val="20"/>
              </w:rPr>
              <w:t xml:space="preserve"> </w:t>
            </w:r>
          </w:p>
        </w:tc>
        <w:tc>
          <w:tcPr>
            <w:tcW w:w="917" w:type="dxa"/>
            <w:tcBorders>
              <w:top w:val="single" w:sz="2" w:space="0" w:color="C0C0C0"/>
              <w:left w:val="single" w:sz="2" w:space="0" w:color="C0C0C0"/>
              <w:bottom w:val="single" w:sz="2" w:space="0" w:color="C0C0C0"/>
              <w:right w:val="single" w:sz="2" w:space="0" w:color="C0C0C0"/>
            </w:tcBorders>
            <w:shd w:val="clear" w:color="auto" w:fill="F3F3F3"/>
            <w:hideMark/>
          </w:tcPr>
          <w:p w14:paraId="738BECFB" w14:textId="77777777" w:rsidR="007A644F" w:rsidRDefault="007A644F">
            <w:pPr>
              <w:ind w:left="10"/>
            </w:pPr>
            <w:proofErr w:type="spellStart"/>
            <w:r>
              <w:rPr>
                <w:rFonts w:ascii="Microsoft Sans Serif" w:eastAsia="Microsoft Sans Serif" w:hAnsi="Microsoft Sans Serif" w:cs="Microsoft Sans Serif"/>
                <w:sz w:val="20"/>
              </w:rPr>
              <w:t>Version</w:t>
            </w:r>
            <w:proofErr w:type="spellEnd"/>
            <w:r>
              <w:rPr>
                <w:rFonts w:ascii="Microsoft Sans Serif" w:eastAsia="Microsoft Sans Serif" w:hAnsi="Microsoft Sans Serif" w:cs="Microsoft Sans Serif"/>
                <w:sz w:val="20"/>
              </w:rPr>
              <w:t xml:space="preserve"> </w:t>
            </w:r>
          </w:p>
        </w:tc>
        <w:tc>
          <w:tcPr>
            <w:tcW w:w="4035" w:type="dxa"/>
            <w:tcBorders>
              <w:top w:val="single" w:sz="2" w:space="0" w:color="C0C0C0"/>
              <w:left w:val="single" w:sz="2" w:space="0" w:color="C0C0C0"/>
              <w:bottom w:val="single" w:sz="2" w:space="0" w:color="C0C0C0"/>
              <w:right w:val="single" w:sz="2" w:space="0" w:color="C0C0C0"/>
            </w:tcBorders>
            <w:shd w:val="clear" w:color="auto" w:fill="F3F3F3"/>
            <w:hideMark/>
          </w:tcPr>
          <w:p w14:paraId="5A0F556A" w14:textId="77777777" w:rsidR="007A644F" w:rsidRDefault="007A644F">
            <w:pPr>
              <w:ind w:right="45"/>
              <w:jc w:val="center"/>
            </w:pPr>
            <w:r>
              <w:rPr>
                <w:rFonts w:ascii="Microsoft Sans Serif" w:eastAsia="Microsoft Sans Serif" w:hAnsi="Microsoft Sans Serif" w:cs="Microsoft Sans Serif"/>
                <w:sz w:val="20"/>
              </w:rPr>
              <w:t xml:space="preserve">Description </w:t>
            </w:r>
          </w:p>
        </w:tc>
        <w:tc>
          <w:tcPr>
            <w:tcW w:w="2664" w:type="dxa"/>
            <w:tcBorders>
              <w:top w:val="single" w:sz="2" w:space="0" w:color="C0C0C0"/>
              <w:left w:val="single" w:sz="2" w:space="0" w:color="C0C0C0"/>
              <w:bottom w:val="single" w:sz="2" w:space="0" w:color="C0C0C0"/>
              <w:right w:val="single" w:sz="2" w:space="0" w:color="C0C0C0"/>
            </w:tcBorders>
            <w:shd w:val="clear" w:color="auto" w:fill="F3F3F3"/>
            <w:hideMark/>
          </w:tcPr>
          <w:p w14:paraId="194CA3A5" w14:textId="77777777" w:rsidR="007A644F" w:rsidRDefault="007A644F">
            <w:pPr>
              <w:ind w:right="43"/>
              <w:jc w:val="center"/>
            </w:pPr>
            <w:r>
              <w:rPr>
                <w:rFonts w:ascii="Microsoft Sans Serif" w:eastAsia="Microsoft Sans Serif" w:hAnsi="Microsoft Sans Serif" w:cs="Microsoft Sans Serif"/>
                <w:sz w:val="20"/>
              </w:rPr>
              <w:t>Author</w:t>
            </w:r>
            <w:r>
              <w:rPr>
                <w:rFonts w:ascii="Arial" w:eastAsia="Arial" w:hAnsi="Arial" w:cs="Arial"/>
                <w:b/>
                <w:sz w:val="20"/>
              </w:rPr>
              <w:t xml:space="preserve"> </w:t>
            </w:r>
          </w:p>
        </w:tc>
      </w:tr>
      <w:tr w:rsidR="007A644F" w14:paraId="7232C30F" w14:textId="77777777" w:rsidTr="007A644F">
        <w:trPr>
          <w:trHeight w:val="519"/>
        </w:trPr>
        <w:tc>
          <w:tcPr>
            <w:tcW w:w="1283" w:type="dxa"/>
            <w:tcBorders>
              <w:top w:val="single" w:sz="2" w:space="0" w:color="C0C0C0"/>
              <w:left w:val="single" w:sz="2" w:space="0" w:color="C0C0C0"/>
              <w:bottom w:val="single" w:sz="2" w:space="0" w:color="C0C0C0"/>
              <w:right w:val="single" w:sz="2" w:space="0" w:color="C0C0C0"/>
            </w:tcBorders>
            <w:vAlign w:val="center"/>
            <w:hideMark/>
          </w:tcPr>
          <w:p w14:paraId="14A88B92" w14:textId="33FD18E0" w:rsidR="007A644F" w:rsidRDefault="007A644F">
            <w:pPr>
              <w:ind w:left="33"/>
            </w:pPr>
            <w:r>
              <w:rPr>
                <w:rFonts w:ascii="Microsoft Sans Serif" w:eastAsia="Microsoft Sans Serif" w:hAnsi="Microsoft Sans Serif" w:cs="Microsoft Sans Serif"/>
                <w:sz w:val="20"/>
              </w:rPr>
              <w:t xml:space="preserve"> </w:t>
            </w:r>
          </w:p>
        </w:tc>
        <w:tc>
          <w:tcPr>
            <w:tcW w:w="917" w:type="dxa"/>
            <w:tcBorders>
              <w:top w:val="single" w:sz="2" w:space="0" w:color="C0C0C0"/>
              <w:left w:val="single" w:sz="2" w:space="0" w:color="C0C0C0"/>
              <w:bottom w:val="single" w:sz="2" w:space="0" w:color="C0C0C0"/>
              <w:right w:val="single" w:sz="2" w:space="0" w:color="C0C0C0"/>
            </w:tcBorders>
            <w:vAlign w:val="center"/>
            <w:hideMark/>
          </w:tcPr>
          <w:p w14:paraId="20FF275F" w14:textId="77777777" w:rsidR="007A644F" w:rsidRDefault="007A644F">
            <w:pPr>
              <w:ind w:right="43"/>
              <w:jc w:val="center"/>
            </w:pPr>
            <w:r>
              <w:rPr>
                <w:rFonts w:ascii="Microsoft Sans Serif" w:eastAsia="Microsoft Sans Serif" w:hAnsi="Microsoft Sans Serif" w:cs="Microsoft Sans Serif"/>
                <w:sz w:val="20"/>
              </w:rPr>
              <w:t xml:space="preserve">0.0 </w:t>
            </w:r>
          </w:p>
        </w:tc>
        <w:tc>
          <w:tcPr>
            <w:tcW w:w="4035" w:type="dxa"/>
            <w:tcBorders>
              <w:top w:val="single" w:sz="2" w:space="0" w:color="C0C0C0"/>
              <w:left w:val="single" w:sz="2" w:space="0" w:color="C0C0C0"/>
              <w:bottom w:val="single" w:sz="2" w:space="0" w:color="C0C0C0"/>
              <w:right w:val="single" w:sz="2" w:space="0" w:color="C0C0C0"/>
            </w:tcBorders>
            <w:vAlign w:val="center"/>
            <w:hideMark/>
          </w:tcPr>
          <w:p w14:paraId="77963E5A" w14:textId="77777777" w:rsidR="007A644F" w:rsidRDefault="007A644F">
            <w:proofErr w:type="spellStart"/>
            <w:r>
              <w:rPr>
                <w:rFonts w:ascii="Microsoft Sans Serif" w:eastAsia="Microsoft Sans Serif" w:hAnsi="Microsoft Sans Serif" w:cs="Microsoft Sans Serif"/>
                <w:sz w:val="20"/>
              </w:rPr>
              <w:t>Initial</w:t>
            </w:r>
            <w:proofErr w:type="spellEnd"/>
            <w:r>
              <w:rPr>
                <w:rFonts w:ascii="Microsoft Sans Serif" w:eastAsia="Microsoft Sans Serif" w:hAnsi="Microsoft Sans Serif" w:cs="Microsoft Sans Serif"/>
                <w:sz w:val="20"/>
              </w:rPr>
              <w:t xml:space="preserve"> </w:t>
            </w:r>
            <w:proofErr w:type="spellStart"/>
            <w:r>
              <w:rPr>
                <w:rFonts w:ascii="Microsoft Sans Serif" w:eastAsia="Microsoft Sans Serif" w:hAnsi="Microsoft Sans Serif" w:cs="Microsoft Sans Serif"/>
                <w:sz w:val="20"/>
              </w:rPr>
              <w:t>draft</w:t>
            </w:r>
            <w:proofErr w:type="spellEnd"/>
            <w:r>
              <w:rPr>
                <w:rFonts w:ascii="Microsoft Sans Serif" w:eastAsia="Microsoft Sans Serif" w:hAnsi="Microsoft Sans Serif" w:cs="Microsoft Sans Serif"/>
                <w:sz w:val="20"/>
              </w:rPr>
              <w:t xml:space="preserve"> </w:t>
            </w:r>
          </w:p>
        </w:tc>
        <w:tc>
          <w:tcPr>
            <w:tcW w:w="2664" w:type="dxa"/>
            <w:tcBorders>
              <w:top w:val="single" w:sz="2" w:space="0" w:color="C0C0C0"/>
              <w:left w:val="single" w:sz="2" w:space="0" w:color="C0C0C0"/>
              <w:bottom w:val="single" w:sz="2" w:space="0" w:color="C0C0C0"/>
              <w:right w:val="single" w:sz="2" w:space="0" w:color="C0C0C0"/>
            </w:tcBorders>
            <w:vAlign w:val="center"/>
            <w:hideMark/>
          </w:tcPr>
          <w:p w14:paraId="59E2F08A" w14:textId="77777777" w:rsidR="007A644F" w:rsidRDefault="007A644F">
            <w:r>
              <w:rPr>
                <w:rFonts w:ascii="Microsoft Sans Serif" w:eastAsia="Microsoft Sans Serif" w:hAnsi="Microsoft Sans Serif" w:cs="Microsoft Sans Serif"/>
                <w:sz w:val="20"/>
              </w:rPr>
              <w:t xml:space="preserve">Prof. Dr. Taner Çevik </w:t>
            </w:r>
          </w:p>
        </w:tc>
      </w:tr>
      <w:tr w:rsidR="007A644F" w14:paraId="7B607114" w14:textId="77777777" w:rsidTr="007A644F">
        <w:trPr>
          <w:trHeight w:val="547"/>
        </w:trPr>
        <w:tc>
          <w:tcPr>
            <w:tcW w:w="1283" w:type="dxa"/>
            <w:tcBorders>
              <w:top w:val="single" w:sz="2" w:space="0" w:color="C0C0C0"/>
              <w:left w:val="single" w:sz="2" w:space="0" w:color="C0C0C0"/>
              <w:bottom w:val="single" w:sz="2" w:space="0" w:color="C0C0C0"/>
              <w:right w:val="single" w:sz="2" w:space="0" w:color="C0C0C0"/>
            </w:tcBorders>
            <w:vAlign w:val="center"/>
            <w:hideMark/>
          </w:tcPr>
          <w:p w14:paraId="207209FE" w14:textId="204A2831" w:rsidR="007A644F" w:rsidRDefault="007A644F">
            <w:pPr>
              <w:ind w:left="33"/>
            </w:pPr>
            <w:r>
              <w:rPr>
                <w:rFonts w:ascii="Microsoft Sans Serif" w:eastAsia="Microsoft Sans Serif" w:hAnsi="Microsoft Sans Serif" w:cs="Microsoft Sans Serif"/>
                <w:sz w:val="20"/>
              </w:rPr>
              <w:t>25</w:t>
            </w:r>
            <w:r>
              <w:rPr>
                <w:rFonts w:ascii="Microsoft Sans Serif" w:eastAsia="Microsoft Sans Serif" w:hAnsi="Microsoft Sans Serif" w:cs="Microsoft Sans Serif"/>
                <w:sz w:val="20"/>
              </w:rPr>
              <w:t>/0</w:t>
            </w:r>
            <w:r>
              <w:rPr>
                <w:rFonts w:ascii="Microsoft Sans Serif" w:eastAsia="Microsoft Sans Serif" w:hAnsi="Microsoft Sans Serif" w:cs="Microsoft Sans Serif"/>
                <w:sz w:val="20"/>
              </w:rPr>
              <w:t>5</w:t>
            </w:r>
            <w:r>
              <w:rPr>
                <w:rFonts w:ascii="Microsoft Sans Serif" w:eastAsia="Microsoft Sans Serif" w:hAnsi="Microsoft Sans Serif" w:cs="Microsoft Sans Serif"/>
                <w:sz w:val="20"/>
              </w:rPr>
              <w:t xml:space="preserve">/2024 </w:t>
            </w:r>
          </w:p>
        </w:tc>
        <w:tc>
          <w:tcPr>
            <w:tcW w:w="917" w:type="dxa"/>
            <w:tcBorders>
              <w:top w:val="single" w:sz="2" w:space="0" w:color="C0C0C0"/>
              <w:left w:val="single" w:sz="2" w:space="0" w:color="C0C0C0"/>
              <w:bottom w:val="single" w:sz="2" w:space="0" w:color="C0C0C0"/>
              <w:right w:val="single" w:sz="2" w:space="0" w:color="C0C0C0"/>
            </w:tcBorders>
            <w:vAlign w:val="center"/>
            <w:hideMark/>
          </w:tcPr>
          <w:p w14:paraId="51F60C58" w14:textId="77777777" w:rsidR="007A644F" w:rsidRDefault="007A644F">
            <w:pPr>
              <w:ind w:right="43"/>
              <w:jc w:val="center"/>
            </w:pPr>
            <w:r>
              <w:rPr>
                <w:rFonts w:ascii="Microsoft Sans Serif" w:eastAsia="Microsoft Sans Serif" w:hAnsi="Microsoft Sans Serif" w:cs="Microsoft Sans Serif"/>
                <w:sz w:val="20"/>
              </w:rPr>
              <w:t xml:space="preserve">0.1 </w:t>
            </w:r>
          </w:p>
        </w:tc>
        <w:tc>
          <w:tcPr>
            <w:tcW w:w="4035" w:type="dxa"/>
            <w:tcBorders>
              <w:top w:val="single" w:sz="2" w:space="0" w:color="C0C0C0"/>
              <w:left w:val="single" w:sz="2" w:space="0" w:color="C0C0C0"/>
              <w:bottom w:val="single" w:sz="2" w:space="0" w:color="C0C0C0"/>
              <w:right w:val="single" w:sz="2" w:space="0" w:color="C0C0C0"/>
            </w:tcBorders>
            <w:vAlign w:val="center"/>
            <w:hideMark/>
          </w:tcPr>
          <w:p w14:paraId="67447936" w14:textId="77777777" w:rsidR="007A644F" w:rsidRDefault="007A644F">
            <w:r>
              <w:rPr>
                <w:rFonts w:ascii="Microsoft Sans Serif" w:eastAsia="Microsoft Sans Serif" w:hAnsi="Microsoft Sans Serif" w:cs="Microsoft Sans Serif"/>
                <w:sz w:val="20"/>
              </w:rPr>
              <w:t xml:space="preserve">Report is </w:t>
            </w:r>
            <w:proofErr w:type="gramStart"/>
            <w:r>
              <w:rPr>
                <w:rFonts w:ascii="Microsoft Sans Serif" w:eastAsia="Microsoft Sans Serif" w:hAnsi="Microsoft Sans Serif" w:cs="Microsoft Sans Serif"/>
                <w:sz w:val="20"/>
              </w:rPr>
              <w:t>done</w:t>
            </w:r>
            <w:proofErr w:type="gramEnd"/>
            <w:r>
              <w:rPr>
                <w:rFonts w:ascii="Microsoft Sans Serif" w:eastAsia="Microsoft Sans Serif" w:hAnsi="Microsoft Sans Serif" w:cs="Microsoft Sans Serif"/>
                <w:sz w:val="20"/>
              </w:rPr>
              <w:t xml:space="preserve">. </w:t>
            </w:r>
          </w:p>
        </w:tc>
        <w:tc>
          <w:tcPr>
            <w:tcW w:w="2664" w:type="dxa"/>
            <w:tcBorders>
              <w:top w:val="single" w:sz="2" w:space="0" w:color="C0C0C0"/>
              <w:left w:val="single" w:sz="2" w:space="0" w:color="C0C0C0"/>
              <w:bottom w:val="single" w:sz="2" w:space="0" w:color="C0C0C0"/>
              <w:right w:val="single" w:sz="2" w:space="0" w:color="C0C0C0"/>
            </w:tcBorders>
            <w:vAlign w:val="center"/>
            <w:hideMark/>
          </w:tcPr>
          <w:p w14:paraId="48EB0660" w14:textId="5A2C7EAE" w:rsidR="007A644F" w:rsidRDefault="007A644F">
            <w:r>
              <w:t>Kerem Kuru</w:t>
            </w:r>
          </w:p>
        </w:tc>
      </w:tr>
    </w:tbl>
    <w:p w14:paraId="197E5B09" w14:textId="77777777" w:rsidR="007A644F" w:rsidRPr="006426DE" w:rsidRDefault="007A644F" w:rsidP="006426DE"/>
    <w:p w14:paraId="5F34D40C" w14:textId="77777777" w:rsidR="00F470D8" w:rsidRDefault="00000000">
      <w:pPr>
        <w:pStyle w:val="Balk1"/>
      </w:pPr>
      <w:r>
        <w:t>1. Introduction</w:t>
      </w:r>
    </w:p>
    <w:p w14:paraId="08B7B239" w14:textId="77777777" w:rsidR="00F470D8" w:rsidRDefault="00000000">
      <w:pPr>
        <w:pStyle w:val="Balk2"/>
      </w:pPr>
      <w:r>
        <w:t>1.1 Purpose</w:t>
      </w:r>
    </w:p>
    <w:p w14:paraId="0A3CD8C0" w14:textId="31EC2340" w:rsidR="00F470D8" w:rsidRDefault="009D4BBA">
      <w:r w:rsidRPr="009D4BBA">
        <w:t>This document provides a design and implementation guide for the Hotel Reservation System. Target users are hotel customers and managers.</w:t>
      </w:r>
    </w:p>
    <w:p w14:paraId="5B53FF63" w14:textId="7BC52318" w:rsidR="00F470D8" w:rsidRDefault="00000000">
      <w:pPr>
        <w:pStyle w:val="Balk2"/>
      </w:pPr>
      <w:r>
        <w:t xml:space="preserve">1.2 </w:t>
      </w:r>
      <w:r w:rsidR="004F0E40" w:rsidRPr="004F0E40">
        <w:t>SYSTEM FUNCTIONS</w:t>
      </w:r>
    </w:p>
    <w:p w14:paraId="5CFEFA01" w14:textId="5EEABBA2" w:rsidR="004F0E40" w:rsidRPr="004F0E40" w:rsidRDefault="004F0E40" w:rsidP="004F0E40">
      <w:r w:rsidRPr="004F0E40">
        <w:t>The system allows customers to make reservations and managers to oversee all transactions.</w:t>
      </w:r>
    </w:p>
    <w:p w14:paraId="0A16F2C0" w14:textId="77777777" w:rsidR="00F470D8" w:rsidRDefault="00000000">
      <w:pPr>
        <w:pStyle w:val="Balk2"/>
      </w:pPr>
      <w:r>
        <w:t>1.3 Design Objectives</w:t>
      </w:r>
    </w:p>
    <w:p w14:paraId="2D6B780F" w14:textId="77777777" w:rsidR="00F470D8" w:rsidRDefault="00000000">
      <w:r>
        <w:t>The primary objective is to create a user-friendly desktop application that enhances the efficiency of hotel operations. The system is designed using Object-Oriented Programming (OOP) principles and is easily adaptable to use databases for data storage.</w:t>
      </w:r>
    </w:p>
    <w:p w14:paraId="752010DA" w14:textId="5F25123F" w:rsidR="00D02749" w:rsidRDefault="00000000" w:rsidP="00D02749">
      <w:pPr>
        <w:pStyle w:val="Balk2"/>
      </w:pPr>
      <w:r>
        <w:t>1.4 References</w:t>
      </w:r>
    </w:p>
    <w:p w14:paraId="0DBCF4E1" w14:textId="250B01A7" w:rsidR="00D02749" w:rsidRDefault="00D02749" w:rsidP="00D02749">
      <w:r>
        <w:t>Hotel Management Guidelines</w:t>
      </w:r>
    </w:p>
    <w:p w14:paraId="4BCAAFD3" w14:textId="1B17FD0F" w:rsidR="00D02749" w:rsidRDefault="00D02749" w:rsidP="00D02749">
      <w:r>
        <w:t>NTU Website</w:t>
      </w:r>
    </w:p>
    <w:p w14:paraId="66BE5E0B" w14:textId="1F18C037" w:rsidR="00D02749" w:rsidRDefault="00D02749" w:rsidP="00D02749">
      <w:r>
        <w:t>W3Schools</w:t>
      </w:r>
    </w:p>
    <w:p w14:paraId="11C6A990" w14:textId="398A6CC8" w:rsidR="00D02749" w:rsidRDefault="00D02749" w:rsidP="00D02749">
      <w:r>
        <w:t>Some Java Forums</w:t>
      </w:r>
    </w:p>
    <w:p w14:paraId="48747793" w14:textId="0EC6F873" w:rsidR="00D02749" w:rsidRPr="00D02749" w:rsidRDefault="00D02749" w:rsidP="00D02749">
      <w:r>
        <w:t>ChatGPT</w:t>
      </w:r>
    </w:p>
    <w:p w14:paraId="3478941A" w14:textId="77777777" w:rsidR="00F470D8" w:rsidRDefault="00000000">
      <w:pPr>
        <w:pStyle w:val="Balk1"/>
      </w:pPr>
      <w:r>
        <w:lastRenderedPageBreak/>
        <w:t>2. Design Overview</w:t>
      </w:r>
    </w:p>
    <w:p w14:paraId="10D687A2" w14:textId="77777777" w:rsidR="00F470D8" w:rsidRDefault="00000000">
      <w:pPr>
        <w:pStyle w:val="Balk2"/>
      </w:pPr>
      <w:r>
        <w:t>2.1 Introduction</w:t>
      </w:r>
    </w:p>
    <w:p w14:paraId="111E11B2" w14:textId="11E90D6E" w:rsidR="00F470D8" w:rsidRDefault="004F0E40">
      <w:r w:rsidRPr="004F0E40">
        <w:t>This section explains the design principles of the system. It aims to provide an interface for the Hotel Reservation System and management</w:t>
      </w:r>
      <w:r w:rsidR="00000000">
        <w:t>.</w:t>
      </w:r>
    </w:p>
    <w:p w14:paraId="499983D9" w14:textId="77777777" w:rsidR="00F470D8" w:rsidRDefault="00000000">
      <w:pPr>
        <w:pStyle w:val="Balk2"/>
      </w:pPr>
      <w:r>
        <w:t>2.2 Environment Overview</w:t>
      </w:r>
    </w:p>
    <w:p w14:paraId="2163FFCA" w14:textId="77777777" w:rsidR="00F470D8" w:rsidRDefault="00000000">
      <w:r>
        <w:t>The application is designed to run in a desktop environment, allowing users to access local databases without requiring an internet connection.</w:t>
      </w:r>
    </w:p>
    <w:p w14:paraId="1AA4510E" w14:textId="77777777" w:rsidR="006A13E5" w:rsidRDefault="006A13E5"/>
    <w:p w14:paraId="1458A7B3" w14:textId="004F6565" w:rsidR="00F470D8" w:rsidRDefault="00000000">
      <w:pPr>
        <w:pStyle w:val="Balk2"/>
      </w:pPr>
      <w:r>
        <w:t>2.3 System Architecture</w:t>
      </w:r>
    </w:p>
    <w:p w14:paraId="5D3B9708" w14:textId="77777777" w:rsidR="007A644F" w:rsidRDefault="00000000">
      <w:r w:rsidRPr="007027F1">
        <w:rPr>
          <w:b/>
          <w:bCs/>
        </w:rPr>
        <w:t>User Roles:</w:t>
      </w:r>
      <w:r>
        <w:br/>
        <w:t>- Customer: Makes reservations</w:t>
      </w:r>
      <w:r w:rsidR="006A13E5">
        <w:t>.</w:t>
      </w:r>
      <w:r>
        <w:br/>
        <w:t xml:space="preserve">- </w:t>
      </w:r>
      <w:r w:rsidR="006A13E5" w:rsidRPr="006A13E5">
        <w:t>Administrator: Oversees all transactions</w:t>
      </w:r>
      <w:r w:rsidR="006A13E5">
        <w:t>.</w:t>
      </w:r>
    </w:p>
    <w:p w14:paraId="630DBC80" w14:textId="77777777" w:rsidR="007A644F" w:rsidRDefault="007A644F"/>
    <w:p w14:paraId="4D5F4C12" w14:textId="668B9406" w:rsidR="006A13E5" w:rsidRDefault="007A644F" w:rsidP="008D6903">
      <w:r>
        <w:rPr>
          <w:noProof/>
        </w:rPr>
        <mc:AlternateContent>
          <mc:Choice Requires="wpg">
            <w:drawing>
              <wp:inline distT="0" distB="0" distL="0" distR="0" wp14:anchorId="1537835A" wp14:editId="170F19A2">
                <wp:extent cx="5623711" cy="1955993"/>
                <wp:effectExtent l="0" t="0" r="15240" b="6350"/>
                <wp:docPr id="2015318296" name="Gr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3711" cy="1955993"/>
                          <a:chOff x="356" y="0"/>
                          <a:chExt cx="62785" cy="21837"/>
                        </a:xfrm>
                      </wpg:grpSpPr>
                      <wps:wsp>
                        <wps:cNvPr id="1022778152" name="Rectangle 894"/>
                        <wps:cNvSpPr>
                          <a:spLocks noChangeArrowheads="1"/>
                        </wps:cNvSpPr>
                        <wps:spPr bwMode="auto">
                          <a:xfrm>
                            <a:off x="8403" y="1974"/>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89699" w14:textId="77777777" w:rsidR="007A644F" w:rsidRDefault="007A644F" w:rsidP="007A644F">
                              <w:r>
                                <w:rPr>
                                  <w:rFonts w:ascii="Arial" w:eastAsia="Arial" w:hAnsi="Arial" w:cs="Arial"/>
                                </w:rPr>
                                <w:t xml:space="preserve"> </w:t>
                              </w:r>
                            </w:p>
                          </w:txbxContent>
                        </wps:txbx>
                        <wps:bodyPr rot="0" vert="horz" wrap="square" lIns="0" tIns="0" rIns="0" bIns="0" anchor="t" anchorCtr="0" upright="1">
                          <a:noAutofit/>
                        </wps:bodyPr>
                      </wps:wsp>
                      <wps:wsp>
                        <wps:cNvPr id="1134480613" name="Rectangle 895"/>
                        <wps:cNvSpPr>
                          <a:spLocks noChangeArrowheads="1"/>
                        </wps:cNvSpPr>
                        <wps:spPr bwMode="auto">
                          <a:xfrm>
                            <a:off x="8403" y="4946"/>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4CC6A" w14:textId="77777777" w:rsidR="007A644F" w:rsidRDefault="007A644F" w:rsidP="007A644F">
                              <w:r>
                                <w:rPr>
                                  <w:rFonts w:ascii="Arial" w:eastAsia="Arial" w:hAnsi="Arial" w:cs="Arial"/>
                                </w:rPr>
                                <w:t xml:space="preserve"> </w:t>
                              </w:r>
                            </w:p>
                          </w:txbxContent>
                        </wps:txbx>
                        <wps:bodyPr rot="0" vert="horz" wrap="square" lIns="0" tIns="0" rIns="0" bIns="0" anchor="t" anchorCtr="0" upright="1">
                          <a:noAutofit/>
                        </wps:bodyPr>
                      </wps:wsp>
                      <wps:wsp>
                        <wps:cNvPr id="526259422" name="Rectangle 896"/>
                        <wps:cNvSpPr>
                          <a:spLocks noChangeArrowheads="1"/>
                        </wps:cNvSpPr>
                        <wps:spPr bwMode="auto">
                          <a:xfrm>
                            <a:off x="8403" y="7933"/>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0BD25" w14:textId="77777777" w:rsidR="007A644F" w:rsidRDefault="007A644F" w:rsidP="007A644F">
                              <w:r>
                                <w:rPr>
                                  <w:rFonts w:ascii="Arial" w:eastAsia="Arial" w:hAnsi="Arial" w:cs="Arial"/>
                                </w:rPr>
                                <w:t xml:space="preserve"> </w:t>
                              </w:r>
                            </w:p>
                          </w:txbxContent>
                        </wps:txbx>
                        <wps:bodyPr rot="0" vert="horz" wrap="square" lIns="0" tIns="0" rIns="0" bIns="0" anchor="t" anchorCtr="0" upright="1">
                          <a:noAutofit/>
                        </wps:bodyPr>
                      </wps:wsp>
                      <wps:wsp>
                        <wps:cNvPr id="976511412" name="Rectangle 897"/>
                        <wps:cNvSpPr>
                          <a:spLocks noChangeArrowheads="1"/>
                        </wps:cNvSpPr>
                        <wps:spPr bwMode="auto">
                          <a:xfrm>
                            <a:off x="8403" y="10920"/>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9F62C" w14:textId="77777777" w:rsidR="007A644F" w:rsidRDefault="007A644F" w:rsidP="007A644F">
                              <w:r>
                                <w:rPr>
                                  <w:rFonts w:ascii="Arial" w:eastAsia="Arial" w:hAnsi="Arial" w:cs="Arial"/>
                                </w:rPr>
                                <w:t xml:space="preserve"> </w:t>
                              </w:r>
                            </w:p>
                          </w:txbxContent>
                        </wps:txbx>
                        <wps:bodyPr rot="0" vert="horz" wrap="square" lIns="0" tIns="0" rIns="0" bIns="0" anchor="t" anchorCtr="0" upright="1">
                          <a:noAutofit/>
                        </wps:bodyPr>
                      </wps:wsp>
                      <wps:wsp>
                        <wps:cNvPr id="1469253643" name="Rectangle 898"/>
                        <wps:cNvSpPr>
                          <a:spLocks noChangeArrowheads="1"/>
                        </wps:cNvSpPr>
                        <wps:spPr bwMode="auto">
                          <a:xfrm>
                            <a:off x="8403" y="13907"/>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2BA08" w14:textId="77777777" w:rsidR="007A644F" w:rsidRDefault="007A644F" w:rsidP="007A644F">
                              <w:r>
                                <w:rPr>
                                  <w:rFonts w:ascii="Arial" w:eastAsia="Arial" w:hAnsi="Arial" w:cs="Arial"/>
                                </w:rPr>
                                <w:t xml:space="preserve"> </w:t>
                              </w:r>
                            </w:p>
                          </w:txbxContent>
                        </wps:txbx>
                        <wps:bodyPr rot="0" vert="horz" wrap="square" lIns="0" tIns="0" rIns="0" bIns="0" anchor="t" anchorCtr="0" upright="1">
                          <a:noAutofit/>
                        </wps:bodyPr>
                      </wps:wsp>
                      <wps:wsp>
                        <wps:cNvPr id="131445364" name="Rectangle 899"/>
                        <wps:cNvSpPr>
                          <a:spLocks noChangeArrowheads="1"/>
                        </wps:cNvSpPr>
                        <wps:spPr bwMode="auto">
                          <a:xfrm>
                            <a:off x="13554" y="16898"/>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A7CD3" w14:textId="77777777" w:rsidR="007A644F" w:rsidRDefault="007A644F" w:rsidP="007A644F">
                              <w:r>
                                <w:rPr>
                                  <w:rFonts w:ascii="Arial" w:eastAsia="Arial" w:hAnsi="Arial" w:cs="Arial"/>
                                </w:rPr>
                                <w:t xml:space="preserve"> </w:t>
                              </w:r>
                            </w:p>
                          </w:txbxContent>
                        </wps:txbx>
                        <wps:bodyPr rot="0" vert="horz" wrap="square" lIns="0" tIns="0" rIns="0" bIns="0" anchor="t" anchorCtr="0" upright="1">
                          <a:noAutofit/>
                        </wps:bodyPr>
                      </wps:wsp>
                      <wps:wsp>
                        <wps:cNvPr id="198520136" name="Rectangle 900"/>
                        <wps:cNvSpPr>
                          <a:spLocks noChangeArrowheads="1"/>
                        </wps:cNvSpPr>
                        <wps:spPr bwMode="auto">
                          <a:xfrm>
                            <a:off x="13554" y="19885"/>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A121F" w14:textId="77777777" w:rsidR="007A644F" w:rsidRDefault="007A644F" w:rsidP="007A644F">
                              <w:r>
                                <w:rPr>
                                  <w:rFonts w:ascii="Arial" w:eastAsia="Arial" w:hAnsi="Arial" w:cs="Arial"/>
                                </w:rPr>
                                <w:t xml:space="preserve"> </w:t>
                              </w:r>
                            </w:p>
                          </w:txbxContent>
                        </wps:txbx>
                        <wps:bodyPr rot="0" vert="horz" wrap="square" lIns="0" tIns="0" rIns="0" bIns="0" anchor="t" anchorCtr="0" upright="1">
                          <a:noAutofit/>
                        </wps:bodyPr>
                      </wps:wsp>
                      <wps:wsp>
                        <wps:cNvPr id="454369208" name="Shape 930"/>
                        <wps:cNvSpPr>
                          <a:spLocks/>
                        </wps:cNvSpPr>
                        <wps:spPr bwMode="auto">
                          <a:xfrm>
                            <a:off x="11614" y="0"/>
                            <a:ext cx="39484" cy="8947"/>
                          </a:xfrm>
                          <a:custGeom>
                            <a:avLst/>
                            <a:gdLst>
                              <a:gd name="T0" fmla="*/ 0 w 3948430"/>
                              <a:gd name="T1" fmla="*/ 894715 h 894715"/>
                              <a:gd name="T2" fmla="*/ 3948430 w 3948430"/>
                              <a:gd name="T3" fmla="*/ 894715 h 894715"/>
                              <a:gd name="T4" fmla="*/ 3948430 w 3948430"/>
                              <a:gd name="T5" fmla="*/ 0 h 894715"/>
                              <a:gd name="T6" fmla="*/ 0 w 3948430"/>
                              <a:gd name="T7" fmla="*/ 0 h 894715"/>
                              <a:gd name="T8" fmla="*/ 0 w 3948430"/>
                              <a:gd name="T9" fmla="*/ 894715 h 894715"/>
                              <a:gd name="T10" fmla="*/ 0 w 3948430"/>
                              <a:gd name="T11" fmla="*/ 0 h 894715"/>
                              <a:gd name="T12" fmla="*/ 3948430 w 3948430"/>
                              <a:gd name="T13" fmla="*/ 894715 h 894715"/>
                            </a:gdLst>
                            <a:ahLst/>
                            <a:cxnLst>
                              <a:cxn ang="0">
                                <a:pos x="T0" y="T1"/>
                              </a:cxn>
                              <a:cxn ang="0">
                                <a:pos x="T2" y="T3"/>
                              </a:cxn>
                              <a:cxn ang="0">
                                <a:pos x="T4" y="T5"/>
                              </a:cxn>
                              <a:cxn ang="0">
                                <a:pos x="T6" y="T7"/>
                              </a:cxn>
                              <a:cxn ang="0">
                                <a:pos x="T8" y="T9"/>
                              </a:cxn>
                            </a:cxnLst>
                            <a:rect l="T10" t="T11" r="T12" b="T13"/>
                            <a:pathLst>
                              <a:path w="3948430" h="894715">
                                <a:moveTo>
                                  <a:pt x="0" y="894715"/>
                                </a:moveTo>
                                <a:lnTo>
                                  <a:pt x="3948430" y="894715"/>
                                </a:lnTo>
                                <a:lnTo>
                                  <a:pt x="3948430" y="0"/>
                                </a:lnTo>
                                <a:lnTo>
                                  <a:pt x="0" y="0"/>
                                </a:lnTo>
                                <a:lnTo>
                                  <a:pt x="0" y="89471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9616585" name="Rectangle 931"/>
                        <wps:cNvSpPr>
                          <a:spLocks noChangeArrowheads="1"/>
                        </wps:cNvSpPr>
                        <wps:spPr bwMode="auto">
                          <a:xfrm>
                            <a:off x="12579" y="557"/>
                            <a:ext cx="514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BF626"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550995823" name="Rectangle 932"/>
                        <wps:cNvSpPr>
                          <a:spLocks noChangeArrowheads="1"/>
                        </wps:cNvSpPr>
                        <wps:spPr bwMode="auto">
                          <a:xfrm>
                            <a:off x="16450" y="557"/>
                            <a:ext cx="3751"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CE2F6"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026567575" name="Rectangle 933"/>
                        <wps:cNvSpPr>
                          <a:spLocks noChangeArrowheads="1"/>
                        </wps:cNvSpPr>
                        <wps:spPr bwMode="auto">
                          <a:xfrm>
                            <a:off x="19273" y="557"/>
                            <a:ext cx="8447"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A4B66"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236340750" name="Rectangle 934"/>
                        <wps:cNvSpPr>
                          <a:spLocks noChangeArrowheads="1"/>
                        </wps:cNvSpPr>
                        <wps:spPr bwMode="auto">
                          <a:xfrm>
                            <a:off x="25628" y="557"/>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7B0BC"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330851942" name="Rectangle 935"/>
                        <wps:cNvSpPr>
                          <a:spLocks noChangeArrowheads="1"/>
                        </wps:cNvSpPr>
                        <wps:spPr bwMode="auto">
                          <a:xfrm>
                            <a:off x="25628" y="1879"/>
                            <a:ext cx="13408" cy="3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394AB" w14:textId="20628E4B" w:rsidR="007A644F" w:rsidRDefault="007A644F" w:rsidP="007A644F">
                              <w:pPr>
                                <w:rPr>
                                  <w:rFonts w:ascii="Arial" w:eastAsia="Arial" w:hAnsi="Arial" w:cs="Arial"/>
                                  <w:b/>
                                </w:rPr>
                              </w:pPr>
                              <w:r>
                                <w:rPr>
                                  <w:rFonts w:ascii="Arial" w:eastAsia="Arial" w:hAnsi="Arial" w:cs="Arial"/>
                                  <w:b/>
                                </w:rPr>
                                <w:t xml:space="preserve">Main </w:t>
                              </w:r>
                              <w:r>
                                <w:rPr>
                                  <w:rFonts w:ascii="Arial" w:eastAsia="Arial" w:hAnsi="Arial" w:cs="Arial"/>
                                  <w:b/>
                                </w:rPr>
                                <w:t>Screens</w:t>
                              </w:r>
                            </w:p>
                            <w:p w14:paraId="23339310" w14:textId="77777777" w:rsidR="007A644F" w:rsidRDefault="007A644F" w:rsidP="007A644F"/>
                          </w:txbxContent>
                        </wps:txbx>
                        <wps:bodyPr rot="0" vert="horz" wrap="square" lIns="0" tIns="0" rIns="0" bIns="0" anchor="t" anchorCtr="0" upright="1">
                          <a:noAutofit/>
                        </wps:bodyPr>
                      </wps:wsp>
                      <wps:wsp>
                        <wps:cNvPr id="745445339" name="Rectangle 936"/>
                        <wps:cNvSpPr>
                          <a:spLocks noChangeArrowheads="1"/>
                        </wps:cNvSpPr>
                        <wps:spPr bwMode="auto">
                          <a:xfrm>
                            <a:off x="36085" y="557"/>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E6601"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588113627" name="Rectangle 937"/>
                        <wps:cNvSpPr>
                          <a:spLocks noChangeArrowheads="1"/>
                        </wps:cNvSpPr>
                        <wps:spPr bwMode="auto">
                          <a:xfrm>
                            <a:off x="12579" y="2020"/>
                            <a:ext cx="467"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DCB81"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520478563" name="Rectangle 939"/>
                        <wps:cNvSpPr>
                          <a:spLocks noChangeArrowheads="1"/>
                        </wps:cNvSpPr>
                        <wps:spPr bwMode="auto">
                          <a:xfrm>
                            <a:off x="22169" y="3483"/>
                            <a:ext cx="2819"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3F8A2"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347858741" name="Rectangle 940"/>
                        <wps:cNvSpPr>
                          <a:spLocks noChangeArrowheads="1"/>
                        </wps:cNvSpPr>
                        <wps:spPr bwMode="auto">
                          <a:xfrm>
                            <a:off x="24287" y="3483"/>
                            <a:ext cx="281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602DC"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621341147" name="Rectangle 947"/>
                        <wps:cNvSpPr>
                          <a:spLocks noChangeArrowheads="1"/>
                        </wps:cNvSpPr>
                        <wps:spPr bwMode="auto">
                          <a:xfrm>
                            <a:off x="50137" y="3483"/>
                            <a:ext cx="467"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FF857"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052718323" name="Rectangle 948"/>
                        <wps:cNvSpPr>
                          <a:spLocks noChangeArrowheads="1"/>
                        </wps:cNvSpPr>
                        <wps:spPr bwMode="auto">
                          <a:xfrm>
                            <a:off x="12579" y="4946"/>
                            <a:ext cx="933"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926A3"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967983709" name="Rectangle 949"/>
                        <wps:cNvSpPr>
                          <a:spLocks noChangeArrowheads="1"/>
                        </wps:cNvSpPr>
                        <wps:spPr bwMode="auto">
                          <a:xfrm>
                            <a:off x="13280" y="4946"/>
                            <a:ext cx="933"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F1AF3"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354965220" name="Rectangle 956"/>
                        <wps:cNvSpPr>
                          <a:spLocks noChangeArrowheads="1"/>
                        </wps:cNvSpPr>
                        <wps:spPr bwMode="auto">
                          <a:xfrm>
                            <a:off x="38752" y="4946"/>
                            <a:ext cx="2351"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64D76"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489380595" name="Rectangle 957"/>
                        <wps:cNvSpPr>
                          <a:spLocks noChangeArrowheads="1"/>
                        </wps:cNvSpPr>
                        <wps:spPr bwMode="auto">
                          <a:xfrm>
                            <a:off x="40520" y="4946"/>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69A87"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58800002" name="Rectangle 960"/>
                        <wps:cNvSpPr>
                          <a:spLocks noChangeArrowheads="1"/>
                        </wps:cNvSpPr>
                        <wps:spPr bwMode="auto">
                          <a:xfrm>
                            <a:off x="49496" y="4946"/>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13559"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07629273" name="Rectangle 961"/>
                        <wps:cNvSpPr>
                          <a:spLocks noChangeArrowheads="1"/>
                        </wps:cNvSpPr>
                        <wps:spPr bwMode="auto">
                          <a:xfrm>
                            <a:off x="12579" y="6409"/>
                            <a:ext cx="1400"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B1424"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839748587" name="Rectangle 962"/>
                        <wps:cNvSpPr>
                          <a:spLocks noChangeArrowheads="1"/>
                        </wps:cNvSpPr>
                        <wps:spPr bwMode="auto">
                          <a:xfrm>
                            <a:off x="13630" y="6409"/>
                            <a:ext cx="1400"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E633B"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833604577" name="Rectangle 967"/>
                        <wps:cNvSpPr>
                          <a:spLocks noChangeArrowheads="1"/>
                        </wps:cNvSpPr>
                        <wps:spPr bwMode="auto">
                          <a:xfrm>
                            <a:off x="28036" y="6409"/>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AB3DF3"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324890172" name="Rectangle 972"/>
                        <wps:cNvSpPr>
                          <a:spLocks noChangeArrowheads="1"/>
                        </wps:cNvSpPr>
                        <wps:spPr bwMode="auto">
                          <a:xfrm>
                            <a:off x="46951" y="6409"/>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7A905"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475311806" name="Shape 973"/>
                        <wps:cNvSpPr>
                          <a:spLocks/>
                        </wps:cNvSpPr>
                        <wps:spPr bwMode="auto">
                          <a:xfrm>
                            <a:off x="4780" y="3325"/>
                            <a:ext cx="9567" cy="8459"/>
                          </a:xfrm>
                          <a:custGeom>
                            <a:avLst/>
                            <a:gdLst>
                              <a:gd name="T0" fmla="*/ 948309 w 956691"/>
                              <a:gd name="T1" fmla="*/ 0 h 846709"/>
                              <a:gd name="T2" fmla="*/ 956691 w 956691"/>
                              <a:gd name="T3" fmla="*/ 9398 h 846709"/>
                              <a:gd name="T4" fmla="*/ 61275 w 956691"/>
                              <a:gd name="T5" fmla="*/ 800976 h 846709"/>
                              <a:gd name="T6" fmla="*/ 82296 w 956691"/>
                              <a:gd name="T7" fmla="*/ 824738 h 846709"/>
                              <a:gd name="T8" fmla="*/ 0 w 956691"/>
                              <a:gd name="T9" fmla="*/ 846709 h 846709"/>
                              <a:gd name="T10" fmla="*/ 31852 w 956691"/>
                              <a:gd name="T11" fmla="*/ 767715 h 846709"/>
                              <a:gd name="T12" fmla="*/ 52858 w 956691"/>
                              <a:gd name="T13" fmla="*/ 791461 h 846709"/>
                              <a:gd name="T14" fmla="*/ 948309 w 956691"/>
                              <a:gd name="T15" fmla="*/ 0 h 846709"/>
                              <a:gd name="T16" fmla="*/ 0 w 956691"/>
                              <a:gd name="T17" fmla="*/ 0 h 846709"/>
                              <a:gd name="T18" fmla="*/ 956691 w 956691"/>
                              <a:gd name="T19" fmla="*/ 846709 h 84670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956691" h="846709">
                                <a:moveTo>
                                  <a:pt x="948309" y="0"/>
                                </a:moveTo>
                                <a:lnTo>
                                  <a:pt x="956691" y="9398"/>
                                </a:lnTo>
                                <a:lnTo>
                                  <a:pt x="61275" y="800976"/>
                                </a:lnTo>
                                <a:lnTo>
                                  <a:pt x="82296" y="824738"/>
                                </a:lnTo>
                                <a:lnTo>
                                  <a:pt x="0" y="846709"/>
                                </a:lnTo>
                                <a:lnTo>
                                  <a:pt x="31852" y="767715"/>
                                </a:lnTo>
                                <a:lnTo>
                                  <a:pt x="52858" y="791461"/>
                                </a:lnTo>
                                <a:lnTo>
                                  <a:pt x="948309" y="0"/>
                                </a:ln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10005391" name="Shape 975"/>
                        <wps:cNvSpPr>
                          <a:spLocks/>
                        </wps:cNvSpPr>
                        <wps:spPr bwMode="auto">
                          <a:xfrm>
                            <a:off x="48807" y="3009"/>
                            <a:ext cx="7003" cy="8556"/>
                          </a:xfrm>
                          <a:custGeom>
                            <a:avLst/>
                            <a:gdLst>
                              <a:gd name="T0" fmla="*/ 9906 w 700278"/>
                              <a:gd name="T1" fmla="*/ 0 h 855599"/>
                              <a:gd name="T2" fmla="*/ 656989 w 700278"/>
                              <a:gd name="T3" fmla="*/ 792607 h 855599"/>
                              <a:gd name="T4" fmla="*/ 681609 w 700278"/>
                              <a:gd name="T5" fmla="*/ 772541 h 855599"/>
                              <a:gd name="T6" fmla="*/ 700278 w 700278"/>
                              <a:gd name="T7" fmla="*/ 855599 h 855599"/>
                              <a:gd name="T8" fmla="*/ 622554 w 700278"/>
                              <a:gd name="T9" fmla="*/ 820674 h 855599"/>
                              <a:gd name="T10" fmla="*/ 647193 w 700278"/>
                              <a:gd name="T11" fmla="*/ 800591 h 855599"/>
                              <a:gd name="T12" fmla="*/ 0 w 700278"/>
                              <a:gd name="T13" fmla="*/ 8128 h 855599"/>
                              <a:gd name="T14" fmla="*/ 9906 w 700278"/>
                              <a:gd name="T15" fmla="*/ 0 h 855599"/>
                              <a:gd name="T16" fmla="*/ 0 w 700278"/>
                              <a:gd name="T17" fmla="*/ 0 h 855599"/>
                              <a:gd name="T18" fmla="*/ 700278 w 700278"/>
                              <a:gd name="T19" fmla="*/ 855599 h 85559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00278" h="855599">
                                <a:moveTo>
                                  <a:pt x="9906" y="0"/>
                                </a:moveTo>
                                <a:lnTo>
                                  <a:pt x="656989" y="792607"/>
                                </a:lnTo>
                                <a:lnTo>
                                  <a:pt x="681609" y="772541"/>
                                </a:lnTo>
                                <a:lnTo>
                                  <a:pt x="700278" y="855599"/>
                                </a:lnTo>
                                <a:lnTo>
                                  <a:pt x="622554" y="820674"/>
                                </a:lnTo>
                                <a:lnTo>
                                  <a:pt x="647193" y="800591"/>
                                </a:lnTo>
                                <a:lnTo>
                                  <a:pt x="0" y="8128"/>
                                </a:lnTo>
                                <a:lnTo>
                                  <a:pt x="9906" y="0"/>
                                </a:ln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749668564" name="Shape 977"/>
                        <wps:cNvSpPr>
                          <a:spLocks/>
                        </wps:cNvSpPr>
                        <wps:spPr bwMode="auto">
                          <a:xfrm>
                            <a:off x="356" y="12239"/>
                            <a:ext cx="18917" cy="6257"/>
                          </a:xfrm>
                          <a:custGeom>
                            <a:avLst/>
                            <a:gdLst>
                              <a:gd name="T0" fmla="*/ 0 w 1240155"/>
                              <a:gd name="T1" fmla="*/ 393065 h 393065"/>
                              <a:gd name="T2" fmla="*/ 1240155 w 1240155"/>
                              <a:gd name="T3" fmla="*/ 393065 h 393065"/>
                              <a:gd name="T4" fmla="*/ 1240155 w 1240155"/>
                              <a:gd name="T5" fmla="*/ 0 h 393065"/>
                              <a:gd name="T6" fmla="*/ 0 w 1240155"/>
                              <a:gd name="T7" fmla="*/ 0 h 393065"/>
                              <a:gd name="T8" fmla="*/ 0 w 1240155"/>
                              <a:gd name="T9" fmla="*/ 393065 h 393065"/>
                              <a:gd name="T10" fmla="*/ 0 w 1240155"/>
                              <a:gd name="T11" fmla="*/ 0 h 393065"/>
                              <a:gd name="T12" fmla="*/ 1240155 w 1240155"/>
                              <a:gd name="T13" fmla="*/ 393065 h 393065"/>
                            </a:gdLst>
                            <a:ahLst/>
                            <a:cxnLst>
                              <a:cxn ang="0">
                                <a:pos x="T0" y="T1"/>
                              </a:cxn>
                              <a:cxn ang="0">
                                <a:pos x="T2" y="T3"/>
                              </a:cxn>
                              <a:cxn ang="0">
                                <a:pos x="T4" y="T5"/>
                              </a:cxn>
                              <a:cxn ang="0">
                                <a:pos x="T6" y="T7"/>
                              </a:cxn>
                              <a:cxn ang="0">
                                <a:pos x="T8" y="T9"/>
                              </a:cxn>
                            </a:cxnLst>
                            <a:rect l="T10" t="T11" r="T12" b="T13"/>
                            <a:pathLst>
                              <a:path w="1240155" h="393065">
                                <a:moveTo>
                                  <a:pt x="0" y="393065"/>
                                </a:moveTo>
                                <a:lnTo>
                                  <a:pt x="1240155" y="393065"/>
                                </a:lnTo>
                                <a:lnTo>
                                  <a:pt x="1240155" y="0"/>
                                </a:lnTo>
                                <a:lnTo>
                                  <a:pt x="0" y="0"/>
                                </a:lnTo>
                                <a:lnTo>
                                  <a:pt x="0" y="39306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1258513" name="Rectangle 978"/>
                        <wps:cNvSpPr>
                          <a:spLocks noChangeArrowheads="1"/>
                        </wps:cNvSpPr>
                        <wps:spPr bwMode="auto">
                          <a:xfrm>
                            <a:off x="1186" y="13663"/>
                            <a:ext cx="19350" cy="6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43724" w14:textId="40B76C3F" w:rsidR="007A644F" w:rsidRDefault="008D6903" w:rsidP="007A644F">
                              <w:r>
                                <w:rPr>
                                  <w:rFonts w:ascii="Arial" w:eastAsia="Arial" w:hAnsi="Arial" w:cs="Arial"/>
                                  <w:b/>
                                </w:rPr>
                                <w:t>Hotel Management Login</w:t>
                              </w:r>
                            </w:p>
                          </w:txbxContent>
                        </wps:txbx>
                        <wps:bodyPr rot="0" vert="horz" wrap="square" lIns="0" tIns="0" rIns="0" bIns="0" anchor="t" anchorCtr="0" upright="1">
                          <a:noAutofit/>
                        </wps:bodyPr>
                      </wps:wsp>
                      <wps:wsp>
                        <wps:cNvPr id="943201668" name="Rectangle 979"/>
                        <wps:cNvSpPr>
                          <a:spLocks noChangeArrowheads="1"/>
                        </wps:cNvSpPr>
                        <wps:spPr bwMode="auto">
                          <a:xfrm>
                            <a:off x="4197" y="18498"/>
                            <a:ext cx="934"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245CD"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118581399" name="Rectangle 982"/>
                        <wps:cNvSpPr>
                          <a:spLocks noChangeArrowheads="1"/>
                        </wps:cNvSpPr>
                        <wps:spPr bwMode="auto">
                          <a:xfrm>
                            <a:off x="10902" y="18498"/>
                            <a:ext cx="2354"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0792D"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236484680" name="Rectangle 983"/>
                        <wps:cNvSpPr>
                          <a:spLocks noChangeArrowheads="1"/>
                        </wps:cNvSpPr>
                        <wps:spPr bwMode="auto">
                          <a:xfrm>
                            <a:off x="966" y="19961"/>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BEB5E"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634744726" name="Rectangle 985"/>
                        <wps:cNvSpPr>
                          <a:spLocks noChangeArrowheads="1"/>
                        </wps:cNvSpPr>
                        <wps:spPr bwMode="auto">
                          <a:xfrm>
                            <a:off x="3420" y="19961"/>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DBBA5"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556283305" name="Rectangle 988"/>
                        <wps:cNvSpPr>
                          <a:spLocks noChangeArrowheads="1"/>
                        </wps:cNvSpPr>
                        <wps:spPr bwMode="auto">
                          <a:xfrm>
                            <a:off x="9714" y="19961"/>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6EF8B"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779670705" name="Rectangle 992"/>
                        <wps:cNvSpPr>
                          <a:spLocks noChangeArrowheads="1"/>
                        </wps:cNvSpPr>
                        <wps:spPr bwMode="auto">
                          <a:xfrm>
                            <a:off x="28295" y="18498"/>
                            <a:ext cx="934"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67E50"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263966382" name="Rectangle 994"/>
                        <wps:cNvSpPr>
                          <a:spLocks noChangeArrowheads="1"/>
                        </wps:cNvSpPr>
                        <wps:spPr bwMode="auto">
                          <a:xfrm>
                            <a:off x="34223" y="18498"/>
                            <a:ext cx="2354"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4505F"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387810875" name="Rectangle 996"/>
                        <wps:cNvSpPr>
                          <a:spLocks noChangeArrowheads="1"/>
                        </wps:cNvSpPr>
                        <wps:spPr bwMode="auto">
                          <a:xfrm>
                            <a:off x="35994" y="18498"/>
                            <a:ext cx="935"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C54B"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078869187" name="Rectangle 997"/>
                        <wps:cNvSpPr>
                          <a:spLocks noChangeArrowheads="1"/>
                        </wps:cNvSpPr>
                        <wps:spPr bwMode="auto">
                          <a:xfrm>
                            <a:off x="25064" y="19961"/>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CAD5D"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448308251" name="Rectangle 998"/>
                        <wps:cNvSpPr>
                          <a:spLocks noChangeArrowheads="1"/>
                        </wps:cNvSpPr>
                        <wps:spPr bwMode="auto">
                          <a:xfrm>
                            <a:off x="25415" y="19961"/>
                            <a:ext cx="279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185EE"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788984935" name="Rectangle 999"/>
                        <wps:cNvSpPr>
                          <a:spLocks noChangeArrowheads="1"/>
                        </wps:cNvSpPr>
                        <wps:spPr bwMode="auto">
                          <a:xfrm>
                            <a:off x="27518" y="19961"/>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850E0"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742973415" name="Rectangle 1001"/>
                        <wps:cNvSpPr>
                          <a:spLocks noChangeArrowheads="1"/>
                        </wps:cNvSpPr>
                        <wps:spPr bwMode="auto">
                          <a:xfrm>
                            <a:off x="31328" y="19961"/>
                            <a:ext cx="328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4C1C7"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772855433" name="Rectangle 1002"/>
                        <wps:cNvSpPr>
                          <a:spLocks noChangeArrowheads="1"/>
                        </wps:cNvSpPr>
                        <wps:spPr bwMode="auto">
                          <a:xfrm>
                            <a:off x="33812" y="19961"/>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0C799"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155057032" name="Shape 1004"/>
                        <wps:cNvSpPr>
                          <a:spLocks/>
                        </wps:cNvSpPr>
                        <wps:spPr bwMode="auto">
                          <a:xfrm>
                            <a:off x="43916" y="12237"/>
                            <a:ext cx="19225" cy="5925"/>
                          </a:xfrm>
                          <a:custGeom>
                            <a:avLst/>
                            <a:gdLst>
                              <a:gd name="T0" fmla="*/ 0 w 1240155"/>
                              <a:gd name="T1" fmla="*/ 393065 h 393065"/>
                              <a:gd name="T2" fmla="*/ 1240155 w 1240155"/>
                              <a:gd name="T3" fmla="*/ 393065 h 393065"/>
                              <a:gd name="T4" fmla="*/ 1240155 w 1240155"/>
                              <a:gd name="T5" fmla="*/ 0 h 393065"/>
                              <a:gd name="T6" fmla="*/ 0 w 1240155"/>
                              <a:gd name="T7" fmla="*/ 0 h 393065"/>
                              <a:gd name="T8" fmla="*/ 0 w 1240155"/>
                              <a:gd name="T9" fmla="*/ 393065 h 393065"/>
                              <a:gd name="T10" fmla="*/ 0 w 1240155"/>
                              <a:gd name="T11" fmla="*/ 0 h 393065"/>
                              <a:gd name="T12" fmla="*/ 1240155 w 1240155"/>
                              <a:gd name="T13" fmla="*/ 393065 h 393065"/>
                            </a:gdLst>
                            <a:ahLst/>
                            <a:cxnLst>
                              <a:cxn ang="0">
                                <a:pos x="T0" y="T1"/>
                              </a:cxn>
                              <a:cxn ang="0">
                                <a:pos x="T2" y="T3"/>
                              </a:cxn>
                              <a:cxn ang="0">
                                <a:pos x="T4" y="T5"/>
                              </a:cxn>
                              <a:cxn ang="0">
                                <a:pos x="T6" y="T7"/>
                              </a:cxn>
                              <a:cxn ang="0">
                                <a:pos x="T8" y="T9"/>
                              </a:cxn>
                            </a:cxnLst>
                            <a:rect l="T10" t="T11" r="T12" b="T13"/>
                            <a:pathLst>
                              <a:path w="1240155" h="393065">
                                <a:moveTo>
                                  <a:pt x="0" y="393065"/>
                                </a:moveTo>
                                <a:lnTo>
                                  <a:pt x="1240155" y="393065"/>
                                </a:lnTo>
                                <a:lnTo>
                                  <a:pt x="1240155" y="0"/>
                                </a:lnTo>
                                <a:lnTo>
                                  <a:pt x="0" y="0"/>
                                </a:lnTo>
                                <a:lnTo>
                                  <a:pt x="0" y="39306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4076914" name="Rectangle 1007"/>
                        <wps:cNvSpPr>
                          <a:spLocks noChangeArrowheads="1"/>
                        </wps:cNvSpPr>
                        <wps:spPr bwMode="auto">
                          <a:xfrm>
                            <a:off x="59833" y="18117"/>
                            <a:ext cx="188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37941"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766134082" name="Rectangle 1008"/>
                        <wps:cNvSpPr>
                          <a:spLocks noChangeArrowheads="1"/>
                        </wps:cNvSpPr>
                        <wps:spPr bwMode="auto">
                          <a:xfrm>
                            <a:off x="49542" y="19580"/>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1D3E0"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462831139" name="Rectangle 1009"/>
                        <wps:cNvSpPr>
                          <a:spLocks noChangeArrowheads="1"/>
                        </wps:cNvSpPr>
                        <wps:spPr bwMode="auto">
                          <a:xfrm>
                            <a:off x="49893" y="19580"/>
                            <a:ext cx="279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961FE"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1778339370" name="Rectangle 1010"/>
                        <wps:cNvSpPr>
                          <a:spLocks noChangeArrowheads="1"/>
                        </wps:cNvSpPr>
                        <wps:spPr bwMode="auto">
                          <a:xfrm>
                            <a:off x="51996" y="19580"/>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51C23"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938252051" name="Rectangle 1011"/>
                        <wps:cNvSpPr>
                          <a:spLocks noChangeArrowheads="1"/>
                        </wps:cNvSpPr>
                        <wps:spPr bwMode="auto">
                          <a:xfrm>
                            <a:off x="45346" y="13404"/>
                            <a:ext cx="17092" cy="4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E5A22" w14:textId="4072150E" w:rsidR="007A644F" w:rsidRDefault="008D6903" w:rsidP="007A644F">
                              <w:r>
                                <w:rPr>
                                  <w:rFonts w:ascii="Arial" w:eastAsia="Arial" w:hAnsi="Arial" w:cs="Arial"/>
                                  <w:b/>
                                </w:rPr>
                                <w:t>Hotel Reservation Login</w:t>
                              </w:r>
                            </w:p>
                          </w:txbxContent>
                        </wps:txbx>
                        <wps:bodyPr rot="0" vert="horz" wrap="square" lIns="0" tIns="0" rIns="0" bIns="0" anchor="t" anchorCtr="0" upright="1">
                          <a:noAutofit/>
                        </wps:bodyPr>
                      </wps:wsp>
                      <wps:wsp>
                        <wps:cNvPr id="659576107" name="Rectangle 1012"/>
                        <wps:cNvSpPr>
                          <a:spLocks noChangeArrowheads="1"/>
                        </wps:cNvSpPr>
                        <wps:spPr bwMode="auto">
                          <a:xfrm>
                            <a:off x="55810" y="19580"/>
                            <a:ext cx="328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FCC29"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s:wsp>
                        <wps:cNvPr id="2041945068" name="Rectangle 1013"/>
                        <wps:cNvSpPr>
                          <a:spLocks noChangeArrowheads="1"/>
                        </wps:cNvSpPr>
                        <wps:spPr bwMode="auto">
                          <a:xfrm>
                            <a:off x="58294" y="19580"/>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8D7DC" w14:textId="77777777" w:rsidR="007A644F" w:rsidRDefault="007A644F" w:rsidP="007A644F">
                              <w:r>
                                <w:rPr>
                                  <w:rFonts w:ascii="Arial" w:eastAsia="Arial" w:hAnsi="Arial" w:cs="Arial"/>
                                  <w:b/>
                                </w:rPr>
                                <w:t xml:space="preserve"> </w:t>
                              </w:r>
                            </w:p>
                          </w:txbxContent>
                        </wps:txbx>
                        <wps:bodyPr rot="0" vert="horz" wrap="square" lIns="0" tIns="0" rIns="0" bIns="0" anchor="t" anchorCtr="0" upright="1">
                          <a:noAutofit/>
                        </wps:bodyPr>
                      </wps:wsp>
                    </wpg:wgp>
                  </a:graphicData>
                </a:graphic>
              </wp:inline>
            </w:drawing>
          </mc:Choice>
          <mc:Fallback>
            <w:pict>
              <v:group w14:anchorId="1537835A" id="Grup 26" o:spid="_x0000_s1026" style="width:442.8pt;height:154pt;mso-position-horizontal-relative:char;mso-position-vertical-relative:line" coordorigin="356" coordsize="62785,2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UY1A4AAMGQAAAOAAAAZHJzL2Uyb0RvYy54bWzsXW1v47gR/l6g/0HwxwK9iG+SaGz2cNi9&#10;WxS4toe79AcotmMbtS1XdjbZ/vo+Q0qUFFF2kt2Vncr7YSPb9JgiH848M5yh3v34uF4Fn2f5bplt&#10;rkfsh3AUzDaTbLrczK9H/7r55a/JKNjt0800XWWb2fXoy2w3+vH9n//07mE7nvFska2mszyAkM1u&#10;/LC9Hi32++346mo3WczW6e6HbDvb4MO7LF+ne7zM51fTPH2A9PXqiodhdPWQ5dNtnk1mux3e/Wg/&#10;HL038u/uZpP9P+/udrN9sLoeoW97839u/r+l/6/ev0vH8zzdLpaTohvpK3qxTpcb/KgT9THdp8F9&#10;vmyJWi8nebbL7vY/TLL1VXZ3t5zMzD3gblj45G4+5dn91tzLfPww37phwtA+GadXi5384/OnfPvH&#10;9rfc9h6Xv2aTf+8wLlcP2/m4/jm9ntvGwe3D37Mp5jO932fmxh/v8jWJwC0Fj2Z8v7jxnT3ugwne&#10;VBEXMWOjYILPmFZKa2FnYLLANNH3hIpGQfXNyeLn4rsRjxNlv8lZImL63lU6tj9rulp0jaYeWNpV&#10;w7X7uuH6Y5FuZ2YWdjQcv+XBcoruh5zHccIUHwWbdI2h+B1gSzfz1SxItKTuUT/whXJwd3Zkg032&#10;YYF2s5/yPHtYzNIp+sfM7TS+QC92mJejQ53IUJgxYzo2v5uOywGXEZafGewkjhojlo63+W7/aZat&#10;A7q4HuXovZnI9POvu70d3LIJzesm+2W5WuH9dLzaNN7ALNA7mAPbYXvj+8fbx2IMbrPpF9xHntnV&#10;B22Bi0WW/3cUPGDlXY92/7lP89koWP1tg7GgZVpe5OXFbXmRbib46vVoPwrs5Ye9Xc7323w5X0Ay&#10;M7exyX4CNO+W5laoa7YXRT8Bj75wwoSUSRgxzFEbJ+oUOJFaGjD4cWK65FZWLzixC6ocikHDRfGI&#10;Ky25V6uYWWsoiRQqwujr76dVYi0KJX0mWsWghV/QMr0e6ThSjEnmRYsxkX2jhYWaF6zqnOBiEFxZ&#10;gaHaIhlprkQkvbYoKZdUr5xF6NAA1W+MTkBajHpx/G3QxogJJiXhxUdddI9wYUIpdIK8hijRBqh+&#10;vJyKvDgeN2y86ETBjRVw4Z5SXR0aq9CTOarhRSdwG43b4rNHp8KLY3KDxotUUsAihXBSLV6Mqx1o&#10;cQAr5Jk2UEQvnuUnMxYxq0SeEBShZYIPyE+G596MLKTjyb31k8nnLX1jxHmm8JLprfm06PsN/Na7&#10;9QrRo79cBWHwEBix9lbqzRD+cM3o55gKFhQxwIXFaSURtM41LaR1y4VNd42PyMXNuqZH5SLo4hqH&#10;nV3Fkq+16rz5uNGs676Bh+cI07VmR+6YPXdy6rPTfbdEuF0Pj44guf6utaejcLYdnNKFjb4Ad4+b&#10;AmK4QqwDQb/QRDa22Y4iZYQ3IPbGho5Me8JjR2N0mBobHozfQ6sDje0quSmV4+HGNl53Uy6bw40x&#10;s9QNwx3Kbti/xb1SGIpitTc0Ywjm3FC4EAGeGxpyRGxvMJhGm2/TPQ0V3QVdBg+IHdI6xoILFnYh&#10;Y0HRx+vs8+wmMw33VWiyWnH4/arJalNv6iQWqsEuUXyhbFb+3RrJ9eZGx3S2tHP3nDaNfpY/N1ll&#10;uxlpQnvz7sIMCN6s66xG4I6GSStOgVQKvOWbqRmiXbZaTim+R6O0y+e3H1Z58DmlmLn5R0MOsY1m&#10;6+UekfvVcg1SxmM0s/NCAc2fN1MzR/t0ubLXZiAKzU3K2gbfXmj8NNgoocKEAqWK4WgGNkBYfGKD&#10;hMUnby5QiGh4xCJFUe4WexJmlTfs3vcL/TCuYuhWYF6pJ76ZYrKKKJf6oQz9l+Hi7xhRNs6Z6RON&#10;xQvx47DjcIOLNxtYVirUWiXc48tr4cJjPfjyLJIKA+mDi4hVuduTxKeCi4trDBou2K+KVBQrTINH&#10;vbj4WB940TwGaH14SSTod7lhdSq8uMDGsPHCRSRkGNPSbpsjFx/rAS8c28aWN7bMUX1/81RwAVEF&#10;2Rm8ORIiTBTDzpUPLmZuemIvFVxYAhpjiGgZ+sFeLAUbyNMX0n4IZto3f4FLc0HM9ShG+AfRZQGq&#10;2VYwLkDWg4IREaDrN0hnoWAcmRu2QVJJwhBb5mAIbbw4n6AHvFT+EQ/bm52nJzA2RDJ4i4TUrFAi&#10;aSzyekiO5fUAGM5ZZB1qIZMiflWaJJ4wfFTkaJ2Mwzg+N2gVA06QqCSW8FlbGgaRp8Jo9wEYyRPo&#10;EUNTPIA5fQjGBkIvKibioJTIwPHZJLuT1BPrVdh27UKMjM7AJjlCN2gNw0LFY5YIb9QOodX+VExF&#10;YtrpoJTxd3KT5BjdsAGjo1gj3T30eUmyTxLDBE9smPdMAeNWz6ABI5TUkeK0N9biMKit6E/BCET8&#10;7a5zGy9cnMG+AHj3JQxzPZKJFkmotG9fwG7/9URhJGxjl4I5hziMdfUvnBdxGEoK8AV6oz6dJKgV&#10;bZNP2grmLPByCfPaQrk44nbLr2WQIjdEPTjVFeONJOgUdH+VQ8wk8ldKymus5An2BVD0czFISN0S&#10;qGOkOIyHwURuiPoADHZArUE6V8C4bftBU17409jCQdqXFzHOj+wBMfCQKPkdcbs2YupRmJNpmEuc&#10;l0yS4CC9IYt9FAZv9ucjoR6LHKEOvFRh3pPhxW3cD1rByFgJxlDEXVqkok4BaUydWMEHr6xTwCaE&#10;tTpCIFEXciqaopHBZWlKIpWhMDWaUk/6fXahAlKmRahRVQDRkTZ0rKtYwaTDQ4uV3Mlfp2DldApE&#10;YNGlwmuhEyoo8Mqs1yhESDBWnSLhuDqR8ExQE9spFBNYNeVcR51CMcy1ljIW3T3FMnVNqe7DP5KI&#10;37lW9o47e9koVhAMNVWdUik73omNo7ioJvGOaKNoQXEwrG6x9WmKkV0dse7e1mfqGJzqc9WNJ1af&#10;p+4hZfVJOiCtPkFH4El7sW48PdOE5TbkUo3O8hKCLKwYVWuQ4jtWYEJQNM2NAj3evChIceUXpsjE&#10;fq1VNwLsmLoRgMPUjWD2Td1I4fF56kaKBWvKRuzKIZ1b1YTY4g4LbdNvE+XAz1dNysKMoqnVpXSL&#10;pOOKISnblH9tW6PbjFSruw42Tkhn2cacdNLBxnZKKu2KDpc/Xf4tylZIxRipVoMclGoUh21s9MLB&#10;xp4xK3/6JSUsjbqTZ5anPOuQmheymv/zAhQE9ZQAByg2DkqS4zhg24H6CpKDICJWKFaIgMkmEFUs&#10;B8VExf5jouyWBaBbJmm+juXokEw9BOMUKftjFXupm1BjRRQdTPW0FRaIMwxIpNcJkSa/wKbx5FEY&#10;k/H0Sq3bzihhkaFifql10xnHXEljkr1S6+bTCuvsa92E2i529rVuRiPOUZHfKbVhRXkYxbJTaoPs&#10;RKiC1aJTbIPtQF0q3T0GDbZDHMI/qs3aTMYNzfMOKtUOOwTog4CqT1U3olosp6OH9Sk6IK0+PUcm&#10;vclyzN025gfL7cJyPBW3b5rlFOgyLMcC3MtyAGyjlo9xHKsDCyJAOu4gEbC6zbY2uutg67KrsA6V&#10;2uykL1YXGdmJ0TUHZVsVY1sbDXKwdcGhoBcONiN1YESWo3ZhOcGZnscXY9MwQlIwtLndjippzoE4&#10;8etpTnmcJeMcdQ4NlsMSTQ4sZf7iyLdy+XwVzSEzx7gMmSriRn6SI3DARkSnTtgL262qaZ3pFNK6&#10;5da5zhG5dft5VO5TE+rvap3oHLj5pxbUL6xuQA8Iq3ObI3fc4DYHRDZ4DZl4fwcblOboCDaYjaej&#10;AzfyuH1EEVrRAyj8F546US44MqzFvPkMq7Uk1cTi97vCB04ieUdmrR40PvXmT+1PaYeso2/78Jw2&#10;3p99ict+OXXijRxPKxXyIlC5CUXeSs+wvnJP6V/YYLEcCjVeKNlp2kotqA7Z2EoUmhbLobSVfZ07&#10;wV365AvjRqRUyvOL7YEleOfNHjyhpcAhbyBRPsQYktMTYiQOvDasmyXy6aGAWoBuFFVVJ9s9dZRy&#10;0HhhWNkqYQIxtbaKSfrcbsfhtJS2CLPqQQxyks8AMsbPHHyOKc6ewFFeEe2Dt4ySrYfrScXAV7R4&#10;obOZmjapnmJ6Mg3j1O2wNQxOKolxdAwMtAcvB/Yvvvmp6UIWKezsPAFjudPg9Qu2lTiSBkNEGdr6&#10;xang9n7XN8eLjosjSb14KcJDOMfkVAqmOndu2AomjlGHF8ZewOg+KQxPOFXq+CnMOZDe6ui5QSOG&#10;RwLcQYDetjVMr08HgkWiYmM/YM6C89rHiwzeJjEUTCYspHMSPZBxoYcejJJA+gNcIT9kEIk5uWMN&#10;3x7hoQtiwjhJkLTrrZRBaKQYox4Qw1VIG2qEmDPlvc4JGLRVwgHKSPdOOBUdtIivDaH15FhT/lLB&#10;Y9qI4Tjy4PRKxqncQUMGKkYjvEpav40YF37oQ8fgLGGgokvHnIGv5DTuoAHDYsl1jFORPIhhYdhn&#10;xa+gM0u6IIOPzgAzLtgwaMwgnxWJXpKOHXqqZACZPv1rIZKiOMHLZM4AMU7nDhoxDDlOoYpDhBsK&#10;yNg8LsDFOQdtowRG/NqiPCTGF1sB8KeNpq8S1plGOrQlLAoP2HuyPf2qjPVD2UK1PGSbp9GZMXRJ&#10;5bKPYipTZExSQZXpdknlApu6PEDIPUCohMkllauusy6pXG8jlQtPigpjhIMQiPGQKOectK3iN9/V&#10;UjixsIw5MyQ5G7VbHnjMkuT0zn11mu+gWVQc4bn0eCSCI1G/4/FrKHxZzQIQKeeb9AAZqRU9OsJ4&#10;9wp5Hw3InEOqBQ6FRp8uMWdJO+c4h9+TzAXIOOekF8jg5MIuyJxFCBGIvmAGewJxDHugcYitzzKh&#10;SKIYpB4wgyfUFAX0DM9Oa6mZ07v3eDT7BTJ0bAI2KXjo26dgoT1koqeNCjyhRpZ56dLGFmqOPw7D&#10;gdWiPGPJbNI66jr6zkuXLuIxaDIT4QzbOGJ0rECb/yKo16OWQbozdJ2fzJxF3Fle9kPpIDg8IAaP&#10;LMPmNTwSD2acLu7DMiGxq9xCP0/LdPb7oQjtzscP8605gGiep9vFcvIx3af11yYAPJ7xbJGtprP8&#10;/f8AAAD//wMAUEsDBBQABgAIAAAAIQAItCTv3QAAAAUBAAAPAAAAZHJzL2Rvd25yZXYueG1sTI/B&#10;asMwEETvhf6D2EBvjeSGBONYDiG0PYVCk0LpbWNtbBNrZSzFdv6+ai/tZWGYYeZtvplsKwbqfeNY&#10;QzJXIIhLZxquNHwcXx5TED4gG2wdk4YbedgU93c5ZsaN/E7DIVQilrDPUEMdQpdJ6cuaLPq564ij&#10;d3a9xRBlX0nT4xjLbSuflFpJiw3HhRo72tVUXg5Xq+F1xHG7SJ6H/eW8u30dl2+f+4S0fphN2zWI&#10;QFP4C8MPfkSHIjKd3JWNF62G+Ej4vdFL0+UKxEnDQqUKZJHL//TFNwAAAP//AwBQSwECLQAUAAYA&#10;CAAAACEAtoM4kv4AAADhAQAAEwAAAAAAAAAAAAAAAAAAAAAAW0NvbnRlbnRfVHlwZXNdLnhtbFBL&#10;AQItABQABgAIAAAAIQA4/SH/1gAAAJQBAAALAAAAAAAAAAAAAAAAAC8BAABfcmVscy8ucmVsc1BL&#10;AQItABQABgAIAAAAIQDe/AUY1A4AAMGQAAAOAAAAAAAAAAAAAAAAAC4CAABkcnMvZTJvRG9jLnht&#10;bFBLAQItABQABgAIAAAAIQAItCTv3QAAAAUBAAAPAAAAAAAAAAAAAAAAAC4RAABkcnMvZG93bnJl&#10;di54bWxQSwUGAAAAAAQABADzAAAAOBIAAAAA&#10;">
                <v:rect id="Rectangle 894" o:spid="_x0000_s1027" style="position:absolute;left:8403;top:197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PIZyAAAAOMAAAAPAAAAZHJzL2Rvd25yZXYueG1sRE/NasJA&#10;EL4XfIdlhN7qxoA1RleR1qLHqgXrbciOSTA7G7JbE316Vyh4nO9/ZovOVOJCjSstKxgOIhDEmdUl&#10;5wp+9l9vCQjnkTVWlknBlRws5r2XGabatryly87nIoSwS1FB4X2dSumyggy6ga2JA3eyjUEfziaX&#10;usE2hJtKxlH0Lg2WHBoKrOmjoOy8+zMK1km9/N3YW5tXq+P68H2YfO4nXqnXfrecgvDU+af4373R&#10;YX4Ux+NxMhzF8PgpACDndwAAAP//AwBQSwECLQAUAAYACAAAACEA2+H2y+4AAACFAQAAEwAAAAAA&#10;AAAAAAAAAAAAAAAAW0NvbnRlbnRfVHlwZXNdLnhtbFBLAQItABQABgAIAAAAIQBa9CxbvwAAABUB&#10;AAALAAAAAAAAAAAAAAAAAB8BAABfcmVscy8ucmVsc1BLAQItABQABgAIAAAAIQAXHPIZyAAAAOMA&#10;AAAPAAAAAAAAAAAAAAAAAAcCAABkcnMvZG93bnJldi54bWxQSwUGAAAAAAMAAwC3AAAA/AIAAAAA&#10;" filled="f" stroked="f">
                  <v:textbox inset="0,0,0,0">
                    <w:txbxContent>
                      <w:p w14:paraId="37D89699" w14:textId="77777777" w:rsidR="007A644F" w:rsidRDefault="007A644F" w:rsidP="007A644F">
                        <w:r>
                          <w:rPr>
                            <w:rFonts w:ascii="Arial" w:eastAsia="Arial" w:hAnsi="Arial" w:cs="Arial"/>
                          </w:rPr>
                          <w:t xml:space="preserve"> </w:t>
                        </w:r>
                      </w:p>
                    </w:txbxContent>
                  </v:textbox>
                </v:rect>
                <v:rect id="Rectangle 895" o:spid="_x0000_s1028" style="position:absolute;left:8403;top:4946;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yOJyAAAAOMAAAAPAAAAZHJzL2Rvd25yZXYueG1sRE9La8JA&#10;EL4X/A/LFHqrm6hIjK4i2qJHX6DehuyYhGZnQ3Zr0v76bkHwON97ZovOVOJOjSstK4j7EQjizOqS&#10;cwWn4+d7AsJ5ZI2VZVLwQw4W897LDFNtW97T/eBzEULYpaig8L5OpXRZQQZd39bEgbvZxqAPZ5NL&#10;3WAbwk0lB1E0lgZLDg0F1rQqKPs6fBsFm6ReXrb2t82rj+vmvDtP1seJV+rttVtOQXjq/FP8cG91&#10;mB8PR6MkGsdD+P8pACDnfwAAAP//AwBQSwECLQAUAAYACAAAACEA2+H2y+4AAACFAQAAEwAAAAAA&#10;AAAAAAAAAAAAAAAAW0NvbnRlbnRfVHlwZXNdLnhtbFBLAQItABQABgAIAAAAIQBa9CxbvwAAABUB&#10;AAALAAAAAAAAAAAAAAAAAB8BAABfcmVscy8ucmVsc1BLAQItABQABgAIAAAAIQCMZyOJyAAAAOMA&#10;AAAPAAAAAAAAAAAAAAAAAAcCAABkcnMvZG93bnJldi54bWxQSwUGAAAAAAMAAwC3AAAA/AIAAAAA&#10;" filled="f" stroked="f">
                  <v:textbox inset="0,0,0,0">
                    <w:txbxContent>
                      <w:p w14:paraId="6E24CC6A" w14:textId="77777777" w:rsidR="007A644F" w:rsidRDefault="007A644F" w:rsidP="007A644F">
                        <w:r>
                          <w:rPr>
                            <w:rFonts w:ascii="Arial" w:eastAsia="Arial" w:hAnsi="Arial" w:cs="Arial"/>
                          </w:rPr>
                          <w:t xml:space="preserve"> </w:t>
                        </w:r>
                      </w:p>
                    </w:txbxContent>
                  </v:textbox>
                </v:rect>
                <v:rect id="Rectangle 896" o:spid="_x0000_s1029" style="position:absolute;left:8403;top:7933;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q9NygAAAOIAAAAPAAAAZHJzL2Rvd25yZXYueG1sRI9Ba8JA&#10;FITvBf/D8gRvdeOiYqKriG3RY6uCentkX5PQ7NuQ3Zq0v75bKPQ4zMw3zGrT21rcqfWVYw2TcQKC&#10;OHem4kLD+fTyuADhA7LB2jFp+CIPm/XgYYWZcR2/0f0YChEh7DPUUIbQZFL6vCSLfuwa4ui9u9Zi&#10;iLItpGmxi3BbS5Ukc2mx4rhQYkO7kvKP46fVsF802+vBfXdF/XzbX14v6dMpDVqPhv12CSJQH/7D&#10;f+2D0TBTczVLp0rB76V4B+T6BwAA//8DAFBLAQItABQABgAIAAAAIQDb4fbL7gAAAIUBAAATAAAA&#10;AAAAAAAAAAAAAAAAAABbQ29udGVudF9UeXBlc10ueG1sUEsBAi0AFAAGAAgAAAAhAFr0LFu/AAAA&#10;FQEAAAsAAAAAAAAAAAAAAAAAHwEAAF9yZWxzLy5yZWxzUEsBAi0AFAAGAAgAAAAhANW+r03KAAAA&#10;4gAAAA8AAAAAAAAAAAAAAAAABwIAAGRycy9kb3ducmV2LnhtbFBLBQYAAAAAAwADALcAAAD+AgAA&#10;AAA=&#10;" filled="f" stroked="f">
                  <v:textbox inset="0,0,0,0">
                    <w:txbxContent>
                      <w:p w14:paraId="17C0BD25" w14:textId="77777777" w:rsidR="007A644F" w:rsidRDefault="007A644F" w:rsidP="007A644F">
                        <w:r>
                          <w:rPr>
                            <w:rFonts w:ascii="Arial" w:eastAsia="Arial" w:hAnsi="Arial" w:cs="Arial"/>
                          </w:rPr>
                          <w:t xml:space="preserve"> </w:t>
                        </w:r>
                      </w:p>
                    </w:txbxContent>
                  </v:textbox>
                </v:rect>
                <v:rect id="Rectangle 897" o:spid="_x0000_s1030" style="position:absolute;left:8403;top:10920;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vMmywAAAOIAAAAPAAAAZHJzL2Rvd25yZXYueG1sRI9Ba8JA&#10;FITvQv/D8gq96SbSqkldRWyLHjUK6u2RfU2C2bchuzVpf323UPA4zMw3zHzZm1rcqHWVZQXxKAJB&#10;nFtdcaHgePgYzkA4j6yxtkwKvsnBcvEwmGOqbcd7umW+EAHCLkUFpfdNKqXLSzLoRrYhDt6nbQ36&#10;INtC6ha7ADe1HEfRRBqsOCyU2NC6pPyafRkFm1mzOm/tT1fU75fNaXdK3g6JV+rpsV+9gvDU+3v4&#10;v73VCpLp5CWOn+Mx/F0Kd0AufgEAAP//AwBQSwECLQAUAAYACAAAACEA2+H2y+4AAACFAQAAEwAA&#10;AAAAAAAAAAAAAAAAAAAAW0NvbnRlbnRfVHlwZXNdLnhtbFBLAQItABQABgAIAAAAIQBa9CxbvwAA&#10;ABUBAAALAAAAAAAAAAAAAAAAAB8BAABfcmVscy8ucmVsc1BLAQItABQABgAIAAAAIQABnvMmywAA&#10;AOIAAAAPAAAAAAAAAAAAAAAAAAcCAABkcnMvZG93bnJldi54bWxQSwUGAAAAAAMAAwC3AAAA/wIA&#10;AAAA&#10;" filled="f" stroked="f">
                  <v:textbox inset="0,0,0,0">
                    <w:txbxContent>
                      <w:p w14:paraId="1D79F62C" w14:textId="77777777" w:rsidR="007A644F" w:rsidRDefault="007A644F" w:rsidP="007A644F">
                        <w:r>
                          <w:rPr>
                            <w:rFonts w:ascii="Arial" w:eastAsia="Arial" w:hAnsi="Arial" w:cs="Arial"/>
                          </w:rPr>
                          <w:t xml:space="preserve"> </w:t>
                        </w:r>
                      </w:p>
                    </w:txbxContent>
                  </v:textbox>
                </v:rect>
                <v:rect id="Rectangle 898" o:spid="_x0000_s1031" style="position:absolute;left:8403;top:13907;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aTNyQAAAOMAAAAPAAAAZHJzL2Rvd25yZXYueG1sRE9La8JA&#10;EL4X+h+WKXirGx8NJnUVqS16tFHQ3obsmIRmZ0N2a1J/fVcQepzvPfNlb2pxodZVlhWMhhEI4tzq&#10;igsFh/3H8wyE88gaa8uk4JccLBePD3NMte34ky6ZL0QIYZeigtL7JpXS5SUZdEPbEAfubFuDPpxt&#10;IXWLXQg3tRxHUSwNVhwaSmzoraT8O/sxCjazZnXa2mtX1O9fm+PumKz3iVdq8NSvXkF46v2/+O7e&#10;6jB/Gifjl0k8ncDtpwCAXPwBAAD//wMAUEsBAi0AFAAGAAgAAAAhANvh9svuAAAAhQEAABMAAAAA&#10;AAAAAAAAAAAAAAAAAFtDb250ZW50X1R5cGVzXS54bWxQSwECLQAUAAYACAAAACEAWvQsW78AAAAV&#10;AQAACwAAAAAAAAAAAAAAAAAfAQAAX3JlbHMvLnJlbHNQSwECLQAUAAYACAAAACEA+dmkzckAAADj&#10;AAAADwAAAAAAAAAAAAAAAAAHAgAAZHJzL2Rvd25yZXYueG1sUEsFBgAAAAADAAMAtwAAAP0CAAAA&#10;AA==&#10;" filled="f" stroked="f">
                  <v:textbox inset="0,0,0,0">
                    <w:txbxContent>
                      <w:p w14:paraId="08A2BA08" w14:textId="77777777" w:rsidR="007A644F" w:rsidRDefault="007A644F" w:rsidP="007A644F">
                        <w:r>
                          <w:rPr>
                            <w:rFonts w:ascii="Arial" w:eastAsia="Arial" w:hAnsi="Arial" w:cs="Arial"/>
                          </w:rPr>
                          <w:t xml:space="preserve"> </w:t>
                        </w:r>
                      </w:p>
                    </w:txbxContent>
                  </v:textbox>
                </v:rect>
                <v:rect id="Rectangle 899" o:spid="_x0000_s1032" style="position:absolute;left:13554;top:16898;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W4zxwAAAOIAAAAPAAAAZHJzL2Rvd25yZXYueG1sRE/LasJA&#10;FN0X/IfhFtzViRpFU0cRH+jSasF2d8ncJsHMnZAZTezXOwWhy8N5zxatKcWNaldYVtDvRSCIU6sL&#10;zhR8nrZvExDOI2ssLZOCOzlYzDsvM0y0bfiDbkefiRDCLkEFufdVIqVLczLoerYiDtyPrQ36AOtM&#10;6hqbEG5KOYiisTRYcGjIsaJVTunleDUKdpNq+bW3v01Wbr5358N5uj5NvVLd13b5DsJT6//FT/de&#10;h/nDfhyPhuMY/i4FDHL+AAAA//8DAFBLAQItABQABgAIAAAAIQDb4fbL7gAAAIUBAAATAAAAAAAA&#10;AAAAAAAAAAAAAABbQ29udGVudF9UeXBlc10ueG1sUEsBAi0AFAAGAAgAAAAhAFr0LFu/AAAAFQEA&#10;AAsAAAAAAAAAAAAAAAAAHwEAAF9yZWxzLy5yZWxzUEsBAi0AFAAGAAgAAAAhAHs1bjPHAAAA4gAA&#10;AA8AAAAAAAAAAAAAAAAABwIAAGRycy9kb3ducmV2LnhtbFBLBQYAAAAAAwADALcAAAD7AgAAAAA=&#10;" filled="f" stroked="f">
                  <v:textbox inset="0,0,0,0">
                    <w:txbxContent>
                      <w:p w14:paraId="32DA7CD3" w14:textId="77777777" w:rsidR="007A644F" w:rsidRDefault="007A644F" w:rsidP="007A644F">
                        <w:r>
                          <w:rPr>
                            <w:rFonts w:ascii="Arial" w:eastAsia="Arial" w:hAnsi="Arial" w:cs="Arial"/>
                          </w:rPr>
                          <w:t xml:space="preserve"> </w:t>
                        </w:r>
                      </w:p>
                    </w:txbxContent>
                  </v:textbox>
                </v:rect>
                <v:rect id="Rectangle 900" o:spid="_x0000_s1033" style="position:absolute;left:13554;top:19885;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7JBxwAAAOIAAAAPAAAAZHJzL2Rvd25yZXYueG1sRE/LasJA&#10;FN0L/YfhFrrTiZZKkjqKaIsufYF2d8ncJqGZOyEzNdGvdwTB5eG8J7POVOJMjSstKxgOIhDEmdUl&#10;5woO++9+DMJ5ZI2VZVJwIQez6Utvgqm2LW/pvPO5CCHsUlRQeF+nUrqsIINuYGviwP3axqAPsMml&#10;brAN4aaSoygaS4Mlh4YCa1oUlP3t/o2CVVzPT2t7bfPq62d13ByT5T7xSr29dvNPEJ46/xQ/3Gsd&#10;5ifxxygavo/hfilgkNMbAAAA//8DAFBLAQItABQABgAIAAAAIQDb4fbL7gAAAIUBAAATAAAAAAAA&#10;AAAAAAAAAAAAAABbQ29udGVudF9UeXBlc10ueG1sUEsBAi0AFAAGAAgAAAAhAFr0LFu/AAAAFQEA&#10;AAsAAAAAAAAAAAAAAAAAHwEAAF9yZWxzLy5yZWxzUEsBAi0AFAAGAAgAAAAhAO/DskHHAAAA4gAA&#10;AA8AAAAAAAAAAAAAAAAABwIAAGRycy9kb3ducmV2LnhtbFBLBQYAAAAAAwADALcAAAD7AgAAAAA=&#10;" filled="f" stroked="f">
                  <v:textbox inset="0,0,0,0">
                    <w:txbxContent>
                      <w:p w14:paraId="4F7A121F" w14:textId="77777777" w:rsidR="007A644F" w:rsidRDefault="007A644F" w:rsidP="007A644F">
                        <w:r>
                          <w:rPr>
                            <w:rFonts w:ascii="Arial" w:eastAsia="Arial" w:hAnsi="Arial" w:cs="Arial"/>
                          </w:rPr>
                          <w:t xml:space="preserve"> </w:t>
                        </w:r>
                      </w:p>
                    </w:txbxContent>
                  </v:textbox>
                </v:rect>
                <v:shape id="Shape 930" o:spid="_x0000_s1034" style="position:absolute;left:11614;width:39484;height:8947;visibility:visible;mso-wrap-style:square;v-text-anchor:top" coordsize="3948430,89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9+yAAAAOIAAAAPAAAAZHJzL2Rvd25yZXYueG1sRE/dasIw&#10;FL4X9g7hDLzTZJ12rjPK0A2EIczqAxyas7bYnJQm1m5Pby6EXX58/8v1YBvRU+drxxqepgoEceFM&#10;zaWG0/FzsgDhA7LBxjFp+CUP69XDaImZcVc+UJ+HUsQQ9hlqqEJoMyl9UZFFP3UtceR+XGcxRNiV&#10;0nR4jeG2kYlSqbRYc2yosKVNRcU5v1gNcv9i1dcm3e4pac759+Hv9NFvtR4/Du9vIAIN4V98d++M&#10;htl89py+JipujpfiHZCrGwAAAP//AwBQSwECLQAUAAYACAAAACEA2+H2y+4AAACFAQAAEwAAAAAA&#10;AAAAAAAAAAAAAAAAW0NvbnRlbnRfVHlwZXNdLnhtbFBLAQItABQABgAIAAAAIQBa9CxbvwAAABUB&#10;AAALAAAAAAAAAAAAAAAAAB8BAABfcmVscy8ucmVsc1BLAQItABQABgAIAAAAIQDiPq9+yAAAAOIA&#10;AAAPAAAAAAAAAAAAAAAAAAcCAABkcnMvZG93bnJldi54bWxQSwUGAAAAAAMAAwC3AAAA/AIAAAAA&#10;" path="m,894715r3948430,l3948430,,,,,894715xe" filled="f">
                  <v:stroke miterlimit="83231f" joinstyle="miter" endcap="round"/>
                  <v:path arrowok="t" o:connecttype="custom" o:connectlocs="0,8947;39484,8947;39484,0;0,0;0,8947" o:connectangles="0,0,0,0,0" textboxrect="0,0,3948430,894715"/>
                </v:shape>
                <v:rect id="Rectangle 931" o:spid="_x0000_s1035" style="position:absolute;left:12579;top:557;width:514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R2yAAAAOMAAAAPAAAAZHJzL2Rvd25yZXYueG1sRE9La8JA&#10;EL4X+h+WKfRWNxYSkugq0gd6VFOwvQ3ZMQnNzobs1kR/vSsIPc73nvlyNK04Ue8aywqmkwgEcWl1&#10;w5WCr+LzJQXhPLLG1jIpOJOD5eLxYY65tgPv6LT3lQgh7HJUUHvf5VK6siaDbmI74sAdbW/Qh7Ov&#10;pO5xCOGmla9RlEiDDYeGGjt6q6n83f8ZBeu0W31v7GWo2o+f9WF7yN6LzCv1/DSuZiA8jf5ffHdv&#10;dJgfZ1kyTeI0httPAQC5uAIAAP//AwBQSwECLQAUAAYACAAAACEA2+H2y+4AAACFAQAAEwAAAAAA&#10;AAAAAAAAAAAAAAAAW0NvbnRlbnRfVHlwZXNdLnhtbFBLAQItABQABgAIAAAAIQBa9CxbvwAAABUB&#10;AAALAAAAAAAAAAAAAAAAAB8BAABfcmVscy8ucmVsc1BLAQItABQABgAIAAAAIQBymAR2yAAAAOMA&#10;AAAPAAAAAAAAAAAAAAAAAAcCAABkcnMvZG93bnJldi54bWxQSwUGAAAAAAMAAwC3AAAA/AIAAAAA&#10;" filled="f" stroked="f">
                  <v:textbox inset="0,0,0,0">
                    <w:txbxContent>
                      <w:p w14:paraId="7FEBF626" w14:textId="77777777" w:rsidR="007A644F" w:rsidRDefault="007A644F" w:rsidP="007A644F">
                        <w:r>
                          <w:rPr>
                            <w:rFonts w:ascii="Arial" w:eastAsia="Arial" w:hAnsi="Arial" w:cs="Arial"/>
                            <w:b/>
                          </w:rPr>
                          <w:t xml:space="preserve">           </w:t>
                        </w:r>
                      </w:p>
                    </w:txbxContent>
                  </v:textbox>
                </v:rect>
                <v:rect id="Rectangle 932" o:spid="_x0000_s1036" style="position:absolute;left:16450;top:557;width:3751;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uDvywAAAOIAAAAPAAAAZHJzL2Rvd25yZXYueG1sRI9Ba8JA&#10;FITvhf6H5RV6q5taUpLoKqItetQoqLdH9pmEZt+G7Nak/fVdoeBxmJlvmOl8MI24UudqywpeRxEI&#10;4sLqmksFh/3nSwLCeWSNjWVS8EMO5rPHhylm2va8o2vuSxEg7DJUUHnfZlK6oiKDbmRb4uBdbGfQ&#10;B9mVUnfYB7hp5DiK3qXBmsNChS0tKyq+8m+jYJ20i9PG/vZl83FeH7fHdLVPvVLPT8NiAsLT4O/h&#10;//ZGK4jjKE3jZPwGt0vhDsjZHwAAAP//AwBQSwECLQAUAAYACAAAACEA2+H2y+4AAACFAQAAEwAA&#10;AAAAAAAAAAAAAAAAAAAAW0NvbnRlbnRfVHlwZXNdLnhtbFBLAQItABQABgAIAAAAIQBa9CxbvwAA&#10;ABUBAAALAAAAAAAAAAAAAAAAAB8BAABfcmVscy8ucmVsc1BLAQItABQABgAIAAAAIQBvOuDvywAA&#10;AOIAAAAPAAAAAAAAAAAAAAAAAAcCAABkcnMvZG93bnJldi54bWxQSwUGAAAAAAMAAwC3AAAA/wIA&#10;AAAA&#10;" filled="f" stroked="f">
                  <v:textbox inset="0,0,0,0">
                    <w:txbxContent>
                      <w:p w14:paraId="645CE2F6" w14:textId="77777777" w:rsidR="007A644F" w:rsidRDefault="007A644F" w:rsidP="007A644F">
                        <w:r>
                          <w:rPr>
                            <w:rFonts w:ascii="Arial" w:eastAsia="Arial" w:hAnsi="Arial" w:cs="Arial"/>
                            <w:b/>
                          </w:rPr>
                          <w:t xml:space="preserve">        </w:t>
                        </w:r>
                      </w:p>
                    </w:txbxContent>
                  </v:textbox>
                </v:rect>
                <v:rect id="Rectangle 933" o:spid="_x0000_s1037" style="position:absolute;left:19273;top:557;width:844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u4xyAAAAOMAAAAPAAAAZHJzL2Rvd25yZXYueG1sRE9La8JA&#10;EL4X/A/LCL3VTYVEja4i2qJHHwX1NmTHJDQ7G7JbE/313YLQ43zvmS06U4kbNa60rOB9EIEgzqwu&#10;OVfwdfx8G4NwHlljZZkU3MnBYt57mWGqbct7uh18LkIIuxQVFN7XqZQuK8igG9iaOHBX2xj04Wxy&#10;qRtsQ7ip5DCKEmmw5NBQYE2rgrLvw49RsBnXy/PWPtq8+rhsTrvTZH2ceKVe+91yCsJT5//FT/dW&#10;h/nRMImTUTyK4e+nAICc/wIAAP//AwBQSwECLQAUAAYACAAAACEA2+H2y+4AAACFAQAAEwAAAAAA&#10;AAAAAAAAAAAAAAAAW0NvbnRlbnRfVHlwZXNdLnhtbFBLAQItABQABgAIAAAAIQBa9CxbvwAAABUB&#10;AAALAAAAAAAAAAAAAAAAAB8BAABfcmVscy8ucmVsc1BLAQItABQABgAIAAAAIQAF2u4xyAAAAOMA&#10;AAAPAAAAAAAAAAAAAAAAAAcCAABkcnMvZG93bnJldi54bWxQSwUGAAAAAAMAAwC3AAAA/AIAAAAA&#10;" filled="f" stroked="f">
                  <v:textbox inset="0,0,0,0">
                    <w:txbxContent>
                      <w:p w14:paraId="5B7A4B66" w14:textId="77777777" w:rsidR="007A644F" w:rsidRDefault="007A644F" w:rsidP="007A644F">
                        <w:r>
                          <w:rPr>
                            <w:rFonts w:ascii="Arial" w:eastAsia="Arial" w:hAnsi="Arial" w:cs="Arial"/>
                            <w:b/>
                          </w:rPr>
                          <w:t xml:space="preserve">                  </w:t>
                        </w:r>
                      </w:p>
                    </w:txbxContent>
                  </v:textbox>
                </v:rect>
                <v:rect id="Rectangle 934" o:spid="_x0000_s1038" style="position:absolute;left:25628;top:557;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8aOzAAAAOMAAAAPAAAAZHJzL2Rvd25yZXYueG1sRI9BT8JA&#10;EIXvJv6HzZhwky2gCJWFEMHAEcEEvU26Q9vYnW26C63+euZgwnFm3rz3vtmic5W6UBNKzwYG/QQU&#10;ceZtybmBz8P74wRUiMgWK89k4JcCLOb3dzNMrW/5gy77mCsx4ZCigSLGOtU6ZAU5DH1fE8vt5BuH&#10;UcYm17bBVsxdpYdJMtYOS5aEAmt6Kyj72Z+dgc2kXn5t/V+bV+vvzXF3nK4O02hM76FbvoKK1MWb&#10;+P97a6X+cDQePSUvz0IhTLIAPb8CAAD//wMAUEsBAi0AFAAGAAgAAAAhANvh9svuAAAAhQEAABMA&#10;AAAAAAAAAAAAAAAAAAAAAFtDb250ZW50X1R5cGVzXS54bWxQSwECLQAUAAYACAAAACEAWvQsW78A&#10;AAAVAQAACwAAAAAAAAAAAAAAAAAfAQAAX3JlbHMvLnJlbHNQSwECLQAUAAYACAAAACEAVrfGjswA&#10;AADjAAAADwAAAAAAAAAAAAAAAAAHAgAAZHJzL2Rvd25yZXYueG1sUEsFBgAAAAADAAMAtwAAAAAD&#10;AAAAAA==&#10;" filled="f" stroked="f">
                  <v:textbox inset="0,0,0,0">
                    <w:txbxContent>
                      <w:p w14:paraId="3427B0BC" w14:textId="77777777" w:rsidR="007A644F" w:rsidRDefault="007A644F" w:rsidP="007A644F">
                        <w:r>
                          <w:rPr>
                            <w:rFonts w:ascii="Arial" w:eastAsia="Arial" w:hAnsi="Arial" w:cs="Arial"/>
                            <w:b/>
                          </w:rPr>
                          <w:t xml:space="preserve"> </w:t>
                        </w:r>
                      </w:p>
                    </w:txbxContent>
                  </v:textbox>
                </v:rect>
                <v:rect id="Rectangle 935" o:spid="_x0000_s1039" style="position:absolute;left:25628;top:1879;width:13408;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6j6ywAAAOIAAAAPAAAAZHJzL2Rvd25yZXYueG1sRI9Pa8JA&#10;FMTvBb/D8oTe6sY/lSR1FbEVPdooqLdH9jUJZt+G7Nak/fTdQqHHYWZ+wyxWvanFnVpXWVYwHkUg&#10;iHOrKy4UnI7bpxiE88gaa8uk4IscrJaDhwWm2nb8TvfMFyJA2KWooPS+SaV0eUkG3cg2xMH7sK1B&#10;H2RbSN1iF+CmlpMomkuDFYeFEhvalJTfsk+jYBc368vefndF/XbdnQ/n5PWYeKUeh/36BYSn3v+H&#10;/9p7rWA6jeLncTKbwO+lcAfk8gcAAP//AwBQSwECLQAUAAYACAAAACEA2+H2y+4AAACFAQAAEwAA&#10;AAAAAAAAAAAAAAAAAAAAW0NvbnRlbnRfVHlwZXNdLnhtbFBLAQItABQABgAIAAAAIQBa9CxbvwAA&#10;ABUBAAALAAAAAAAAAAAAAAAAAB8BAABfcmVscy8ucmVsc1BLAQItABQABgAIAAAAIQCFo6j6ywAA&#10;AOIAAAAPAAAAAAAAAAAAAAAAAAcCAABkcnMvZG93bnJldi54bWxQSwUGAAAAAAMAAwC3AAAA/wIA&#10;AAAA&#10;" filled="f" stroked="f">
                  <v:textbox inset="0,0,0,0">
                    <w:txbxContent>
                      <w:p w14:paraId="1CA394AB" w14:textId="20628E4B" w:rsidR="007A644F" w:rsidRDefault="007A644F" w:rsidP="007A644F">
                        <w:pPr>
                          <w:rPr>
                            <w:rFonts w:ascii="Arial" w:eastAsia="Arial" w:hAnsi="Arial" w:cs="Arial"/>
                            <w:b/>
                          </w:rPr>
                        </w:pPr>
                        <w:r>
                          <w:rPr>
                            <w:rFonts w:ascii="Arial" w:eastAsia="Arial" w:hAnsi="Arial" w:cs="Arial"/>
                            <w:b/>
                          </w:rPr>
                          <w:t xml:space="preserve">Main </w:t>
                        </w:r>
                        <w:r>
                          <w:rPr>
                            <w:rFonts w:ascii="Arial" w:eastAsia="Arial" w:hAnsi="Arial" w:cs="Arial"/>
                            <w:b/>
                          </w:rPr>
                          <w:t>Screens</w:t>
                        </w:r>
                      </w:p>
                      <w:p w14:paraId="23339310" w14:textId="77777777" w:rsidR="007A644F" w:rsidRDefault="007A644F" w:rsidP="007A644F"/>
                    </w:txbxContent>
                  </v:textbox>
                </v:rect>
                <v:rect id="Rectangle 936" o:spid="_x0000_s1040" style="position:absolute;left:36085;top:557;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lt1ywAAAOIAAAAPAAAAZHJzL2Rvd25yZXYueG1sRI9Ba8JA&#10;FITvgv9heYI33VRja1JXEduix1YLtrdH9jUJZt+G7NZEf31XEHocZuYbZrHqTCXO1LjSsoKHcQSC&#10;OLO65FzB5+FtNAfhPLLGyjIpuJCD1bLfW2CqbcsfdN77XAQIuxQVFN7XqZQuK8igG9uaOHg/tjHo&#10;g2xyqRtsA9xUchJFj9JgyWGhwJo2BWWn/a9RsJ3X66+dvbZ59fq9Pb4fk5dD4pUaDrr1MwhPnf8P&#10;39s7reApnsXxbDpN4HYp3AG5/AMAAP//AwBQSwECLQAUAAYACAAAACEA2+H2y+4AAACFAQAAEwAA&#10;AAAAAAAAAAAAAAAAAAAAW0NvbnRlbnRfVHlwZXNdLnhtbFBLAQItABQABgAIAAAAIQBa9CxbvwAA&#10;ABUBAAALAAAAAAAAAAAAAAAAAB8BAABfcmVscy8ucmVsc1BLAQItABQABgAIAAAAIQAeRlt1ywAA&#10;AOIAAAAPAAAAAAAAAAAAAAAAAAcCAABkcnMvZG93bnJldi54bWxQSwUGAAAAAAMAAwC3AAAA/wIA&#10;AAAA&#10;" filled="f" stroked="f">
                  <v:textbox inset="0,0,0,0">
                    <w:txbxContent>
                      <w:p w14:paraId="599E6601" w14:textId="77777777" w:rsidR="007A644F" w:rsidRDefault="007A644F" w:rsidP="007A644F">
                        <w:r>
                          <w:rPr>
                            <w:rFonts w:ascii="Arial" w:eastAsia="Arial" w:hAnsi="Arial" w:cs="Arial"/>
                            <w:b/>
                          </w:rPr>
                          <w:t xml:space="preserve"> </w:t>
                        </w:r>
                      </w:p>
                    </w:txbxContent>
                  </v:textbox>
                </v:rect>
                <v:rect id="Rectangle 937" o:spid="_x0000_s1041" style="position:absolute;left:12579;top:2020;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aT3yQAAAOMAAAAPAAAAZHJzL2Rvd25yZXYueG1sRE9La8JA&#10;EL4X+h+WKXirm1hqY3QVsYoefRRsb0N2TILZ2ZBdTdpf7xYEj/O9ZzLrTCWu1LjSsoK4H4Egzqwu&#10;OVfwdVi9JiCcR9ZYWSYFv+RgNn1+mmCqbcs7uu59LkIIuxQVFN7XqZQuK8ig69uaOHAn2xj04Wxy&#10;qRtsQ7ip5CCKhtJgyaGhwJoWBWXn/cUoWCf1/Htj/9q8Wv6sj9vj6PMw8kr1Xrr5GISnzj/Ed/dG&#10;h/nvSRLHb8PBB/z/FACQ0xsAAAD//wMAUEsBAi0AFAAGAAgAAAAhANvh9svuAAAAhQEAABMAAAAA&#10;AAAAAAAAAAAAAAAAAFtDb250ZW50X1R5cGVzXS54bWxQSwECLQAUAAYACAAAACEAWvQsW78AAAAV&#10;AQAACwAAAAAAAAAAAAAAAAAfAQAAX3JlbHMvLnJlbHNQSwECLQAUAAYACAAAACEAabGk98kAAADj&#10;AAAADwAAAAAAAAAAAAAAAAAHAgAAZHJzL2Rvd25yZXYueG1sUEsFBgAAAAADAAMAtwAAAP0CAAAA&#10;AA==&#10;" filled="f" stroked="f">
                  <v:textbox inset="0,0,0,0">
                    <w:txbxContent>
                      <w:p w14:paraId="48DDCB81" w14:textId="77777777" w:rsidR="007A644F" w:rsidRDefault="007A644F" w:rsidP="007A644F">
                        <w:r>
                          <w:rPr>
                            <w:rFonts w:ascii="Arial" w:eastAsia="Arial" w:hAnsi="Arial" w:cs="Arial"/>
                            <w:b/>
                          </w:rPr>
                          <w:t xml:space="preserve"> </w:t>
                        </w:r>
                      </w:p>
                    </w:txbxContent>
                  </v:textbox>
                </v:rect>
                <v:rect id="Rectangle 939" o:spid="_x0000_s1042" style="position:absolute;left:22169;top:3483;width:2819;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byQAAAOMAAAAPAAAAZHJzL2Rvd25yZXYueG1sRE9La8JA&#10;EL4L/odlhN50U6s2pq4iPtBjq4L2NmSnSTA7G7KrSfvru0Khx/neM1u0phR3ql1hWcHzIAJBnFpd&#10;cKbgdNz2YxDOI2ssLZOCb3KwmHc7M0y0bfiD7gefiRDCLkEFufdVIqVLczLoBrYiDtyXrQ36cNaZ&#10;1DU2IdyUchhFE2mw4NCQY0WrnNLr4WYU7OJqednbnyYrN5+78/t5uj5OvVJPvXb5BsJT6//Ff+69&#10;DvPHw2j0Go8nL/D4KQAg578AAAD//wMAUEsBAi0AFAAGAAgAAAAhANvh9svuAAAAhQEAABMAAAAA&#10;AAAAAAAAAAAAAAAAAFtDb250ZW50X1R5cGVzXS54bWxQSwECLQAUAAYACAAAACEAWvQsW78AAAAV&#10;AQAACwAAAAAAAAAAAAAAAAAfAQAAX3JlbHMvLnJlbHNQSwECLQAUAAYACAAAACEAtVP1W8kAAADj&#10;AAAADwAAAAAAAAAAAAAAAAAHAgAAZHJzL2Rvd25yZXYueG1sUEsFBgAAAAADAAMAtwAAAP0CAAAA&#10;AA==&#10;" filled="f" stroked="f">
                  <v:textbox inset="0,0,0,0">
                    <w:txbxContent>
                      <w:p w14:paraId="25E3F8A2" w14:textId="77777777" w:rsidR="007A644F" w:rsidRDefault="007A644F" w:rsidP="007A644F">
                        <w:r>
                          <w:rPr>
                            <w:rFonts w:ascii="Arial" w:eastAsia="Arial" w:hAnsi="Arial" w:cs="Arial"/>
                            <w:b/>
                          </w:rPr>
                          <w:t xml:space="preserve">      </w:t>
                        </w:r>
                      </w:p>
                    </w:txbxContent>
                  </v:textbox>
                </v:rect>
                <v:rect id="Rectangle 940" o:spid="_x0000_s1043" style="position:absolute;left:24287;top:3483;width:281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s+bzAAAAOIAAAAPAAAAZHJzL2Rvd25yZXYueG1sRI9ba8JA&#10;FITfBf/DcoS+6cZLa0xdRWxFH+sF1LdD9jQJZs+G7NbE/vpuodDHYWa+YebL1pTiTrUrLCsYDiIQ&#10;xKnVBWcKTsdNPwbhPLLG0jIpeJCD5aLbmWOibcN7uh98JgKEXYIKcu+rREqX5mTQDWxFHLxPWxv0&#10;QdaZ1DU2AW5KOYqiF2mw4LCQY0XrnNLb4cso2MbV6rKz301Wvl+354/z7O0480o99drVKwhPrf8P&#10;/7V3WsF4Mo2f4+lkCL+Xwh2Qix8AAAD//wMAUEsBAi0AFAAGAAgAAAAhANvh9svuAAAAhQEAABMA&#10;AAAAAAAAAAAAAAAAAAAAAFtDb250ZW50X1R5cGVzXS54bWxQSwECLQAUAAYACAAAACEAWvQsW78A&#10;AAAVAQAACwAAAAAAAAAAAAAAAAAfAQAAX3JlbHMvLnJlbHNQSwECLQAUAAYACAAAACEAtbLPm8wA&#10;AADiAAAADwAAAAAAAAAAAAAAAAAHAgAAZHJzL2Rvd25yZXYueG1sUEsFBgAAAAADAAMAtwAAAAAD&#10;AAAAAA==&#10;" filled="f" stroked="f">
                  <v:textbox inset="0,0,0,0">
                    <w:txbxContent>
                      <w:p w14:paraId="0ED602DC" w14:textId="77777777" w:rsidR="007A644F" w:rsidRDefault="007A644F" w:rsidP="007A644F">
                        <w:r>
                          <w:rPr>
                            <w:rFonts w:ascii="Arial" w:eastAsia="Arial" w:hAnsi="Arial" w:cs="Arial"/>
                            <w:b/>
                          </w:rPr>
                          <w:t xml:space="preserve">      </w:t>
                        </w:r>
                      </w:p>
                    </w:txbxContent>
                  </v:textbox>
                </v:rect>
                <v:rect id="Rectangle 947" o:spid="_x0000_s1044" style="position:absolute;left:50137;top:3483;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tAeyAAAAOMAAAAPAAAAZHJzL2Rvd25yZXYueG1sRE/NasJA&#10;EL4LvsMyBW+6iYrV1FVELXpstWB7G7LTJJidDdnVpD69Kwg9zvc/82VrSnGl2hWWFcSDCARxanXB&#10;mYKv43t/CsJ5ZI2lZVLwRw6Wi25njom2DX/S9eAzEULYJagg975KpHRpTgbdwFbEgfu1tUEfzjqT&#10;usYmhJtSDqNoIg0WHBpyrGidU3o+XIyC3bRafe/trcnK7c/u9HGabY4zr1TvpV29gfDU+n/x073X&#10;Yf5kGI/GcTx+hcdPAQC5uAMAAP//AwBQSwECLQAUAAYACAAAACEA2+H2y+4AAACFAQAAEwAAAAAA&#10;AAAAAAAAAAAAAAAAW0NvbnRlbnRfVHlwZXNdLnhtbFBLAQItABQABgAIAAAAIQBa9CxbvwAAABUB&#10;AAALAAAAAAAAAAAAAAAAAB8BAABfcmVscy8ucmVsc1BLAQItABQABgAIAAAAIQBndtAeyAAAAOMA&#10;AAAPAAAAAAAAAAAAAAAAAAcCAABkcnMvZG93bnJldi54bWxQSwUGAAAAAAMAAwC3AAAA/AIAAAAA&#10;" filled="f" stroked="f">
                  <v:textbox inset="0,0,0,0">
                    <w:txbxContent>
                      <w:p w14:paraId="3C6FF857" w14:textId="77777777" w:rsidR="007A644F" w:rsidRDefault="007A644F" w:rsidP="007A644F">
                        <w:r>
                          <w:rPr>
                            <w:rFonts w:ascii="Arial" w:eastAsia="Arial" w:hAnsi="Arial" w:cs="Arial"/>
                            <w:b/>
                          </w:rPr>
                          <w:t xml:space="preserve"> </w:t>
                        </w:r>
                      </w:p>
                    </w:txbxContent>
                  </v:textbox>
                </v:rect>
                <v:rect id="Rectangle 948" o:spid="_x0000_s1045" style="position:absolute;left:12579;top:4946;width:93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OUHyQAAAOMAAAAPAAAAZHJzL2Rvd25yZXYueG1sRE9La8JA&#10;EL4L/odlhN50Y6Q2pq4itkWPPgq2tyE7TYLZ2ZDdmuiv7xYEj/O9Z77sTCUu1LjSsoLxKAJBnFld&#10;cq7g8/gxTEA4j6yxskwKruRguej35phq2/KeLgefixDCLkUFhfd1KqXLCjLoRrYmDtyPbQz6cDa5&#10;1A22IdxUMo6iqTRYcmgosKZ1Qdn58GsUbJJ69bW1tzav3r83p91p9naceaWeBt3qFYSnzj/Ed/dW&#10;h/nRc/wyTibxBP5/CgDIxR8AAAD//wMAUEsBAi0AFAAGAAgAAAAhANvh9svuAAAAhQEAABMAAAAA&#10;AAAAAAAAAAAAAAAAAFtDb250ZW50X1R5cGVzXS54bWxQSwECLQAUAAYACAAAACEAWvQsW78AAAAV&#10;AQAACwAAAAAAAAAAAAAAAAAfAQAAX3JlbHMvLnJlbHNQSwECLQAUAAYACAAAACEAInDlB8kAAADj&#10;AAAADwAAAAAAAAAAAAAAAAAHAgAAZHJzL2Rvd25yZXYueG1sUEsFBgAAAAADAAMAtwAAAP0CAAAA&#10;AA==&#10;" filled="f" stroked="f">
                  <v:textbox inset="0,0,0,0">
                    <w:txbxContent>
                      <w:p w14:paraId="6FC926A3" w14:textId="77777777" w:rsidR="007A644F" w:rsidRDefault="007A644F" w:rsidP="007A644F">
                        <w:r>
                          <w:rPr>
                            <w:rFonts w:ascii="Arial" w:eastAsia="Arial" w:hAnsi="Arial" w:cs="Arial"/>
                            <w:b/>
                          </w:rPr>
                          <w:t xml:space="preserve">  </w:t>
                        </w:r>
                      </w:p>
                    </w:txbxContent>
                  </v:textbox>
                </v:rect>
                <v:rect id="Rectangle 949" o:spid="_x0000_s1046" style="position:absolute;left:13280;top:4946;width:93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lpyAAAAOMAAAAPAAAAZHJzL2Rvd25yZXYueG1sRE9La8JA&#10;EL4X+h+WKXirmypoNrqKqEWP9QG2tyE7JqHZ2ZDdmrS/vlsoeJzvPfNlb2txo9ZXjjW8DBMQxLkz&#10;FRcazqfX5xSED8gGa8ek4Zs8LBePD3PMjOv4QLdjKEQMYZ+hhjKEJpPS5yVZ9EPXEEfu6lqLIZ5t&#10;IU2LXQy3tRwlyURarDg2lNjQuqT88/hlNezSZvW+dz9dUW8/dpe3i9qcVNB68NSvZiAC9eEu/nfv&#10;TZyvJlOVjqeJgr+fIgBy8QsAAP//AwBQSwECLQAUAAYACAAAACEA2+H2y+4AAACFAQAAEwAAAAAA&#10;AAAAAAAAAAAAAAAAW0NvbnRlbnRfVHlwZXNdLnhtbFBLAQItABQABgAIAAAAIQBa9CxbvwAAABUB&#10;AAALAAAAAAAAAAAAAAAAAB8BAABfcmVscy8ucmVsc1BLAQItABQABgAIAAAAIQAf+JlpyAAAAOMA&#10;AAAPAAAAAAAAAAAAAAAAAAcCAABkcnMvZG93bnJldi54bWxQSwUGAAAAAAMAAwC3AAAA/AIAAAAA&#10;" filled="f" stroked="f">
                  <v:textbox inset="0,0,0,0">
                    <w:txbxContent>
                      <w:p w14:paraId="245F1AF3" w14:textId="77777777" w:rsidR="007A644F" w:rsidRDefault="007A644F" w:rsidP="007A644F">
                        <w:r>
                          <w:rPr>
                            <w:rFonts w:ascii="Arial" w:eastAsia="Arial" w:hAnsi="Arial" w:cs="Arial"/>
                            <w:b/>
                          </w:rPr>
                          <w:t xml:space="preserve">  </w:t>
                        </w:r>
                      </w:p>
                    </w:txbxContent>
                  </v:textbox>
                </v:rect>
                <v:rect id="Rectangle 956" o:spid="_x0000_s1047" style="position:absolute;left:38752;top:4946;width:2351;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yhLyQAAAOIAAAAPAAAAZHJzL2Rvd25yZXYueG1sRI/NasJA&#10;FIX3gu8wXKE7nZhWMamjiLbostWCurtkbpNg5k7ITE306Z2F0OXh/PHNl52pxJUaV1pWMB5FIIgz&#10;q0vOFfwcPoczEM4ja6wsk4IbOVgu+r05ptq2/E3Xvc9FGGGXooLC+zqV0mUFGXQjWxMH79c2Bn2Q&#10;TS51g20YN5WMo2gqDZYcHgqsaV1Qdtn/GQXbWb067ey9zauP8/b4dUw2h8Qr9TLoVu8gPHX+P/xs&#10;77SC18lbMp3EcYAISAEH5OIBAAD//wMAUEsBAi0AFAAGAAgAAAAhANvh9svuAAAAhQEAABMAAAAA&#10;AAAAAAAAAAAAAAAAAFtDb250ZW50X1R5cGVzXS54bWxQSwECLQAUAAYACAAAACEAWvQsW78AAAAV&#10;AQAACwAAAAAAAAAAAAAAAAAfAQAAX3JlbHMvLnJlbHNQSwECLQAUAAYACAAAACEA7R8oS8kAAADi&#10;AAAADwAAAAAAAAAAAAAAAAAHAgAAZHJzL2Rvd25yZXYueG1sUEsFBgAAAAADAAMAtwAAAP0CAAAA&#10;AA==&#10;" filled="f" stroked="f">
                  <v:textbox inset="0,0,0,0">
                    <w:txbxContent>
                      <w:p w14:paraId="04764D76" w14:textId="77777777" w:rsidR="007A644F" w:rsidRDefault="007A644F" w:rsidP="007A644F">
                        <w:r>
                          <w:rPr>
                            <w:rFonts w:ascii="Arial" w:eastAsia="Arial" w:hAnsi="Arial" w:cs="Arial"/>
                            <w:b/>
                          </w:rPr>
                          <w:t xml:space="preserve">     </w:t>
                        </w:r>
                      </w:p>
                    </w:txbxContent>
                  </v:textbox>
                </v:rect>
                <v:rect id="Rectangle 957" o:spid="_x0000_s1048" style="position:absolute;left:40520;top:4946;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2JVygAAAOIAAAAPAAAAZHJzL2Rvd25yZXYueG1sRI9Li8JA&#10;EITvC/sfhl7wtk72oSTRUWQf6NEXqLcm0yZhMz0hM5qsv94RBI9FVX1FjaedqcSZGldaVvDWj0AQ&#10;Z1aXnCvYbn5fYxDOI2usLJOCf3IwnTw/jTHVtuUVndc+FwHCLkUFhfd1KqXLCjLo+rYmDt7RNgZ9&#10;kE0udYNtgJtKvkfRUBosOSwUWNNXQdnf+mQUzON6tl/YS5tXP4f5brlLvjeJV6r30s1GIDx1/hG+&#10;txdawWecfMTRIBnA7VK4A3JyBQAA//8DAFBLAQItABQABgAIAAAAIQDb4fbL7gAAAIUBAAATAAAA&#10;AAAAAAAAAAAAAAAAAABbQ29udGVudF9UeXBlc10ueG1sUEsBAi0AFAAGAAgAAAAhAFr0LFu/AAAA&#10;FQEAAAsAAAAAAAAAAAAAAAAAHwEAAF9yZWxzLy5yZWxzUEsBAi0AFAAGAAgAAAAhAKATYlXKAAAA&#10;4gAAAA8AAAAAAAAAAAAAAAAABwIAAGRycy9kb3ducmV2LnhtbFBLBQYAAAAAAwADALcAAAD+AgAA&#10;AAA=&#10;" filled="f" stroked="f">
                  <v:textbox inset="0,0,0,0">
                    <w:txbxContent>
                      <w:p w14:paraId="44569A87" w14:textId="77777777" w:rsidR="007A644F" w:rsidRDefault="007A644F" w:rsidP="007A644F">
                        <w:r>
                          <w:rPr>
                            <w:rFonts w:ascii="Arial" w:eastAsia="Arial" w:hAnsi="Arial" w:cs="Arial"/>
                            <w:b/>
                          </w:rPr>
                          <w:t xml:space="preserve"> </w:t>
                        </w:r>
                      </w:p>
                    </w:txbxContent>
                  </v:textbox>
                </v:rect>
                <v:rect id="Rectangle 960" o:spid="_x0000_s1049" style="position:absolute;left:49496;top:4946;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YXyAAAAOIAAAAPAAAAZHJzL2Rvd25yZXYueG1sRI9Pi8Iw&#10;EMXvwn6HMAveNFVYqdUosuuiR/8sqLehGdtiMylNtNVPbwRh5/bjvXnzZjpvTSluVLvCsoJBPwJB&#10;nFpdcKbgb//bi0E4j6yxtEwK7uRgPvvoTDHRtuEt3XY+EyGEXYIKcu+rREqX5mTQ9W1FHLSzrQ36&#10;gHUmdY1NCDelHEbRSBosOFzIsaLvnNLL7moUrOJqcVzbR5OVy9PqsDmMf/Zjr1T3s11MQHhq/b/5&#10;vb3Wof5XHEdhhvB6KTDI2RMAAP//AwBQSwECLQAUAAYACAAAACEA2+H2y+4AAACFAQAAEwAAAAAA&#10;AAAAAAAAAAAAAAAAW0NvbnRlbnRfVHlwZXNdLnhtbFBLAQItABQABgAIAAAAIQBa9CxbvwAAABUB&#10;AAALAAAAAAAAAAAAAAAAAB8BAABfcmVscy8ucmVsc1BLAQItABQABgAIAAAAIQA+46YXyAAAAOIA&#10;AAAPAAAAAAAAAAAAAAAAAAcCAABkcnMvZG93bnJldi54bWxQSwUGAAAAAAMAAwC3AAAA/AIAAAAA&#10;" filled="f" stroked="f">
                  <v:textbox inset="0,0,0,0">
                    <w:txbxContent>
                      <w:p w14:paraId="3FA13559" w14:textId="77777777" w:rsidR="007A644F" w:rsidRDefault="007A644F" w:rsidP="007A644F">
                        <w:r>
                          <w:rPr>
                            <w:rFonts w:ascii="Arial" w:eastAsia="Arial" w:hAnsi="Arial" w:cs="Arial"/>
                            <w:b/>
                          </w:rPr>
                          <w:t xml:space="preserve"> </w:t>
                        </w:r>
                      </w:p>
                    </w:txbxContent>
                  </v:textbox>
                </v:rect>
                <v:rect id="Rectangle 961" o:spid="_x0000_s1050" style="position:absolute;left:12579;top:6409;width:140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h1oxwAAAOIAAAAPAAAAZHJzL2Rvd25yZXYueG1sRE9Na8JA&#10;EL0X+h+WEXqrG1NQE7OKtBU9tipEb0N2moRmZ0N2NdFf3y0Ueny872w1mEZcqXO1ZQWTcQSCuLC6&#10;5lLB8bB5noNwHlljY5kU3MjBavn4kGGqbc+fdN37UoQQdikqqLxvUyldUZFBN7YtceC+bGfQB9iV&#10;UnfYh3DTyDiKptJgzaGhwpZeKyq+9xejYDtv16edvfdl837e5h958nZIvFJPo2G9AOFp8P/iP/dO&#10;h/nRbBon8ewFfi8FDHL5AwAA//8DAFBLAQItABQABgAIAAAAIQDb4fbL7gAAAIUBAAATAAAAAAAA&#10;AAAAAAAAAAAAAABbQ29udGVudF9UeXBlc10ueG1sUEsBAi0AFAAGAAgAAAAhAFr0LFu/AAAAFQEA&#10;AAsAAAAAAAAAAAAAAAAAHwEAAF9yZWxzLy5yZWxzUEsBAi0AFAAGAAgAAAAhAOyOHWjHAAAA4gAA&#10;AA8AAAAAAAAAAAAAAAAABwIAAGRycy9kb3ducmV2LnhtbFBLBQYAAAAAAwADALcAAAD7AgAAAAA=&#10;" filled="f" stroked="f">
                  <v:textbox inset="0,0,0,0">
                    <w:txbxContent>
                      <w:p w14:paraId="58DB1424" w14:textId="77777777" w:rsidR="007A644F" w:rsidRDefault="007A644F" w:rsidP="007A644F">
                        <w:r>
                          <w:rPr>
                            <w:rFonts w:ascii="Arial" w:eastAsia="Arial" w:hAnsi="Arial" w:cs="Arial"/>
                            <w:b/>
                          </w:rPr>
                          <w:t xml:space="preserve">   </w:t>
                        </w:r>
                      </w:p>
                    </w:txbxContent>
                  </v:textbox>
                </v:rect>
                <v:rect id="Rectangle 962" o:spid="_x0000_s1051" style="position:absolute;left:13630;top:6409;width:140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q0GzAAAAOIAAAAPAAAAZHJzL2Rvd25yZXYueG1sRI9Pa8JA&#10;FMTvQr/D8gq96aZ/rJvUVaSt6NFqQb09sq9JaPZtyG5N7Kd3C0KPw8z8hpnOe1uLE7W+cqzhfpSA&#10;IM6dqbjQ8LlbDhUIH5AN1o5Jw5k8zGc3gylmxnX8QadtKESEsM9QQxlCk0np85Is+pFriKP35VqL&#10;Icq2kKbFLsJtLR+S5FlarDgulNjQa0n59/bHalipZnFYu9+uqN+Pq/1mn77t0qD13W2/eAERqA//&#10;4Wt7bTSox3TypMZqAn+X4h2QswsAAAD//wMAUEsBAi0AFAAGAAgAAAAhANvh9svuAAAAhQEAABMA&#10;AAAAAAAAAAAAAAAAAAAAAFtDb250ZW50X1R5cGVzXS54bWxQSwECLQAUAAYACAAAACEAWvQsW78A&#10;AAAVAQAACwAAAAAAAAAAAAAAAAAfAQAAX3JlbHMvLnJlbHNQSwECLQAUAAYACAAAACEA/cqtBswA&#10;AADiAAAADwAAAAAAAAAAAAAAAAAHAgAAZHJzL2Rvd25yZXYueG1sUEsFBgAAAAADAAMAtwAAAAAD&#10;AAAAAA==&#10;" filled="f" stroked="f">
                  <v:textbox inset="0,0,0,0">
                    <w:txbxContent>
                      <w:p w14:paraId="168E633B" w14:textId="77777777" w:rsidR="007A644F" w:rsidRDefault="007A644F" w:rsidP="007A644F">
                        <w:r>
                          <w:rPr>
                            <w:rFonts w:ascii="Arial" w:eastAsia="Arial" w:hAnsi="Arial" w:cs="Arial"/>
                            <w:b/>
                          </w:rPr>
                          <w:t xml:space="preserve">   </w:t>
                        </w:r>
                      </w:p>
                    </w:txbxContent>
                  </v:textbox>
                </v:rect>
                <v:rect id="Rectangle 967" o:spid="_x0000_s1052" style="position:absolute;left:28036;top:640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BiyQAAAOMAAAAPAAAAZHJzL2Rvd25yZXYueG1sRE9La8JA&#10;EL4X/A/LCL01G2vVmLqK9IEe6wPU25CdJsHsbMhuTeqvdwtCj/O9Z7boTCUu1LjSsoJBFIMgzqwu&#10;OVew330+JSCcR9ZYWSYFv+RgMe89zDDVtuUNXbY+FyGEXYoKCu/rVEqXFWTQRbYmDty3bQz6cDa5&#10;1A22IdxU8jmOx9JgyaGhwJreCsrO2x+jYJXUy+PaXtu8+jitDl+H6ftu6pV67HfLVxCeOv8vvrvX&#10;OsxPhsNx/DKaTODvpwCAnN8AAAD//wMAUEsBAi0AFAAGAAgAAAAhANvh9svuAAAAhQEAABMAAAAA&#10;AAAAAAAAAAAAAAAAAFtDb250ZW50X1R5cGVzXS54bWxQSwECLQAUAAYACAAAACEAWvQsW78AAAAV&#10;AQAACwAAAAAAAAAAAAAAAAAfAQAAX3JlbHMvLnJlbHNQSwECLQAUAAYACAAAACEAjitgYskAAADj&#10;AAAADwAAAAAAAAAAAAAAAAAHAgAAZHJzL2Rvd25yZXYueG1sUEsFBgAAAAADAAMAtwAAAP0CAAAA&#10;AA==&#10;" filled="f" stroked="f">
                  <v:textbox inset="0,0,0,0">
                    <w:txbxContent>
                      <w:p w14:paraId="57AB3DF3" w14:textId="77777777" w:rsidR="007A644F" w:rsidRDefault="007A644F" w:rsidP="007A644F">
                        <w:r>
                          <w:rPr>
                            <w:rFonts w:ascii="Arial" w:eastAsia="Arial" w:hAnsi="Arial" w:cs="Arial"/>
                            <w:b/>
                          </w:rPr>
                          <w:t xml:space="preserve"> </w:t>
                        </w:r>
                      </w:p>
                    </w:txbxContent>
                  </v:textbox>
                </v:rect>
                <v:rect id="Rectangle 972" o:spid="_x0000_s1053" style="position:absolute;left:46951;top:6409;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qi2ywAAAOIAAAAPAAAAZHJzL2Rvd25yZXYueG1sRI9Ba8JA&#10;FITvBf/D8gq91Y2ptEl0FWkrerQqqLdH9jUJZt+G7Nak/fWuUPA4zMw3zHTem1pcqHWVZQWjYQSC&#10;OLe64kLBfrd8TkA4j6yxtkwKfsnBfDZ4mGKmbcdfdNn6QgQIuwwVlN43mZQuL8mgG9qGOHjftjXo&#10;g2wLqVvsAtzUMo6iV2mw4rBQYkPvJeXn7Y9RsEqaxXFt/7qi/jytDptD+rFLvVJPj/1iAsJT7+/h&#10;//ZaK3iJx0kajd5iuF0Kd0DOrgAAAP//AwBQSwECLQAUAAYACAAAACEA2+H2y+4AAACFAQAAEwAA&#10;AAAAAAAAAAAAAAAAAAAAW0NvbnRlbnRfVHlwZXNdLnhtbFBLAQItABQABgAIAAAAIQBa9CxbvwAA&#10;ABUBAAALAAAAAAAAAAAAAAAAAB8BAABfcmVscy8ucmVsc1BLAQItABQABgAIAAAAIQADjqi2ywAA&#10;AOIAAAAPAAAAAAAAAAAAAAAAAAcCAABkcnMvZG93bnJldi54bWxQSwUGAAAAAAMAAwC3AAAA/wIA&#10;AAAA&#10;" filled="f" stroked="f">
                  <v:textbox inset="0,0,0,0">
                    <w:txbxContent>
                      <w:p w14:paraId="14C7A905" w14:textId="77777777" w:rsidR="007A644F" w:rsidRDefault="007A644F" w:rsidP="007A644F">
                        <w:r>
                          <w:rPr>
                            <w:rFonts w:ascii="Arial" w:eastAsia="Arial" w:hAnsi="Arial" w:cs="Arial"/>
                            <w:b/>
                          </w:rPr>
                          <w:t xml:space="preserve"> </w:t>
                        </w:r>
                      </w:p>
                    </w:txbxContent>
                  </v:textbox>
                </v:rect>
                <v:shape id="Shape 973" o:spid="_x0000_s1054" style="position:absolute;left:4780;top:3325;width:9567;height:8459;visibility:visible;mso-wrap-style:square;v-text-anchor:top" coordsize="956691,84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RHsygAAAOIAAAAPAAAAZHJzL2Rvd25yZXYueG1sRI9La8Mw&#10;EITvhfwHsYXeGsl9JMaNEkqfyaUQt/S8WBvbqbUykpLY/74qFHIcZuYbZrEabCeO5EPrWEM2VSCI&#10;K2darjV8fb5e5yBCRDbYOSYNIwVYLScXCyyMO/GWjmWsRYJwKFBDE2NfSBmqhiyGqeuJk7dz3mJM&#10;0tfSeDwluO3kjVIzabHltNBgT08NVT/lwWrYv7vdW7nNXw5z9TFs/Dh+P1Op9dXl8PgAItIQz+H/&#10;9tpouJvf32ZZrmbwdyndAbn8BQAA//8DAFBLAQItABQABgAIAAAAIQDb4fbL7gAAAIUBAAATAAAA&#10;AAAAAAAAAAAAAAAAAABbQ29udGVudF9UeXBlc10ueG1sUEsBAi0AFAAGAAgAAAAhAFr0LFu/AAAA&#10;FQEAAAsAAAAAAAAAAAAAAAAAHwEAAF9yZWxzLy5yZWxzUEsBAi0AFAAGAAgAAAAhALstEezKAAAA&#10;4gAAAA8AAAAAAAAAAAAAAAAABwIAAGRycy9kb3ducmV2LnhtbFBLBQYAAAAAAwADALcAAAD+AgAA&#10;AAA=&#10;" path="m948309,r8382,9398l61275,800976r21021,23762l,846709,31852,767715r21006,23746l948309,xe" fillcolor="black" stroked="f" strokeweight="0">
                  <v:stroke miterlimit="83231f" joinstyle="miter" endcap="round"/>
                  <v:path arrowok="t" o:connecttype="custom" o:connectlocs="9483,0;9567,94;613,8002;823,8239;0,8459;319,7670;529,7907;9483,0" o:connectangles="0,0,0,0,0,0,0,0" textboxrect="0,0,956691,846709"/>
                </v:shape>
                <v:shape id="Shape 975" o:spid="_x0000_s1055" style="position:absolute;left:48807;top:3009;width:7003;height:8556;visibility:visible;mso-wrap-style:square;v-text-anchor:top" coordsize="700278,85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nJ8xwAAAOEAAAAPAAAAZHJzL2Rvd25yZXYueG1sRE9NSwMx&#10;EL0L/ocwgpdik1oq69q0iFJopYJdPXgcNmN2cTNZk9hu/30jFDw+3vd8ObhO7CnE1rOGyViBIK69&#10;adlq+Hhf3RQgYkI22HkmDUeKsFxcXsyxNP7AO9pXyYocwrFEDU1KfSllrBtyGMe+J87clw8OU4bB&#10;ShPwkMNdJ2+VupMOW84NDfb01FD9Xf06DauZOe4+X0bVz2uwPjzHYmPftlpfXw2PDyASDelffHav&#10;TZ6vlJpN7yfw9yhDkIsTAAAA//8DAFBLAQItABQABgAIAAAAIQDb4fbL7gAAAIUBAAATAAAAAAAA&#10;AAAAAAAAAAAAAABbQ29udGVudF9UeXBlc10ueG1sUEsBAi0AFAAGAAgAAAAhAFr0LFu/AAAAFQEA&#10;AAsAAAAAAAAAAAAAAAAAHwEAAF9yZWxzLy5yZWxzUEsBAi0AFAAGAAgAAAAhAF0ScnzHAAAA4QAA&#10;AA8AAAAAAAAAAAAAAAAABwIAAGRycy9kb3ducmV2LnhtbFBLBQYAAAAAAwADALcAAAD7AgAAAAA=&#10;" path="m9906,l656989,792607r24620,-20066l700278,855599,622554,820674r24639,-20083l,8128,9906,xe" fillcolor="black" stroked="f" strokeweight="0">
                  <v:stroke miterlimit="83231f" joinstyle="miter" endcap="round"/>
                  <v:path arrowok="t" o:connecttype="custom" o:connectlocs="99,0;6570,7926;6816,7725;7003,8556;6226,8207;6472,8006;0,81;99,0" o:connectangles="0,0,0,0,0,0,0,0" textboxrect="0,0,700278,855599"/>
                </v:shape>
                <v:shape id="Shape 977" o:spid="_x0000_s1056" style="position:absolute;left:356;top:12239;width:18917;height:6257;visibility:visible;mso-wrap-style:square;v-text-anchor:top" coordsize="124015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u9zAAAAOIAAAAPAAAAZHJzL2Rvd25yZXYueG1sRI9Pa8JA&#10;FMTvQr/D8gq96cZWY4yuUloKYnqofy7eHtlnEsy+TbPbmH57tyD0OMzMb5jluje16Kh1lWUF41EE&#10;gji3uuJCwfHwMUxAOI+ssbZMCn7JwXr1MFhiqu2Vd9TtfSEChF2KCkrvm1RKl5dk0I1sQxy8s20N&#10;+iDbQuoWrwFuavkcRbE0WHFYKLGht5Lyy/7HBMo2e7mcsm/9mWy+uu0xm87fzUmpp8f+dQHCU+//&#10;w/f2RiuYTeZxnEzjCfxdCndArm4AAAD//wMAUEsBAi0AFAAGAAgAAAAhANvh9svuAAAAhQEAABMA&#10;AAAAAAAAAAAAAAAAAAAAAFtDb250ZW50X1R5cGVzXS54bWxQSwECLQAUAAYACAAAACEAWvQsW78A&#10;AAAVAQAACwAAAAAAAAAAAAAAAAAfAQAAX3JlbHMvLnJlbHNQSwECLQAUAAYACAAAACEABv0LvcwA&#10;AADiAAAADwAAAAAAAAAAAAAAAAAHAgAAZHJzL2Rvd25yZXYueG1sUEsFBgAAAAADAAMAtwAAAAAD&#10;AAAAAA==&#10;" path="m,393065r1240155,l1240155,,,,,393065xe" filled="f">
                  <v:stroke miterlimit="83231f" joinstyle="miter" endcap="round"/>
                  <v:path arrowok="t" o:connecttype="custom" o:connectlocs="0,6257;18917,6257;18917,0;0,0;0,6257" o:connectangles="0,0,0,0,0" textboxrect="0,0,1240155,393065"/>
                </v:shape>
                <v:rect id="Rectangle 978" o:spid="_x0000_s1057" style="position:absolute;left:1186;top:13663;width:19350;height:6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nGyQAAAOMAAAAPAAAAZHJzL2Rvd25yZXYueG1sRE9La8JA&#10;EL4X/A/LCL3VTWxTYuoqYlv06KOg3obsNAlmZ0N2a9L+ercgeJzvPdN5b2pxodZVlhXEowgEcW51&#10;xYWCr/3nUwrCeWSNtWVS8EsO5rPBwxQzbTve0mXnCxFC2GWooPS+yaR0eUkG3cg2xIH7tq1BH862&#10;kLrFLoSbWo6j6FUarDg0lNjQsqT8vPsxClZpsziu7V9X1B+n1WFzmLzvJ16px2G/eAPhqfd38c29&#10;1mH+SxKPkzSJn+H/pwCAnF0BAAD//wMAUEsBAi0AFAAGAAgAAAAhANvh9svuAAAAhQEAABMAAAAA&#10;AAAAAAAAAAAAAAAAAFtDb250ZW50X1R5cGVzXS54bWxQSwECLQAUAAYACAAAACEAWvQsW78AAAAV&#10;AQAACwAAAAAAAAAAAAAAAAAfAQAAX3JlbHMvLnJlbHNQSwECLQAUAAYACAAAACEAasEZxskAAADj&#10;AAAADwAAAAAAAAAAAAAAAAAHAgAAZHJzL2Rvd25yZXYueG1sUEsFBgAAAAADAAMAtwAAAP0CAAAA&#10;AA==&#10;" filled="f" stroked="f">
                  <v:textbox inset="0,0,0,0">
                    <w:txbxContent>
                      <w:p w14:paraId="3EF43724" w14:textId="40B76C3F" w:rsidR="007A644F" w:rsidRDefault="008D6903" w:rsidP="007A644F">
                        <w:r>
                          <w:rPr>
                            <w:rFonts w:ascii="Arial" w:eastAsia="Arial" w:hAnsi="Arial" w:cs="Arial"/>
                            <w:b/>
                          </w:rPr>
                          <w:t>Hotel Management Login</w:t>
                        </w:r>
                      </w:p>
                    </w:txbxContent>
                  </v:textbox>
                </v:rect>
                <v:rect id="Rectangle 979" o:spid="_x0000_s1058" style="position:absolute;left:4197;top:18498;width:93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ZxwAAAOIAAAAPAAAAZHJzL2Rvd25yZXYueG1sRE/LasJA&#10;FN0X/IfhCu7qRC3BREcR26LL+gB1d8lck2DmTshMTerXO4uCy8N5z5edqcSdGldaVjAaRiCIM6tL&#10;zhUcD9/vUxDOI2usLJOCP3KwXPTe5phq2/KO7nufixDCLkUFhfd1KqXLCjLohrYmDtzVNgZ9gE0u&#10;dYNtCDeVHEdRLA2WHBoKrGldUHbb/xoFm2m9Om/to82rr8vm9HNKPg+JV2rQ71YzEJ46/xL/u7da&#10;QfIxGUejOA6bw6VwB+TiCQAA//8DAFBLAQItABQABgAIAAAAIQDb4fbL7gAAAIUBAAATAAAAAAAA&#10;AAAAAAAAAAAAAABbQ29udGVudF9UeXBlc10ueG1sUEsBAi0AFAAGAAgAAAAhAFr0LFu/AAAAFQEA&#10;AAsAAAAAAAAAAAAAAAAAHwEAAF9yZWxzLy5yZWxzUEsBAi0AFAAGAAgAAAAhAAG+j5nHAAAA4gAA&#10;AA8AAAAAAAAAAAAAAAAABwIAAGRycy9kb3ducmV2LnhtbFBLBQYAAAAAAwADALcAAAD7AgAAAAA=&#10;" filled="f" stroked="f">
                  <v:textbox inset="0,0,0,0">
                    <w:txbxContent>
                      <w:p w14:paraId="68B245CD" w14:textId="77777777" w:rsidR="007A644F" w:rsidRDefault="007A644F" w:rsidP="007A644F">
                        <w:r>
                          <w:rPr>
                            <w:rFonts w:ascii="Arial" w:eastAsia="Arial" w:hAnsi="Arial" w:cs="Arial"/>
                            <w:b/>
                          </w:rPr>
                          <w:t xml:space="preserve">  </w:t>
                        </w:r>
                      </w:p>
                    </w:txbxContent>
                  </v:textbox>
                </v:rect>
                <v:rect id="Rectangle 982" o:spid="_x0000_s1059" style="position:absolute;left:10902;top:18498;width:235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aTryAAAAOMAAAAPAAAAZHJzL2Rvd25yZXYueG1sRE/NasJA&#10;EL4XfIdlhN7qJhZLEl1FbIse2yiotyE7JsHsbMhuTezTdwuFHuf7n8VqMI24UedqywriSQSCuLC6&#10;5lLBYf/+lIBwHlljY5kU3MnBajl6WGCmbc+fdMt9KUIIuwwVVN63mZSuqMigm9iWOHAX2xn04exK&#10;qTvsQ7hp5DSKXqTBmkNDhS1tKiqu+ZdRsE3a9Wlnv/uyeTtvjx/H9HWfeqUex8N6DsLT4P/Ff+6d&#10;DvPjOJkl8XOawu9PAQC5/AEAAP//AwBQSwECLQAUAAYACAAAACEA2+H2y+4AAACFAQAAEwAAAAAA&#10;AAAAAAAAAAAAAAAAW0NvbnRlbnRfVHlwZXNdLnhtbFBLAQItABQABgAIAAAAIQBa9CxbvwAAABUB&#10;AAALAAAAAAAAAAAAAAAAAB8BAABfcmVscy8ucmVsc1BLAQItABQABgAIAAAAIQC9XaTryAAAAOMA&#10;AAAPAAAAAAAAAAAAAAAAAAcCAABkcnMvZG93bnJldi54bWxQSwUGAAAAAAMAAwC3AAAA/AIAAAAA&#10;" filled="f" stroked="f">
                  <v:textbox inset="0,0,0,0">
                    <w:txbxContent>
                      <w:p w14:paraId="6FC0792D" w14:textId="77777777" w:rsidR="007A644F" w:rsidRDefault="007A644F" w:rsidP="007A644F">
                        <w:r>
                          <w:rPr>
                            <w:rFonts w:ascii="Arial" w:eastAsia="Arial" w:hAnsi="Arial" w:cs="Arial"/>
                            <w:b/>
                          </w:rPr>
                          <w:t xml:space="preserve">     </w:t>
                        </w:r>
                      </w:p>
                    </w:txbxContent>
                  </v:textbox>
                </v:rect>
                <v:rect id="Rectangle 983" o:spid="_x0000_s1060" style="position:absolute;left:966;top:19961;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3MeyQAAAOIAAAAPAAAAZHJzL2Rvd25yZXYueG1sRI/LasJA&#10;FIb3Qt9hOIXudOKFEKOjSGvRZb2AujtkjkkwcyZkpib16Z1FweXPf+ObLztTiTs1rrSsYDiIQBBn&#10;VpecKzgevvsJCOeRNVaWScEfOVgu3npzTLVteUf3vc9FGGGXooLC+zqV0mUFGXQDWxMH72obgz7I&#10;Jpe6wTaMm0qOoiiWBksODwXW9FlQdtv/GgWbpF6dt/bR5tX6sjn9nKZfh6lX6uO9W81AeOr8K/zf&#10;3moFo3E8SSZxEiACUsABuXgCAAD//wMAUEsBAi0AFAAGAAgAAAAhANvh9svuAAAAhQEAABMAAAAA&#10;AAAAAAAAAAAAAAAAAFtDb250ZW50X1R5cGVzXS54bWxQSwECLQAUAAYACAAAACEAWvQsW78AAAAV&#10;AQAACwAAAAAAAAAAAAAAAAAfAQAAX3JlbHMvLnJlbHNQSwECLQAUAAYACAAAACEAVyNzHskAAADi&#10;AAAADwAAAAAAAAAAAAAAAAAHAgAAZHJzL2Rvd25yZXYueG1sUEsFBgAAAAADAAMAtwAAAP0CAAAA&#10;AA==&#10;" filled="f" stroked="f">
                  <v:textbox inset="0,0,0,0">
                    <w:txbxContent>
                      <w:p w14:paraId="79ABEB5E" w14:textId="77777777" w:rsidR="007A644F" w:rsidRDefault="007A644F" w:rsidP="007A644F">
                        <w:r>
                          <w:rPr>
                            <w:rFonts w:ascii="Arial" w:eastAsia="Arial" w:hAnsi="Arial" w:cs="Arial"/>
                            <w:b/>
                          </w:rPr>
                          <w:t xml:space="preserve"> </w:t>
                        </w:r>
                      </w:p>
                    </w:txbxContent>
                  </v:textbox>
                </v:rect>
                <v:rect id="Rectangle 985" o:spid="_x0000_s1061" style="position:absolute;left:3420;top:19961;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sWuyAAAAOMAAAAPAAAAZHJzL2Rvd25yZXYueG1sRE/NasJA&#10;EL4X+g7LFLzVjTZEja4iraLHVgX1NmTHJDQ7G7KrSX16t1Docb7/mS06U4kbNa60rGDQj0AQZ1aX&#10;nCs47NevYxDOI2usLJOCH3KwmD8/zTDVtuUvuu18LkIIuxQVFN7XqZQuK8ig69uaOHAX2xj04Wxy&#10;qRtsQ7ip5DCKEmmw5NBQYE3vBWXfu6tRsBnXy9PW3tu8Wp03x8/j5GM/8Ur1XrrlFISnzv+L/9xb&#10;HeYnb/EojkfDBH5/CgDI+QMAAP//AwBQSwECLQAUAAYACAAAACEA2+H2y+4AAACFAQAAEwAAAAAA&#10;AAAAAAAAAAAAAAAAW0NvbnRlbnRfVHlwZXNdLnhtbFBLAQItABQABgAIAAAAIQBa9CxbvwAAABUB&#10;AAALAAAAAAAAAAAAAAAAAB8BAABfcmVscy8ucmVsc1BLAQItABQABgAIAAAAIQCY1sWuyAAAAOMA&#10;AAAPAAAAAAAAAAAAAAAAAAcCAABkcnMvZG93bnJldi54bWxQSwUGAAAAAAMAAwC3AAAA/AIAAAAA&#10;" filled="f" stroked="f">
                  <v:textbox inset="0,0,0,0">
                    <w:txbxContent>
                      <w:p w14:paraId="668DBBA5" w14:textId="77777777" w:rsidR="007A644F" w:rsidRDefault="007A644F" w:rsidP="007A644F">
                        <w:r>
                          <w:rPr>
                            <w:rFonts w:ascii="Arial" w:eastAsia="Arial" w:hAnsi="Arial" w:cs="Arial"/>
                            <w:b/>
                          </w:rPr>
                          <w:t xml:space="preserve"> </w:t>
                        </w:r>
                      </w:p>
                    </w:txbxContent>
                  </v:textbox>
                </v:rect>
                <v:rect id="Rectangle 988" o:spid="_x0000_s1062" style="position:absolute;left:9714;top:1996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0YywAAAOIAAAAPAAAAZHJzL2Rvd25yZXYueG1sRI9Pa8JA&#10;FMTvhX6H5RV6qxuVSIxZRfoHPVYtRG+P7DMJZt+G7Nak/fSuUOhxmJnfMNlqMI24UudqywrGowgE&#10;cWF1zaWCr8PHSwLCeWSNjWVS8EMOVsvHhwxTbXve0XXvSxEg7FJUUHnfplK6oiKDbmRb4uCdbWfQ&#10;B9mVUnfYB7hp5CSKZtJgzWGhwpZeKyou+2+jYJO06+PW/vZl837a5J/5/O0w90o9Pw3rBQhPg/8P&#10;/7W3WkEczybJdBrFcL8U7oBc3gAAAP//AwBQSwECLQAUAAYACAAAACEA2+H2y+4AAACFAQAAEwAA&#10;AAAAAAAAAAAAAAAAAAAAW0NvbnRlbnRfVHlwZXNdLnhtbFBLAQItABQABgAIAAAAIQBa9CxbvwAA&#10;ABUBAAALAAAAAAAAAAAAAAAAAB8BAABfcmVscy8ucmVsc1BLAQItABQABgAIAAAAIQDV/N0YywAA&#10;AOIAAAAPAAAAAAAAAAAAAAAAAAcCAABkcnMvZG93bnJldi54bWxQSwUGAAAAAAMAAwC3AAAA/wIA&#10;AAAA&#10;" filled="f" stroked="f">
                  <v:textbox inset="0,0,0,0">
                    <w:txbxContent>
                      <w:p w14:paraId="17B6EF8B" w14:textId="77777777" w:rsidR="007A644F" w:rsidRDefault="007A644F" w:rsidP="007A644F">
                        <w:r>
                          <w:rPr>
                            <w:rFonts w:ascii="Arial" w:eastAsia="Arial" w:hAnsi="Arial" w:cs="Arial"/>
                            <w:b/>
                          </w:rPr>
                          <w:t xml:space="preserve"> </w:t>
                        </w:r>
                      </w:p>
                    </w:txbxContent>
                  </v:textbox>
                </v:rect>
                <v:rect id="Rectangle 992" o:spid="_x0000_s1063" style="position:absolute;left:28295;top:18498;width:93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HiyAAAAOMAAAAPAAAAZHJzL2Rvd25yZXYueG1sRE9La8JA&#10;EL4X+h+WKXiruxU0JrqK2BY9+gLb25Adk9DsbMhuTdpf3y0IHud7z3zZ21pcqfWVYw0vQwWCOHem&#10;4kLD6fj+PAXhA7LB2jFp+CEPy8Xjwxwz4zre0/UQChFD2GeooQyhyaT0eUkW/dA1xJG7uNZiiGdb&#10;SNNiF8NtLUdKTaTFimNDiQ2tS8q/Dt9Ww2barD627rcr6rfPzXl3Tl+PadB68NSvZiAC9eEuvrm3&#10;Js5PknSSqESN4f+nCIBc/AEAAP//AwBQSwECLQAUAAYACAAAACEA2+H2y+4AAACFAQAAEwAAAAAA&#10;AAAAAAAAAAAAAAAAW0NvbnRlbnRfVHlwZXNdLnhtbFBLAQItABQABgAIAAAAIQBa9CxbvwAAABUB&#10;AAALAAAAAAAAAAAAAAAAAB8BAABfcmVscy8ucmVsc1BLAQItABQABgAIAAAAIQC+UrHiyAAAAOMA&#10;AAAPAAAAAAAAAAAAAAAAAAcCAABkcnMvZG93bnJldi54bWxQSwUGAAAAAAMAAwC3AAAA/AIAAAAA&#10;" filled="f" stroked="f">
                  <v:textbox inset="0,0,0,0">
                    <w:txbxContent>
                      <w:p w14:paraId="63767E50" w14:textId="77777777" w:rsidR="007A644F" w:rsidRDefault="007A644F" w:rsidP="007A644F">
                        <w:r>
                          <w:rPr>
                            <w:rFonts w:ascii="Arial" w:eastAsia="Arial" w:hAnsi="Arial" w:cs="Arial"/>
                            <w:b/>
                          </w:rPr>
                          <w:t xml:space="preserve">  </w:t>
                        </w:r>
                      </w:p>
                    </w:txbxContent>
                  </v:textbox>
                </v:rect>
                <v:rect id="Rectangle 994" o:spid="_x0000_s1064" style="position:absolute;left:34223;top:18498;width:235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yE2ywAAAOIAAAAPAAAAZHJzL2Rvd25yZXYueG1sRI9Pa8JA&#10;FMTvQr/D8gq96aYRQhJdRfoHPVpTsL09ss8kNPs2ZLcm+undgtDjMDO/YZbr0bTiTL1rLCt4nkUg&#10;iEurG64UfBbv0xSE88gaW8uk4EIO1quHyRJzbQf+oPPBVyJA2OWooPa+y6V0ZU0G3cx2xME72d6g&#10;D7KvpO5xCHDTyjiKEmmw4bBQY0cvNZU/h1+jYJt2m6+dvQ5V+/a9Pe6P2WuReaWeHsfNAoSn0f+H&#10;7+2dVhAn8yxJ5mkMf5fCHZCrGwAAAP//AwBQSwECLQAUAAYACAAAACEA2+H2y+4AAACFAQAAEwAA&#10;AAAAAAAAAAAAAAAAAAAAW0NvbnRlbnRfVHlwZXNdLnhtbFBLAQItABQABgAIAAAAIQBa9CxbvwAA&#10;ABUBAAALAAAAAAAAAAAAAAAAAB8BAABfcmVscy8ucmVsc1BLAQItABQABgAIAAAAIQDQ2yE2ywAA&#10;AOIAAAAPAAAAAAAAAAAAAAAAAAcCAABkcnMvZG93bnJldi54bWxQSwUGAAAAAAMAAwC3AAAA/wIA&#10;AAAA&#10;" filled="f" stroked="f">
                  <v:textbox inset="0,0,0,0">
                    <w:txbxContent>
                      <w:p w14:paraId="3704505F" w14:textId="77777777" w:rsidR="007A644F" w:rsidRDefault="007A644F" w:rsidP="007A644F">
                        <w:r>
                          <w:rPr>
                            <w:rFonts w:ascii="Arial" w:eastAsia="Arial" w:hAnsi="Arial" w:cs="Arial"/>
                            <w:b/>
                          </w:rPr>
                          <w:t xml:space="preserve">     </w:t>
                        </w:r>
                      </w:p>
                    </w:txbxContent>
                  </v:textbox>
                </v:rect>
                <v:rect id="Rectangle 996" o:spid="_x0000_s1065" style="position:absolute;left:35994;top:18498;width:93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rzPyAAAAOMAAAAPAAAAZHJzL2Rvd25yZXYueG1sRE9fa8Iw&#10;EH8f+B3CDXybqY5p7IwiTtFHpwO3t6O5tcXmUppou316MxD2eL//N1t0thJXanzpWMNwkIAgzpwp&#10;Odfwcdw8KRA+IBusHJOGH/KwmPceZpga1/I7XQ8hFzGEfYoaihDqVEqfFWTRD1xNHLlv11gM8Wxy&#10;aRpsY7it5ChJxtJiybGhwJpWBWXnw8Vq2Kp6+blzv21erb+2p/1p+nacBq37j93yFUSgLvyL7+6d&#10;ifOf1UQNEzV5gb+fIgByfgMAAP//AwBQSwECLQAUAAYACAAAACEA2+H2y+4AAACFAQAAEwAAAAAA&#10;AAAAAAAAAAAAAAAAW0NvbnRlbnRfVHlwZXNdLnhtbFBLAQItABQABgAIAAAAIQBa9CxbvwAAABUB&#10;AAALAAAAAAAAAAAAAAAAAB8BAABfcmVscy8ucmVsc1BLAQItABQABgAIAAAAIQB8HrzPyAAAAOMA&#10;AAAPAAAAAAAAAAAAAAAAAAcCAABkcnMvZG93bnJldi54bWxQSwUGAAAAAAMAAwC3AAAA/AIAAAAA&#10;" filled="f" stroked="f">
                  <v:textbox inset="0,0,0,0">
                    <w:txbxContent>
                      <w:p w14:paraId="09E1C54B" w14:textId="77777777" w:rsidR="007A644F" w:rsidRDefault="007A644F" w:rsidP="007A644F">
                        <w:r>
                          <w:rPr>
                            <w:rFonts w:ascii="Arial" w:eastAsia="Arial" w:hAnsi="Arial" w:cs="Arial"/>
                            <w:b/>
                          </w:rPr>
                          <w:t xml:space="preserve">  </w:t>
                        </w:r>
                      </w:p>
                    </w:txbxContent>
                  </v:textbox>
                </v:rect>
                <v:rect id="Rectangle 997" o:spid="_x0000_s1066" style="position:absolute;left:25064;top:19961;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mM7yAAAAOMAAAAPAAAAZHJzL2Rvd25yZXYueG1sRE9La8JA&#10;EL4X/A/LFHqrGz3oJrqKaIse6wNsb0N2TEKzsyG7NWl/fVcQPM73nvmyt7W4UusrxxpGwwQEce5M&#10;xYWG0/H9VYHwAdlg7Zg0/JKH5WLwNMfMuI73dD2EQsQQ9hlqKENoMil9XpJFP3QNceQurrUY4tkW&#10;0rTYxXBby3GSTKTFimNDiQ2tS8q/Dz9Ww1Y1q8+d++uK+u1re/44p5tjGrR+ee5XMxCB+vAQ3907&#10;E+cnU6Um6UhN4fZTBEAu/gEAAP//AwBQSwECLQAUAAYACAAAACEA2+H2y+4AAACFAQAAEwAAAAAA&#10;AAAAAAAAAAAAAAAAW0NvbnRlbnRfVHlwZXNdLnhtbFBLAQItABQABgAIAAAAIQBa9CxbvwAAABUB&#10;AAALAAAAAAAAAAAAAAAAAB8BAABfcmVscy8ucmVsc1BLAQItABQABgAIAAAAIQDgOmM7yAAAAOMA&#10;AAAPAAAAAAAAAAAAAAAAAAcCAABkcnMvZG93bnJldi54bWxQSwUGAAAAAAMAAwC3AAAA/AIAAAAA&#10;" filled="f" stroked="f">
                  <v:textbox inset="0,0,0,0">
                    <w:txbxContent>
                      <w:p w14:paraId="6E7CAD5D" w14:textId="77777777" w:rsidR="007A644F" w:rsidRDefault="007A644F" w:rsidP="007A644F">
                        <w:r>
                          <w:rPr>
                            <w:rFonts w:ascii="Arial" w:eastAsia="Arial" w:hAnsi="Arial" w:cs="Arial"/>
                            <w:b/>
                          </w:rPr>
                          <w:t xml:space="preserve"> </w:t>
                        </w:r>
                      </w:p>
                    </w:txbxContent>
                  </v:textbox>
                </v:rect>
                <v:rect id="Rectangle 998" o:spid="_x0000_s1067" style="position:absolute;left:25415;top:19961;width:279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hdyAAAAOMAAAAPAAAAZHJzL2Rvd25yZXYueG1sRE9La8JA&#10;EL4L/odlhN5046vE1FWktujRakG9DdlpEpqdDdmtif56VxB6nO8982VrSnGh2hWWFQwHEQji1OqC&#10;MwXfh89+DMJ5ZI2lZVJwJQfLRbczx0Tbhr/osveZCCHsElSQe18lUro0J4NuYCviwP3Y2qAPZ51J&#10;XWMTwk0pR1H0Kg0WHBpyrOg9p/R3/2cUbOJqddraW5OVH+fNcXecrQ8zr9RLr129gfDU+n/x073V&#10;Yf5kEo+jeDQdwuOnAIBc3AEAAP//AwBQSwECLQAUAAYACAAAACEA2+H2y+4AAACFAQAAEwAAAAAA&#10;AAAAAAAAAAAAAAAAW0NvbnRlbnRfVHlwZXNdLnhtbFBLAQItABQABgAIAAAAIQBa9CxbvwAAABUB&#10;AAALAAAAAAAAAAAAAAAAAB8BAABfcmVscy8ucmVsc1BLAQItABQABgAIAAAAIQBDEUhdyAAAAOMA&#10;AAAPAAAAAAAAAAAAAAAAAAcCAABkcnMvZG93bnJldi54bWxQSwUGAAAAAAMAAwC3AAAA/AIAAAAA&#10;" filled="f" stroked="f">
                  <v:textbox inset="0,0,0,0">
                    <w:txbxContent>
                      <w:p w14:paraId="51E185EE" w14:textId="77777777" w:rsidR="007A644F" w:rsidRDefault="007A644F" w:rsidP="007A644F">
                        <w:r>
                          <w:rPr>
                            <w:rFonts w:ascii="Arial" w:eastAsia="Arial" w:hAnsi="Arial" w:cs="Arial"/>
                            <w:b/>
                          </w:rPr>
                          <w:t xml:space="preserve">      </w:t>
                        </w:r>
                      </w:p>
                    </w:txbxContent>
                  </v:textbox>
                </v:rect>
                <v:rect id="Rectangle 999" o:spid="_x0000_s1068" style="position:absolute;left:27518;top:1996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WO9ywAAAOIAAAAPAAAAZHJzL2Rvd25yZXYueG1sRI9Pa8JA&#10;FMTvQr/D8gq96aZ/rJvUVaRW9NiqYHt7ZF+T0OzbkF1N7Kd3C0KPw8z8hpnOe1uLE7W+cqzhfpSA&#10;IM6dqbjQsN+thgqED8gGa8ek4Uwe5rObwRQz4zr+oNM2FCJC2GeooQyhyaT0eUkW/cg1xNH7dq3F&#10;EGVbSNNiF+G2lg9J8iwtVhwXSmzotaT8Z3u0GtaqWXxu3G9X1G9f68P7IV3u0qD13W2/eAERqA//&#10;4Wt7YzRMlErVU/o4hr9L8Q7I2QUAAP//AwBQSwECLQAUAAYACAAAACEA2+H2y+4AAACFAQAAEwAA&#10;AAAAAAAAAAAAAAAAAAAAW0NvbnRlbnRfVHlwZXNdLnhtbFBLAQItABQABgAIAAAAIQBa9CxbvwAA&#10;ABUBAAALAAAAAAAAAAAAAAAAAB8BAABfcmVscy8ucmVsc1BLAQItABQABgAIAAAAIQC6pWO9ywAA&#10;AOIAAAAPAAAAAAAAAAAAAAAAAAcCAABkcnMvZG93bnJldi54bWxQSwUGAAAAAAMAAwC3AAAA/wIA&#10;AAAA&#10;" filled="f" stroked="f">
                  <v:textbox inset="0,0,0,0">
                    <w:txbxContent>
                      <w:p w14:paraId="349850E0" w14:textId="77777777" w:rsidR="007A644F" w:rsidRDefault="007A644F" w:rsidP="007A644F">
                        <w:r>
                          <w:rPr>
                            <w:rFonts w:ascii="Arial" w:eastAsia="Arial" w:hAnsi="Arial" w:cs="Arial"/>
                            <w:b/>
                          </w:rPr>
                          <w:t xml:space="preserve"> </w:t>
                        </w:r>
                      </w:p>
                    </w:txbxContent>
                  </v:textbox>
                </v:rect>
                <v:rect id="Rectangle 1001" o:spid="_x0000_s1069" style="position:absolute;left:31328;top:19961;width:328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jjKyQAAAOMAAAAPAAAAZHJzL2Rvd25yZXYueG1sRE9La8JA&#10;EL4L/odlCr2ZjY9Wk7qKWIseWy3Y3obsNAlmZ0N2Nam/3hUKPc73nvmyM5W4UONKywqGUQyCOLO6&#10;5FzB5+FtMAPhPLLGyjIp+CUHy0W/N8dU25Y/6LL3uQgh7FJUUHhfp1K6rCCDLrI1ceB+bGPQh7PJ&#10;pW6wDeGmkqM4fpYGSw4NBda0Lig77c9GwXZWr7529trm1eZ7e3w/Jq+HxCv1+NCtXkB46vy/+M+9&#10;02H+dDJKpuPJ8AnuPwUA5OIGAAD//wMAUEsBAi0AFAAGAAgAAAAhANvh9svuAAAAhQEAABMAAAAA&#10;AAAAAAAAAAAAAAAAAFtDb250ZW50X1R5cGVzXS54bWxQSwECLQAUAAYACAAAACEAWvQsW78AAAAV&#10;AQAACwAAAAAAAAAAAAAAAAAfAQAAX3JlbHMvLnJlbHNQSwECLQAUAAYACAAAACEAiwI4yskAAADj&#10;AAAADwAAAAAAAAAAAAAAAAAHAgAAZHJzL2Rvd25yZXYueG1sUEsFBgAAAAADAAMAtwAAAP0CAAAA&#10;AA==&#10;" filled="f" stroked="f">
                  <v:textbox inset="0,0,0,0">
                    <w:txbxContent>
                      <w:p w14:paraId="3434C1C7" w14:textId="77777777" w:rsidR="007A644F" w:rsidRDefault="007A644F" w:rsidP="007A644F">
                        <w:r>
                          <w:rPr>
                            <w:rFonts w:ascii="Arial" w:eastAsia="Arial" w:hAnsi="Arial" w:cs="Arial"/>
                            <w:b/>
                          </w:rPr>
                          <w:t xml:space="preserve">       </w:t>
                        </w:r>
                      </w:p>
                    </w:txbxContent>
                  </v:textbox>
                </v:rect>
                <v:rect id="Rectangle 1002" o:spid="_x0000_s1070" style="position:absolute;left:33812;top:1996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mDywAAAOIAAAAPAAAAZHJzL2Rvd25yZXYueG1sRI9Pa8JA&#10;FMTvBb/D8oTe6qb+qTG6irSKHqsWrLdH9jUJzb4N2dXEfnpXKHgcZuY3zGzRmlJcqHaFZQWvvQgE&#10;cWp1wZmCr8P6JQbhPLLG0jIpuJKDxbzzNMNE24Z3dNn7TAQIuwQV5N5XiZQuzcmg69mKOHg/tjbo&#10;g6wzqWtsAtyUsh9Fb9JgwWEhx4rec0p/92ejYBNXy++t/WuycnXaHD+Pk4/DxCv13G2XUxCeWv8I&#10;/7e3WsF43I9Ho+FgAPdL4Q7I+Q0AAP//AwBQSwECLQAUAAYACAAAACEA2+H2y+4AAACFAQAAEwAA&#10;AAAAAAAAAAAAAAAAAAAAW0NvbnRlbnRfVHlwZXNdLnhtbFBLAQItABQABgAIAAAAIQBa9CxbvwAA&#10;ABUBAAALAAAAAAAAAAAAAAAAAB8BAABfcmVscy8ucmVsc1BLAQItABQABgAIAAAAIQCycamDywAA&#10;AOIAAAAPAAAAAAAAAAAAAAAAAAcCAABkcnMvZG93bnJldi54bWxQSwUGAAAAAAMAAwC3AAAA/wIA&#10;AAAA&#10;" filled="f" stroked="f">
                  <v:textbox inset="0,0,0,0">
                    <w:txbxContent>
                      <w:p w14:paraId="3BE0C799" w14:textId="77777777" w:rsidR="007A644F" w:rsidRDefault="007A644F" w:rsidP="007A644F">
                        <w:r>
                          <w:rPr>
                            <w:rFonts w:ascii="Arial" w:eastAsia="Arial" w:hAnsi="Arial" w:cs="Arial"/>
                            <w:b/>
                          </w:rPr>
                          <w:t xml:space="preserve"> </w:t>
                        </w:r>
                      </w:p>
                    </w:txbxContent>
                  </v:textbox>
                </v:rect>
                <v:shape id="Shape 1004" o:spid="_x0000_s1071" style="position:absolute;left:43916;top:12237;width:19225;height:5925;visibility:visible;mso-wrap-style:square;v-text-anchor:top" coordsize="124015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TzQAAAOMAAAAPAAAAZHJzL2Rvd25yZXYueG1sRI/NbsIw&#10;EITvlfoO1lbqrdiAQiFgUEVVCREO5efCbRVvk4h4HWI3pG9fI1XqcXdmvp1drHpbi45aXznWMBwo&#10;EMS5MxUXGk7Hj5cpCB+QDdaOScMPeVgtHx8WmBp34z11h1CICGGfooYyhCaV0uclWfQD1xBH7cu1&#10;FkMc20KaFm8Rbms5UmoiLVYcL5TY0Lqk/HL4tpGyzcaXc3Y1u+nms9uesmT2bs9aPz/1b3MQgfrw&#10;b/5Lb0ysP0wSlbyq8QjuP8UFyOUvAAAA//8DAFBLAQItABQABgAIAAAAIQDb4fbL7gAAAIUBAAAT&#10;AAAAAAAAAAAAAAAAAAAAAABbQ29udGVudF9UeXBlc10ueG1sUEsBAi0AFAAGAAgAAAAhAFr0LFu/&#10;AAAAFQEAAAsAAAAAAAAAAAAAAAAAHwEAAF9yZWxzLy5yZWxzUEsBAi0AFAAGAAgAAAAhABa5b9PN&#10;AAAA4wAAAA8AAAAAAAAAAAAAAAAABwIAAGRycy9kb3ducmV2LnhtbFBLBQYAAAAAAwADALcAAAAB&#10;AwAAAAA=&#10;" path="m,393065r1240155,l1240155,,,,,393065xe" filled="f">
                  <v:stroke miterlimit="83231f" joinstyle="miter" endcap="round"/>
                  <v:path arrowok="t" o:connecttype="custom" o:connectlocs="0,5925;19225,5925;19225,0;0,0;0,5925" o:connectangles="0,0,0,0,0" textboxrect="0,0,1240155,393065"/>
                </v:shape>
                <v:rect id="Rectangle 1007" o:spid="_x0000_s1072" style="position:absolute;left:59833;top:18117;width:188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8S2ywAAAOIAAAAPAAAAZHJzL2Rvd25yZXYueG1sRI9Ba8JA&#10;FITvBf/D8oTe6kYRTWI2IrZFj1YL1tsj+5qEZt+G7Nak/fVdQehxmJlvmGw9mEZcqXO1ZQXTSQSC&#10;uLC65lLB++n1KQbhPLLGxjIp+CEH63z0kGGqbc9vdD36UgQIuxQVVN63qZSuqMigm9iWOHiftjPo&#10;g+xKqTvsA9w0chZFC2mw5rBQYUvbioqv47dRsIvbzcfe/vZl83LZnQ/n5PmUeKUex8NmBcLT4P/D&#10;9/ZeK4iTebRcJNM53C6FOyDzPwAAAP//AwBQSwECLQAUAAYACAAAACEA2+H2y+4AAACFAQAAEwAA&#10;AAAAAAAAAAAAAAAAAAAAW0NvbnRlbnRfVHlwZXNdLnhtbFBLAQItABQABgAIAAAAIQBa9CxbvwAA&#10;ABUBAAALAAAAAAAAAAAAAAAAAB8BAABfcmVscy8ucmVsc1BLAQItABQABgAIAAAAIQCbh8S2ywAA&#10;AOIAAAAPAAAAAAAAAAAAAAAAAAcCAABkcnMvZG93bnJldi54bWxQSwUGAAAAAAMAAwC3AAAA/wIA&#10;AAAA&#10;" filled="f" stroked="f">
                  <v:textbox inset="0,0,0,0">
                    <w:txbxContent>
                      <w:p w14:paraId="7A737941" w14:textId="77777777" w:rsidR="007A644F" w:rsidRDefault="007A644F" w:rsidP="007A644F">
                        <w:r>
                          <w:rPr>
                            <w:rFonts w:ascii="Arial" w:eastAsia="Arial" w:hAnsi="Arial" w:cs="Arial"/>
                            <w:b/>
                          </w:rPr>
                          <w:t xml:space="preserve">    </w:t>
                        </w:r>
                      </w:p>
                    </w:txbxContent>
                  </v:textbox>
                </v:rect>
                <v:rect id="Rectangle 1008" o:spid="_x0000_s1073" style="position:absolute;left:49542;top:19580;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P+xywAAAOIAAAAPAAAAZHJzL2Rvd25yZXYueG1sRI9Ba8JA&#10;FITvBf/D8oTe6kYrMaauIrZFj1YF9fbIvibB7NuQ3Zror+8KhR6HmfmGmS06U4krNa60rGA4iEAQ&#10;Z1aXnCs47D9fEhDOI2usLJOCGzlYzHtPM0y1bfmLrjufiwBhl6KCwvs6ldJlBRl0A1sTB+/bNgZ9&#10;kE0udYNtgJtKjqIolgZLDgsF1rQqKLvsfoyCdVIvTxt7b/Pq47w+bo/T9/3UK/Xc75ZvIDx1/j/8&#10;195oBZM4Hr6Oo2QEj0vhDsj5LwAAAP//AwBQSwECLQAUAAYACAAAACEA2+H2y+4AAACFAQAAEwAA&#10;AAAAAAAAAAAAAAAAAAAAW0NvbnRlbnRfVHlwZXNdLnhtbFBLAQItABQABgAIAAAAIQBa9CxbvwAA&#10;ABUBAAALAAAAAAAAAAAAAAAAAB8BAABfcmVscy8ucmVsc1BLAQItABQABgAIAAAAIQDqbP+xywAA&#10;AOIAAAAPAAAAAAAAAAAAAAAAAAcCAABkcnMvZG93bnJldi54bWxQSwUGAAAAAAMAAwC3AAAA/wIA&#10;AAAA&#10;" filled="f" stroked="f">
                  <v:textbox inset="0,0,0,0">
                    <w:txbxContent>
                      <w:p w14:paraId="7DF1D3E0" w14:textId="77777777" w:rsidR="007A644F" w:rsidRDefault="007A644F" w:rsidP="007A644F">
                        <w:r>
                          <w:rPr>
                            <w:rFonts w:ascii="Arial" w:eastAsia="Arial" w:hAnsi="Arial" w:cs="Arial"/>
                            <w:b/>
                          </w:rPr>
                          <w:t xml:space="preserve"> </w:t>
                        </w:r>
                      </w:p>
                    </w:txbxContent>
                  </v:textbox>
                </v:rect>
                <v:rect id="Rectangle 1009" o:spid="_x0000_s1074" style="position:absolute;left:49893;top:19580;width:279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cELyAAAAOMAAAAPAAAAZHJzL2Rvd25yZXYueG1sRE9La8JA&#10;EL4L/odlhN50Ey2SRFcR26JHHwXb25Adk2B2NmS3Ju2v7xaEHud7z3Ldm1rcqXWVZQXxJAJBnFtd&#10;caHg/fw2TkA4j6yxtkwKvsnBejUcLDHTtuMj3U++ECGEXYYKSu+bTEqXl2TQTWxDHLirbQ36cLaF&#10;1C12IdzUchpFc2mw4tBQYkPbkvLb6cso2CXN5mNvf7qifv3cXQ6X9OWceqWeRv1mAcJT7//FD/de&#10;h/nP82kyi+NZCn8/BQDk6hcAAP//AwBQSwECLQAUAAYACAAAACEA2+H2y+4AAACFAQAAEwAAAAAA&#10;AAAAAAAAAAAAAAAAW0NvbnRlbnRfVHlwZXNdLnhtbFBLAQItABQABgAIAAAAIQBa9CxbvwAAABUB&#10;AAALAAAAAAAAAAAAAAAAAB8BAABfcmVscy8ucmVsc1BLAQItABQABgAIAAAAIQBC6cELyAAAAOMA&#10;AAAPAAAAAAAAAAAAAAAAAAcCAABkcnMvZG93bnJldi54bWxQSwUGAAAAAAMAAwC3AAAA/AIAAAAA&#10;" filled="f" stroked="f">
                  <v:textbox inset="0,0,0,0">
                    <w:txbxContent>
                      <w:p w14:paraId="3F1961FE" w14:textId="77777777" w:rsidR="007A644F" w:rsidRDefault="007A644F" w:rsidP="007A644F">
                        <w:r>
                          <w:rPr>
                            <w:rFonts w:ascii="Arial" w:eastAsia="Arial" w:hAnsi="Arial" w:cs="Arial"/>
                            <w:b/>
                          </w:rPr>
                          <w:t xml:space="preserve">      </w:t>
                        </w:r>
                      </w:p>
                    </w:txbxContent>
                  </v:textbox>
                </v:rect>
                <v:rect id="Rectangle 1010" o:spid="_x0000_s1075" style="position:absolute;left:51996;top:1958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XKnzAAAAOMAAAAPAAAAZHJzL2Rvd25yZXYueG1sRI/NTsNA&#10;DITvSH2HlStxo5sSifzQbVUVUHuEFqlws7Imich6o+zSBJ4eH5A42h7PzLfaTK5TFxpC69nAcpGA&#10;Iq68bbk28Hp6uslBhYhssfNMBr4pwGY9u1phaf3IL3Q5xlqJCYcSDTQx9qXWoWrIYVj4nlhuH35w&#10;GGUcam0HHMXcdfo2Se60w5YlocGedg1Vn8cvZ2Cf99u3g/8Z6+7xfX9+PhcPpyIacz2ftvegIk3x&#10;X/z3fbBSP8vyNC3STCiESRag178AAAD//wMAUEsBAi0AFAAGAAgAAAAhANvh9svuAAAAhQEAABMA&#10;AAAAAAAAAAAAAAAAAAAAAFtDb250ZW50X1R5cGVzXS54bWxQSwECLQAUAAYACAAAACEAWvQsW78A&#10;AAAVAQAACwAAAAAAAAAAAAAAAAAfAQAAX3JlbHMvLnJlbHNQSwECLQAUAAYACAAAACEAaK1yp8wA&#10;AADjAAAADwAAAAAAAAAAAAAAAAAHAgAAZHJzL2Rvd25yZXYueG1sUEsFBgAAAAADAAMAtwAAAAAD&#10;AAAAAA==&#10;" filled="f" stroked="f">
                  <v:textbox inset="0,0,0,0">
                    <w:txbxContent>
                      <w:p w14:paraId="2E751C23" w14:textId="77777777" w:rsidR="007A644F" w:rsidRDefault="007A644F" w:rsidP="007A644F">
                        <w:r>
                          <w:rPr>
                            <w:rFonts w:ascii="Arial" w:eastAsia="Arial" w:hAnsi="Arial" w:cs="Arial"/>
                            <w:b/>
                          </w:rPr>
                          <w:t xml:space="preserve"> </w:t>
                        </w:r>
                      </w:p>
                    </w:txbxContent>
                  </v:textbox>
                </v:rect>
                <v:rect id="Rectangle 1011" o:spid="_x0000_s1076" style="position:absolute;left:45346;top:13404;width:17092;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OOdywAAAOIAAAAPAAAAZHJzL2Rvd25yZXYueG1sRI9Pa8JA&#10;FMTvgt9heYI33ZhiSVJXEW3RY/0D2tsj+5qEZt+G7GrSfvpuoeBxmJnfMItVb2pxp9ZVlhXMphEI&#10;4tzqigsF59PbJAHhPLLG2jIp+CYHq+VwsMBM244PdD/6QgQIuwwVlN43mZQuL8mgm9qGOHiftjXo&#10;g2wLqVvsAtzUMo6iZ2mw4rBQYkObkvKv480o2CXN+rq3P11Rv37sLu+XdHtKvVLjUb9+AeGp94/w&#10;f3uvFaRPSTyPo/kM/i6FOyCXvwAAAP//AwBQSwECLQAUAAYACAAAACEA2+H2y+4AAACFAQAAEwAA&#10;AAAAAAAAAAAAAAAAAAAAW0NvbnRlbnRfVHlwZXNdLnhtbFBLAQItABQABgAIAAAAIQBa9CxbvwAA&#10;ABUBAAALAAAAAAAAAAAAAAAAAB8BAABfcmVscy8ucmVsc1BLAQItABQABgAIAAAAIQCi7OOdywAA&#10;AOIAAAAPAAAAAAAAAAAAAAAAAAcCAABkcnMvZG93bnJldi54bWxQSwUGAAAAAAMAAwC3AAAA/wIA&#10;AAAA&#10;" filled="f" stroked="f">
                  <v:textbox inset="0,0,0,0">
                    <w:txbxContent>
                      <w:p w14:paraId="6FFE5A22" w14:textId="4072150E" w:rsidR="007A644F" w:rsidRDefault="008D6903" w:rsidP="007A644F">
                        <w:r>
                          <w:rPr>
                            <w:rFonts w:ascii="Arial" w:eastAsia="Arial" w:hAnsi="Arial" w:cs="Arial"/>
                            <w:b/>
                          </w:rPr>
                          <w:t>Hotel Reservation Login</w:t>
                        </w:r>
                      </w:p>
                    </w:txbxContent>
                  </v:textbox>
                </v:rect>
                <v:rect id="Rectangle 1012" o:spid="_x0000_s1077" style="position:absolute;left:55810;top:19580;width:328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HRygAAAOIAAAAPAAAAZHJzL2Rvd25yZXYueG1sRI9Pa8JA&#10;FMTvBb/D8gq91Y2C0aSuIlrRo//A9vbIviah2bchu5rop+8WBI/DzPyGmc47U4krNa60rGDQj0AQ&#10;Z1aXnCs4HdfvExDOI2usLJOCGzmYz3ovU0y1bXlP14PPRYCwS1FB4X2dSumyggy6vq2Jg/djG4M+&#10;yCaXusE2wE0lh1EUS4Mlh4UCa1oWlP0eLkbBZlIvvrb23ubV5/fmvDsnq2PilXp77RYfIDx1/hl+&#10;tLdaQTxKRuN4EI3h/1K4A3L2BwAA//8DAFBLAQItABQABgAIAAAAIQDb4fbL7gAAAIUBAAATAAAA&#10;AAAAAAAAAAAAAAAAAABbQ29udGVudF9UeXBlc10ueG1sUEsBAi0AFAAGAAgAAAAhAFr0LFu/AAAA&#10;FQEAAAsAAAAAAAAAAAAAAAAAHwEAAF9yZWxzLy5yZWxzUEsBAi0AFAAGAAgAAAAhAL/qodHKAAAA&#10;4gAAAA8AAAAAAAAAAAAAAAAABwIAAGRycy9kb3ducmV2LnhtbFBLBQYAAAAAAwADALcAAAD+AgAA&#10;AAA=&#10;" filled="f" stroked="f">
                  <v:textbox inset="0,0,0,0">
                    <w:txbxContent>
                      <w:p w14:paraId="792FCC29" w14:textId="77777777" w:rsidR="007A644F" w:rsidRDefault="007A644F" w:rsidP="007A644F">
                        <w:r>
                          <w:rPr>
                            <w:rFonts w:ascii="Arial" w:eastAsia="Arial" w:hAnsi="Arial" w:cs="Arial"/>
                            <w:b/>
                          </w:rPr>
                          <w:t xml:space="preserve">       </w:t>
                        </w:r>
                      </w:p>
                    </w:txbxContent>
                  </v:textbox>
                </v:rect>
                <v:rect id="Rectangle 1013" o:spid="_x0000_s1078" style="position:absolute;left:58294;top:1958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6ZLyQAAAOMAAAAPAAAAZHJzL2Rvd25yZXYueG1sRE/Pa8Iw&#10;FL4P/B/CE3abicWJrUYpuqHHTQfO26N5a8ual9JktvOvN4fBjh/f79VmsI24UudrxxqmEwWCuHCm&#10;5lLDx+n1aQHCB2SDjWPS8EseNuvRwwoz43p+p+sxlCKGsM9QQxVCm0npi4os+olriSP35TqLIcKu&#10;lKbDPobbRiZKzaXFmmNDhS1tKyq+jz9Ww37R5p8Hd+vL5uWyP7+d090pDVo/jod8CSLQEP7Ff+6D&#10;0ZCo2TSdPat5HB0/xT8g13cAAAD//wMAUEsBAi0AFAAGAAgAAAAhANvh9svuAAAAhQEAABMAAAAA&#10;AAAAAAAAAAAAAAAAAFtDb250ZW50X1R5cGVzXS54bWxQSwECLQAUAAYACAAAACEAWvQsW78AAAAV&#10;AQAACwAAAAAAAAAAAAAAAAAfAQAAX3JlbHMvLnJlbHNQSwECLQAUAAYACAAAACEANBOmS8kAAADj&#10;AAAADwAAAAAAAAAAAAAAAAAHAgAAZHJzL2Rvd25yZXYueG1sUEsFBgAAAAADAAMAtwAAAP0CAAAA&#10;AA==&#10;" filled="f" stroked="f">
                  <v:textbox inset="0,0,0,0">
                    <w:txbxContent>
                      <w:p w14:paraId="6BC8D7DC" w14:textId="77777777" w:rsidR="007A644F" w:rsidRDefault="007A644F" w:rsidP="007A644F">
                        <w:r>
                          <w:rPr>
                            <w:rFonts w:ascii="Arial" w:eastAsia="Arial" w:hAnsi="Arial" w:cs="Arial"/>
                            <w:b/>
                          </w:rPr>
                          <w:t xml:space="preserve"> </w:t>
                        </w:r>
                      </w:p>
                    </w:txbxContent>
                  </v:textbox>
                </v:rect>
                <w10:anchorlock/>
              </v:group>
            </w:pict>
          </mc:Fallback>
        </mc:AlternateContent>
      </w:r>
    </w:p>
    <w:p w14:paraId="7AF38599" w14:textId="0B27C552" w:rsidR="008D6903" w:rsidRDefault="008D6903">
      <w:pPr>
        <w:rPr>
          <w:b/>
          <w:bCs/>
        </w:rPr>
      </w:pPr>
      <w:r>
        <w:rPr>
          <w:noProof/>
        </w:rPr>
        <mc:AlternateContent>
          <mc:Choice Requires="wpg">
            <w:drawing>
              <wp:inline distT="0" distB="0" distL="0" distR="0" wp14:anchorId="1221194A" wp14:editId="4C1FD6A4">
                <wp:extent cx="5613143" cy="1955994"/>
                <wp:effectExtent l="0" t="0" r="6985" b="6350"/>
                <wp:docPr id="224629789" name="Gr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3143" cy="1955994"/>
                          <a:chOff x="474" y="0"/>
                          <a:chExt cx="62667" cy="21837"/>
                        </a:xfrm>
                      </wpg:grpSpPr>
                      <wps:wsp>
                        <wps:cNvPr id="1067768867" name="Rectangle 894"/>
                        <wps:cNvSpPr>
                          <a:spLocks noChangeArrowheads="1"/>
                        </wps:cNvSpPr>
                        <wps:spPr bwMode="auto">
                          <a:xfrm>
                            <a:off x="8403" y="1974"/>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23253" w14:textId="77777777" w:rsidR="008D6903" w:rsidRDefault="008D6903" w:rsidP="008D6903">
                              <w:r>
                                <w:rPr>
                                  <w:rFonts w:ascii="Arial" w:eastAsia="Arial" w:hAnsi="Arial" w:cs="Arial"/>
                                </w:rPr>
                                <w:t xml:space="preserve"> </w:t>
                              </w:r>
                            </w:p>
                          </w:txbxContent>
                        </wps:txbx>
                        <wps:bodyPr rot="0" vert="horz" wrap="square" lIns="0" tIns="0" rIns="0" bIns="0" anchor="t" anchorCtr="0" upright="1">
                          <a:noAutofit/>
                        </wps:bodyPr>
                      </wps:wsp>
                      <wps:wsp>
                        <wps:cNvPr id="554838497" name="Rectangle 895"/>
                        <wps:cNvSpPr>
                          <a:spLocks noChangeArrowheads="1"/>
                        </wps:cNvSpPr>
                        <wps:spPr bwMode="auto">
                          <a:xfrm>
                            <a:off x="8403" y="4946"/>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17C28" w14:textId="77777777" w:rsidR="008D6903" w:rsidRDefault="008D6903" w:rsidP="008D6903">
                              <w:r>
                                <w:rPr>
                                  <w:rFonts w:ascii="Arial" w:eastAsia="Arial" w:hAnsi="Arial" w:cs="Arial"/>
                                </w:rPr>
                                <w:t xml:space="preserve"> </w:t>
                              </w:r>
                            </w:p>
                          </w:txbxContent>
                        </wps:txbx>
                        <wps:bodyPr rot="0" vert="horz" wrap="square" lIns="0" tIns="0" rIns="0" bIns="0" anchor="t" anchorCtr="0" upright="1">
                          <a:noAutofit/>
                        </wps:bodyPr>
                      </wps:wsp>
                      <wps:wsp>
                        <wps:cNvPr id="1846925613" name="Rectangle 896"/>
                        <wps:cNvSpPr>
                          <a:spLocks noChangeArrowheads="1"/>
                        </wps:cNvSpPr>
                        <wps:spPr bwMode="auto">
                          <a:xfrm>
                            <a:off x="8403" y="7933"/>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4FAD8" w14:textId="77777777" w:rsidR="008D6903" w:rsidRDefault="008D6903" w:rsidP="008D6903">
                              <w:r>
                                <w:rPr>
                                  <w:rFonts w:ascii="Arial" w:eastAsia="Arial" w:hAnsi="Arial" w:cs="Arial"/>
                                </w:rPr>
                                <w:t xml:space="preserve"> </w:t>
                              </w:r>
                            </w:p>
                          </w:txbxContent>
                        </wps:txbx>
                        <wps:bodyPr rot="0" vert="horz" wrap="square" lIns="0" tIns="0" rIns="0" bIns="0" anchor="t" anchorCtr="0" upright="1">
                          <a:noAutofit/>
                        </wps:bodyPr>
                      </wps:wsp>
                      <wps:wsp>
                        <wps:cNvPr id="2121974009" name="Rectangle 897"/>
                        <wps:cNvSpPr>
                          <a:spLocks noChangeArrowheads="1"/>
                        </wps:cNvSpPr>
                        <wps:spPr bwMode="auto">
                          <a:xfrm>
                            <a:off x="8403" y="10920"/>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83B76" w14:textId="77777777" w:rsidR="008D6903" w:rsidRDefault="008D6903" w:rsidP="008D6903">
                              <w:r>
                                <w:rPr>
                                  <w:rFonts w:ascii="Arial" w:eastAsia="Arial" w:hAnsi="Arial" w:cs="Arial"/>
                                </w:rPr>
                                <w:t xml:space="preserve"> </w:t>
                              </w:r>
                            </w:p>
                          </w:txbxContent>
                        </wps:txbx>
                        <wps:bodyPr rot="0" vert="horz" wrap="square" lIns="0" tIns="0" rIns="0" bIns="0" anchor="t" anchorCtr="0" upright="1">
                          <a:noAutofit/>
                        </wps:bodyPr>
                      </wps:wsp>
                      <wps:wsp>
                        <wps:cNvPr id="141289080" name="Rectangle 898"/>
                        <wps:cNvSpPr>
                          <a:spLocks noChangeArrowheads="1"/>
                        </wps:cNvSpPr>
                        <wps:spPr bwMode="auto">
                          <a:xfrm>
                            <a:off x="8403" y="13907"/>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DF59C" w14:textId="77777777" w:rsidR="008D6903" w:rsidRDefault="008D6903" w:rsidP="008D6903">
                              <w:r>
                                <w:rPr>
                                  <w:rFonts w:ascii="Arial" w:eastAsia="Arial" w:hAnsi="Arial" w:cs="Arial"/>
                                </w:rPr>
                                <w:t xml:space="preserve"> </w:t>
                              </w:r>
                            </w:p>
                          </w:txbxContent>
                        </wps:txbx>
                        <wps:bodyPr rot="0" vert="horz" wrap="square" lIns="0" tIns="0" rIns="0" bIns="0" anchor="t" anchorCtr="0" upright="1">
                          <a:noAutofit/>
                        </wps:bodyPr>
                      </wps:wsp>
                      <wps:wsp>
                        <wps:cNvPr id="1668017146" name="Rectangle 899"/>
                        <wps:cNvSpPr>
                          <a:spLocks noChangeArrowheads="1"/>
                        </wps:cNvSpPr>
                        <wps:spPr bwMode="auto">
                          <a:xfrm flipH="1">
                            <a:off x="42734" y="15307"/>
                            <a:ext cx="20407" cy="3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4300B" w14:textId="7ACEFE9B" w:rsidR="008D6903" w:rsidRPr="008D6903" w:rsidRDefault="008D6903" w:rsidP="008D6903">
                              <w:pPr>
                                <w:rPr>
                                  <w:b/>
                                  <w:bCs/>
                                </w:rPr>
                              </w:pPr>
                              <w:r>
                                <w:rPr>
                                  <w:rFonts w:ascii="Arial" w:eastAsia="Arial" w:hAnsi="Arial" w:cs="Arial"/>
                                </w:rPr>
                                <w:t xml:space="preserve"> </w:t>
                              </w:r>
                              <w:r>
                                <w:rPr>
                                  <w:rFonts w:ascii="Arial" w:eastAsia="Arial" w:hAnsi="Arial" w:cs="Arial"/>
                                  <w:b/>
                                  <w:bCs/>
                                </w:rPr>
                                <w:t>Reservation Information List</w:t>
                              </w:r>
                            </w:p>
                          </w:txbxContent>
                        </wps:txbx>
                        <wps:bodyPr rot="0" vert="horz" wrap="square" lIns="0" tIns="0" rIns="0" bIns="0" anchor="t" anchorCtr="0" upright="1">
                          <a:noAutofit/>
                        </wps:bodyPr>
                      </wps:wsp>
                      <wps:wsp>
                        <wps:cNvPr id="443025251" name="Rectangle 900"/>
                        <wps:cNvSpPr>
                          <a:spLocks noChangeArrowheads="1"/>
                        </wps:cNvSpPr>
                        <wps:spPr bwMode="auto">
                          <a:xfrm>
                            <a:off x="13554" y="19885"/>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4160C" w14:textId="77777777" w:rsidR="008D6903" w:rsidRDefault="008D6903" w:rsidP="008D6903">
                              <w:r>
                                <w:rPr>
                                  <w:rFonts w:ascii="Arial" w:eastAsia="Arial" w:hAnsi="Arial" w:cs="Arial"/>
                                </w:rPr>
                                <w:t xml:space="preserve"> </w:t>
                              </w:r>
                            </w:p>
                          </w:txbxContent>
                        </wps:txbx>
                        <wps:bodyPr rot="0" vert="horz" wrap="square" lIns="0" tIns="0" rIns="0" bIns="0" anchor="t" anchorCtr="0" upright="1">
                          <a:noAutofit/>
                        </wps:bodyPr>
                      </wps:wsp>
                      <wps:wsp>
                        <wps:cNvPr id="659219091" name="Shape 930"/>
                        <wps:cNvSpPr>
                          <a:spLocks/>
                        </wps:cNvSpPr>
                        <wps:spPr bwMode="auto">
                          <a:xfrm>
                            <a:off x="11614" y="0"/>
                            <a:ext cx="39484" cy="8947"/>
                          </a:xfrm>
                          <a:custGeom>
                            <a:avLst/>
                            <a:gdLst>
                              <a:gd name="T0" fmla="*/ 0 w 3948430"/>
                              <a:gd name="T1" fmla="*/ 894715 h 894715"/>
                              <a:gd name="T2" fmla="*/ 3948430 w 3948430"/>
                              <a:gd name="T3" fmla="*/ 894715 h 894715"/>
                              <a:gd name="T4" fmla="*/ 3948430 w 3948430"/>
                              <a:gd name="T5" fmla="*/ 0 h 894715"/>
                              <a:gd name="T6" fmla="*/ 0 w 3948430"/>
                              <a:gd name="T7" fmla="*/ 0 h 894715"/>
                              <a:gd name="T8" fmla="*/ 0 w 3948430"/>
                              <a:gd name="T9" fmla="*/ 894715 h 894715"/>
                              <a:gd name="T10" fmla="*/ 0 w 3948430"/>
                              <a:gd name="T11" fmla="*/ 0 h 894715"/>
                              <a:gd name="T12" fmla="*/ 3948430 w 3948430"/>
                              <a:gd name="T13" fmla="*/ 894715 h 894715"/>
                            </a:gdLst>
                            <a:ahLst/>
                            <a:cxnLst>
                              <a:cxn ang="0">
                                <a:pos x="T0" y="T1"/>
                              </a:cxn>
                              <a:cxn ang="0">
                                <a:pos x="T2" y="T3"/>
                              </a:cxn>
                              <a:cxn ang="0">
                                <a:pos x="T4" y="T5"/>
                              </a:cxn>
                              <a:cxn ang="0">
                                <a:pos x="T6" y="T7"/>
                              </a:cxn>
                              <a:cxn ang="0">
                                <a:pos x="T8" y="T9"/>
                              </a:cxn>
                            </a:cxnLst>
                            <a:rect l="T10" t="T11" r="T12" b="T13"/>
                            <a:pathLst>
                              <a:path w="3948430" h="894715">
                                <a:moveTo>
                                  <a:pt x="0" y="894715"/>
                                </a:moveTo>
                                <a:lnTo>
                                  <a:pt x="3948430" y="894715"/>
                                </a:lnTo>
                                <a:lnTo>
                                  <a:pt x="3948430" y="0"/>
                                </a:lnTo>
                                <a:lnTo>
                                  <a:pt x="0" y="0"/>
                                </a:lnTo>
                                <a:lnTo>
                                  <a:pt x="0" y="89471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6928954" name="Rectangle 931"/>
                        <wps:cNvSpPr>
                          <a:spLocks noChangeArrowheads="1"/>
                        </wps:cNvSpPr>
                        <wps:spPr bwMode="auto">
                          <a:xfrm>
                            <a:off x="12579" y="557"/>
                            <a:ext cx="514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EB489"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909456166" name="Rectangle 932"/>
                        <wps:cNvSpPr>
                          <a:spLocks noChangeArrowheads="1"/>
                        </wps:cNvSpPr>
                        <wps:spPr bwMode="auto">
                          <a:xfrm>
                            <a:off x="16450" y="557"/>
                            <a:ext cx="3751"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0AE15"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104517097" name="Rectangle 933"/>
                        <wps:cNvSpPr>
                          <a:spLocks noChangeArrowheads="1"/>
                        </wps:cNvSpPr>
                        <wps:spPr bwMode="auto">
                          <a:xfrm>
                            <a:off x="19273" y="557"/>
                            <a:ext cx="8447"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2BF3"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233715821" name="Rectangle 934"/>
                        <wps:cNvSpPr>
                          <a:spLocks noChangeArrowheads="1"/>
                        </wps:cNvSpPr>
                        <wps:spPr bwMode="auto">
                          <a:xfrm>
                            <a:off x="25628" y="557"/>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9FEB2"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786966298" name="Rectangle 935"/>
                        <wps:cNvSpPr>
                          <a:spLocks noChangeArrowheads="1"/>
                        </wps:cNvSpPr>
                        <wps:spPr bwMode="auto">
                          <a:xfrm>
                            <a:off x="22326" y="1983"/>
                            <a:ext cx="20408" cy="4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C980E" w14:textId="7CFCFBDD" w:rsidR="008D6903" w:rsidRDefault="008D6903" w:rsidP="008D6903">
                              <w:r>
                                <w:rPr>
                                  <w:rFonts w:ascii="Arial" w:eastAsia="Arial" w:hAnsi="Arial" w:cs="Arial"/>
                                  <w:b/>
                                </w:rPr>
                                <w:t>Hotel Management Screens</w:t>
                              </w:r>
                            </w:p>
                          </w:txbxContent>
                        </wps:txbx>
                        <wps:bodyPr rot="0" vert="horz" wrap="square" lIns="0" tIns="0" rIns="0" bIns="0" anchor="t" anchorCtr="0" upright="1">
                          <a:noAutofit/>
                        </wps:bodyPr>
                      </wps:wsp>
                      <wps:wsp>
                        <wps:cNvPr id="953859019" name="Rectangle 936"/>
                        <wps:cNvSpPr>
                          <a:spLocks noChangeArrowheads="1"/>
                        </wps:cNvSpPr>
                        <wps:spPr bwMode="auto">
                          <a:xfrm>
                            <a:off x="36085" y="557"/>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21D10"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2034131443" name="Rectangle 937"/>
                        <wps:cNvSpPr>
                          <a:spLocks noChangeArrowheads="1"/>
                        </wps:cNvSpPr>
                        <wps:spPr bwMode="auto">
                          <a:xfrm>
                            <a:off x="12579" y="2020"/>
                            <a:ext cx="467"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1CFB3"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041800485" name="Rectangle 939"/>
                        <wps:cNvSpPr>
                          <a:spLocks noChangeArrowheads="1"/>
                        </wps:cNvSpPr>
                        <wps:spPr bwMode="auto">
                          <a:xfrm>
                            <a:off x="22169" y="3483"/>
                            <a:ext cx="2819"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244B7"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286508103" name="Rectangle 940"/>
                        <wps:cNvSpPr>
                          <a:spLocks noChangeArrowheads="1"/>
                        </wps:cNvSpPr>
                        <wps:spPr bwMode="auto">
                          <a:xfrm>
                            <a:off x="24287" y="3483"/>
                            <a:ext cx="281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311ED"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255370691" name="Rectangle 947"/>
                        <wps:cNvSpPr>
                          <a:spLocks noChangeArrowheads="1"/>
                        </wps:cNvSpPr>
                        <wps:spPr bwMode="auto">
                          <a:xfrm>
                            <a:off x="50137" y="3483"/>
                            <a:ext cx="467"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319D6"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419053385" name="Rectangle 948"/>
                        <wps:cNvSpPr>
                          <a:spLocks noChangeArrowheads="1"/>
                        </wps:cNvSpPr>
                        <wps:spPr bwMode="auto">
                          <a:xfrm>
                            <a:off x="12579" y="4946"/>
                            <a:ext cx="933"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2E54F"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892989720" name="Rectangle 949"/>
                        <wps:cNvSpPr>
                          <a:spLocks noChangeArrowheads="1"/>
                        </wps:cNvSpPr>
                        <wps:spPr bwMode="auto">
                          <a:xfrm>
                            <a:off x="13280" y="4946"/>
                            <a:ext cx="933"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3D4DF"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723397369" name="Rectangle 960"/>
                        <wps:cNvSpPr>
                          <a:spLocks noChangeArrowheads="1"/>
                        </wps:cNvSpPr>
                        <wps:spPr bwMode="auto">
                          <a:xfrm>
                            <a:off x="49496" y="4946"/>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80990"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974363736" name="Rectangle 961"/>
                        <wps:cNvSpPr>
                          <a:spLocks noChangeArrowheads="1"/>
                        </wps:cNvSpPr>
                        <wps:spPr bwMode="auto">
                          <a:xfrm>
                            <a:off x="12579" y="6409"/>
                            <a:ext cx="1400"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A749B"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433855744" name="Rectangle 962"/>
                        <wps:cNvSpPr>
                          <a:spLocks noChangeArrowheads="1"/>
                        </wps:cNvSpPr>
                        <wps:spPr bwMode="auto">
                          <a:xfrm>
                            <a:off x="13630" y="6409"/>
                            <a:ext cx="1400"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7091D"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613968685" name="Rectangle 963"/>
                        <wps:cNvSpPr>
                          <a:spLocks noChangeArrowheads="1"/>
                        </wps:cNvSpPr>
                        <wps:spPr bwMode="auto">
                          <a:xfrm>
                            <a:off x="14682" y="6409"/>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A8123"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781034638" name="Rectangle 966"/>
                        <wps:cNvSpPr>
                          <a:spLocks noChangeArrowheads="1"/>
                        </wps:cNvSpPr>
                        <wps:spPr bwMode="auto">
                          <a:xfrm>
                            <a:off x="24851" y="6409"/>
                            <a:ext cx="4219"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5BABE"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432086420" name="Rectangle 967"/>
                        <wps:cNvSpPr>
                          <a:spLocks noChangeArrowheads="1"/>
                        </wps:cNvSpPr>
                        <wps:spPr bwMode="auto">
                          <a:xfrm>
                            <a:off x="28036" y="6409"/>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614E4"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947703688" name="Shape 973"/>
                        <wps:cNvSpPr>
                          <a:spLocks/>
                        </wps:cNvSpPr>
                        <wps:spPr bwMode="auto">
                          <a:xfrm>
                            <a:off x="4646" y="5101"/>
                            <a:ext cx="9567" cy="8467"/>
                          </a:xfrm>
                          <a:custGeom>
                            <a:avLst/>
                            <a:gdLst>
                              <a:gd name="T0" fmla="*/ 948309 w 956691"/>
                              <a:gd name="T1" fmla="*/ 0 h 846709"/>
                              <a:gd name="T2" fmla="*/ 956691 w 956691"/>
                              <a:gd name="T3" fmla="*/ 9398 h 846709"/>
                              <a:gd name="T4" fmla="*/ 61275 w 956691"/>
                              <a:gd name="T5" fmla="*/ 800976 h 846709"/>
                              <a:gd name="T6" fmla="*/ 82296 w 956691"/>
                              <a:gd name="T7" fmla="*/ 824738 h 846709"/>
                              <a:gd name="T8" fmla="*/ 0 w 956691"/>
                              <a:gd name="T9" fmla="*/ 846709 h 846709"/>
                              <a:gd name="T10" fmla="*/ 31852 w 956691"/>
                              <a:gd name="T11" fmla="*/ 767715 h 846709"/>
                              <a:gd name="T12" fmla="*/ 52858 w 956691"/>
                              <a:gd name="T13" fmla="*/ 791461 h 846709"/>
                              <a:gd name="T14" fmla="*/ 948309 w 956691"/>
                              <a:gd name="T15" fmla="*/ 0 h 846709"/>
                              <a:gd name="T16" fmla="*/ 0 w 956691"/>
                              <a:gd name="T17" fmla="*/ 0 h 846709"/>
                              <a:gd name="T18" fmla="*/ 956691 w 956691"/>
                              <a:gd name="T19" fmla="*/ 846709 h 84670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956691" h="846709">
                                <a:moveTo>
                                  <a:pt x="948309" y="0"/>
                                </a:moveTo>
                                <a:lnTo>
                                  <a:pt x="956691" y="9398"/>
                                </a:lnTo>
                                <a:lnTo>
                                  <a:pt x="61275" y="800976"/>
                                </a:lnTo>
                                <a:lnTo>
                                  <a:pt x="82296" y="824738"/>
                                </a:lnTo>
                                <a:lnTo>
                                  <a:pt x="0" y="846709"/>
                                </a:lnTo>
                                <a:lnTo>
                                  <a:pt x="31852" y="767715"/>
                                </a:lnTo>
                                <a:lnTo>
                                  <a:pt x="52858" y="791461"/>
                                </a:lnTo>
                                <a:lnTo>
                                  <a:pt x="948309" y="0"/>
                                </a:ln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1559303390" name="Shape 975"/>
                        <wps:cNvSpPr>
                          <a:spLocks/>
                        </wps:cNvSpPr>
                        <wps:spPr bwMode="auto">
                          <a:xfrm>
                            <a:off x="48688" y="5101"/>
                            <a:ext cx="7003" cy="8556"/>
                          </a:xfrm>
                          <a:custGeom>
                            <a:avLst/>
                            <a:gdLst>
                              <a:gd name="T0" fmla="*/ 9906 w 700278"/>
                              <a:gd name="T1" fmla="*/ 0 h 855599"/>
                              <a:gd name="T2" fmla="*/ 656989 w 700278"/>
                              <a:gd name="T3" fmla="*/ 792607 h 855599"/>
                              <a:gd name="T4" fmla="*/ 681609 w 700278"/>
                              <a:gd name="T5" fmla="*/ 772541 h 855599"/>
                              <a:gd name="T6" fmla="*/ 700278 w 700278"/>
                              <a:gd name="T7" fmla="*/ 855599 h 855599"/>
                              <a:gd name="T8" fmla="*/ 622554 w 700278"/>
                              <a:gd name="T9" fmla="*/ 820674 h 855599"/>
                              <a:gd name="T10" fmla="*/ 647193 w 700278"/>
                              <a:gd name="T11" fmla="*/ 800591 h 855599"/>
                              <a:gd name="T12" fmla="*/ 0 w 700278"/>
                              <a:gd name="T13" fmla="*/ 8128 h 855599"/>
                              <a:gd name="T14" fmla="*/ 9906 w 700278"/>
                              <a:gd name="T15" fmla="*/ 0 h 855599"/>
                              <a:gd name="T16" fmla="*/ 0 w 700278"/>
                              <a:gd name="T17" fmla="*/ 0 h 855599"/>
                              <a:gd name="T18" fmla="*/ 700278 w 700278"/>
                              <a:gd name="T19" fmla="*/ 855599 h 85559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00278" h="855599">
                                <a:moveTo>
                                  <a:pt x="9906" y="0"/>
                                </a:moveTo>
                                <a:lnTo>
                                  <a:pt x="656989" y="792607"/>
                                </a:lnTo>
                                <a:lnTo>
                                  <a:pt x="681609" y="772541"/>
                                </a:lnTo>
                                <a:lnTo>
                                  <a:pt x="700278" y="855599"/>
                                </a:lnTo>
                                <a:lnTo>
                                  <a:pt x="622554" y="820674"/>
                                </a:lnTo>
                                <a:lnTo>
                                  <a:pt x="647193" y="800591"/>
                                </a:lnTo>
                                <a:lnTo>
                                  <a:pt x="0" y="8128"/>
                                </a:lnTo>
                                <a:lnTo>
                                  <a:pt x="9906" y="0"/>
                                </a:ln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869117186" name="Shape 977"/>
                        <wps:cNvSpPr>
                          <a:spLocks/>
                        </wps:cNvSpPr>
                        <wps:spPr bwMode="auto">
                          <a:xfrm>
                            <a:off x="474" y="14843"/>
                            <a:ext cx="12401" cy="3931"/>
                          </a:xfrm>
                          <a:custGeom>
                            <a:avLst/>
                            <a:gdLst>
                              <a:gd name="T0" fmla="*/ 0 w 1240155"/>
                              <a:gd name="T1" fmla="*/ 393065 h 393065"/>
                              <a:gd name="T2" fmla="*/ 1240155 w 1240155"/>
                              <a:gd name="T3" fmla="*/ 393065 h 393065"/>
                              <a:gd name="T4" fmla="*/ 1240155 w 1240155"/>
                              <a:gd name="T5" fmla="*/ 0 h 393065"/>
                              <a:gd name="T6" fmla="*/ 0 w 1240155"/>
                              <a:gd name="T7" fmla="*/ 0 h 393065"/>
                              <a:gd name="T8" fmla="*/ 0 w 1240155"/>
                              <a:gd name="T9" fmla="*/ 393065 h 393065"/>
                              <a:gd name="T10" fmla="*/ 0 w 1240155"/>
                              <a:gd name="T11" fmla="*/ 0 h 393065"/>
                              <a:gd name="T12" fmla="*/ 1240155 w 1240155"/>
                              <a:gd name="T13" fmla="*/ 393065 h 393065"/>
                            </a:gdLst>
                            <a:ahLst/>
                            <a:cxnLst>
                              <a:cxn ang="0">
                                <a:pos x="T0" y="T1"/>
                              </a:cxn>
                              <a:cxn ang="0">
                                <a:pos x="T2" y="T3"/>
                              </a:cxn>
                              <a:cxn ang="0">
                                <a:pos x="T4" y="T5"/>
                              </a:cxn>
                              <a:cxn ang="0">
                                <a:pos x="T6" y="T7"/>
                              </a:cxn>
                              <a:cxn ang="0">
                                <a:pos x="T8" y="T9"/>
                              </a:cxn>
                            </a:cxnLst>
                            <a:rect l="T10" t="T11" r="T12" b="T13"/>
                            <a:pathLst>
                              <a:path w="1240155" h="393065">
                                <a:moveTo>
                                  <a:pt x="0" y="393065"/>
                                </a:moveTo>
                                <a:lnTo>
                                  <a:pt x="1240155" y="393065"/>
                                </a:lnTo>
                                <a:lnTo>
                                  <a:pt x="1240155" y="0"/>
                                </a:lnTo>
                                <a:lnTo>
                                  <a:pt x="0" y="0"/>
                                </a:lnTo>
                                <a:lnTo>
                                  <a:pt x="0" y="39306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456489" name="Rectangle 978"/>
                        <wps:cNvSpPr>
                          <a:spLocks noChangeArrowheads="1"/>
                        </wps:cNvSpPr>
                        <wps:spPr bwMode="auto">
                          <a:xfrm>
                            <a:off x="1434" y="15410"/>
                            <a:ext cx="10911" cy="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AC55C" w14:textId="69717046" w:rsidR="008D6903" w:rsidRDefault="008D6903" w:rsidP="008D6903">
                              <w:r>
                                <w:rPr>
                                  <w:rFonts w:ascii="Arial" w:eastAsia="Arial" w:hAnsi="Arial" w:cs="Arial"/>
                                  <w:b/>
                                </w:rPr>
                                <w:t>Registered List</w:t>
                              </w:r>
                            </w:p>
                          </w:txbxContent>
                        </wps:txbx>
                        <wps:bodyPr rot="0" vert="horz" wrap="square" lIns="0" tIns="0" rIns="0" bIns="0" anchor="t" anchorCtr="0" upright="1">
                          <a:noAutofit/>
                        </wps:bodyPr>
                      </wps:wsp>
                      <wps:wsp>
                        <wps:cNvPr id="777007736" name="Rectangle 979"/>
                        <wps:cNvSpPr>
                          <a:spLocks noChangeArrowheads="1"/>
                        </wps:cNvSpPr>
                        <wps:spPr bwMode="auto">
                          <a:xfrm>
                            <a:off x="4197" y="18498"/>
                            <a:ext cx="934"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8EC73"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867527442" name="Rectangle 983"/>
                        <wps:cNvSpPr>
                          <a:spLocks noChangeArrowheads="1"/>
                        </wps:cNvSpPr>
                        <wps:spPr bwMode="auto">
                          <a:xfrm>
                            <a:off x="966" y="19961"/>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71753"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656175840" name="Rectangle 984"/>
                        <wps:cNvSpPr>
                          <a:spLocks noChangeArrowheads="1"/>
                        </wps:cNvSpPr>
                        <wps:spPr bwMode="auto">
                          <a:xfrm>
                            <a:off x="1317" y="19961"/>
                            <a:ext cx="279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B74E9"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942774679" name="Rectangle 988"/>
                        <wps:cNvSpPr>
                          <a:spLocks noChangeArrowheads="1"/>
                        </wps:cNvSpPr>
                        <wps:spPr bwMode="auto">
                          <a:xfrm>
                            <a:off x="9714" y="19961"/>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B22F2"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777051927" name="Rectangle 994"/>
                        <wps:cNvSpPr>
                          <a:spLocks noChangeArrowheads="1"/>
                        </wps:cNvSpPr>
                        <wps:spPr bwMode="auto">
                          <a:xfrm>
                            <a:off x="34223" y="18498"/>
                            <a:ext cx="2354"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84D9C"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2124902750" name="Rectangle 996"/>
                        <wps:cNvSpPr>
                          <a:spLocks noChangeArrowheads="1"/>
                        </wps:cNvSpPr>
                        <wps:spPr bwMode="auto">
                          <a:xfrm>
                            <a:off x="35994" y="18498"/>
                            <a:ext cx="935"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AB7D2"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692361253" name="Rectangle 997"/>
                        <wps:cNvSpPr>
                          <a:spLocks noChangeArrowheads="1"/>
                        </wps:cNvSpPr>
                        <wps:spPr bwMode="auto">
                          <a:xfrm>
                            <a:off x="25064" y="19961"/>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E74A5"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222600635" name="Rectangle 998"/>
                        <wps:cNvSpPr>
                          <a:spLocks noChangeArrowheads="1"/>
                        </wps:cNvSpPr>
                        <wps:spPr bwMode="auto">
                          <a:xfrm>
                            <a:off x="25415" y="19961"/>
                            <a:ext cx="279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371D2"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672613346" name="Rectangle 999"/>
                        <wps:cNvSpPr>
                          <a:spLocks noChangeArrowheads="1"/>
                        </wps:cNvSpPr>
                        <wps:spPr bwMode="auto">
                          <a:xfrm>
                            <a:off x="27518" y="19961"/>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80C7F"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030040211" name="Rectangle 1001"/>
                        <wps:cNvSpPr>
                          <a:spLocks noChangeArrowheads="1"/>
                        </wps:cNvSpPr>
                        <wps:spPr bwMode="auto">
                          <a:xfrm>
                            <a:off x="31328" y="19961"/>
                            <a:ext cx="328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32114"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2028162719" name="Rectangle 1002"/>
                        <wps:cNvSpPr>
                          <a:spLocks noChangeArrowheads="1"/>
                        </wps:cNvSpPr>
                        <wps:spPr bwMode="auto">
                          <a:xfrm>
                            <a:off x="33812" y="19961"/>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22761"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399563042" name="Shape 1004"/>
                        <wps:cNvSpPr>
                          <a:spLocks/>
                        </wps:cNvSpPr>
                        <wps:spPr bwMode="auto">
                          <a:xfrm>
                            <a:off x="42258" y="14551"/>
                            <a:ext cx="20399" cy="3931"/>
                          </a:xfrm>
                          <a:custGeom>
                            <a:avLst/>
                            <a:gdLst>
                              <a:gd name="T0" fmla="*/ 0 w 1240155"/>
                              <a:gd name="T1" fmla="*/ 393065 h 393065"/>
                              <a:gd name="T2" fmla="*/ 1240155 w 1240155"/>
                              <a:gd name="T3" fmla="*/ 393065 h 393065"/>
                              <a:gd name="T4" fmla="*/ 1240155 w 1240155"/>
                              <a:gd name="T5" fmla="*/ 0 h 393065"/>
                              <a:gd name="T6" fmla="*/ 0 w 1240155"/>
                              <a:gd name="T7" fmla="*/ 0 h 393065"/>
                              <a:gd name="T8" fmla="*/ 0 w 1240155"/>
                              <a:gd name="T9" fmla="*/ 393065 h 393065"/>
                              <a:gd name="T10" fmla="*/ 0 w 1240155"/>
                              <a:gd name="T11" fmla="*/ 0 h 393065"/>
                              <a:gd name="T12" fmla="*/ 1240155 w 1240155"/>
                              <a:gd name="T13" fmla="*/ 393065 h 393065"/>
                            </a:gdLst>
                            <a:ahLst/>
                            <a:cxnLst>
                              <a:cxn ang="0">
                                <a:pos x="T0" y="T1"/>
                              </a:cxn>
                              <a:cxn ang="0">
                                <a:pos x="T2" y="T3"/>
                              </a:cxn>
                              <a:cxn ang="0">
                                <a:pos x="T4" y="T5"/>
                              </a:cxn>
                              <a:cxn ang="0">
                                <a:pos x="T6" y="T7"/>
                              </a:cxn>
                              <a:cxn ang="0">
                                <a:pos x="T8" y="T9"/>
                              </a:cxn>
                            </a:cxnLst>
                            <a:rect l="T10" t="T11" r="T12" b="T13"/>
                            <a:pathLst>
                              <a:path w="1240155" h="393065">
                                <a:moveTo>
                                  <a:pt x="0" y="393065"/>
                                </a:moveTo>
                                <a:lnTo>
                                  <a:pt x="1240155" y="393065"/>
                                </a:lnTo>
                                <a:lnTo>
                                  <a:pt x="1240155" y="0"/>
                                </a:lnTo>
                                <a:lnTo>
                                  <a:pt x="0" y="0"/>
                                </a:lnTo>
                                <a:lnTo>
                                  <a:pt x="0" y="39306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6024590" name="Rectangle 1007"/>
                        <wps:cNvSpPr>
                          <a:spLocks noChangeArrowheads="1"/>
                        </wps:cNvSpPr>
                        <wps:spPr bwMode="auto">
                          <a:xfrm>
                            <a:off x="59833" y="18117"/>
                            <a:ext cx="188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FF4AF"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36511282" name="Rectangle 1008"/>
                        <wps:cNvSpPr>
                          <a:spLocks noChangeArrowheads="1"/>
                        </wps:cNvSpPr>
                        <wps:spPr bwMode="auto">
                          <a:xfrm>
                            <a:off x="49542" y="19580"/>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05797"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280709948" name="Rectangle 1009"/>
                        <wps:cNvSpPr>
                          <a:spLocks noChangeArrowheads="1"/>
                        </wps:cNvSpPr>
                        <wps:spPr bwMode="auto">
                          <a:xfrm>
                            <a:off x="49893" y="19580"/>
                            <a:ext cx="279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B437E"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825323447" name="Rectangle 1013"/>
                        <wps:cNvSpPr>
                          <a:spLocks noChangeArrowheads="1"/>
                        </wps:cNvSpPr>
                        <wps:spPr bwMode="auto">
                          <a:xfrm>
                            <a:off x="58294" y="19580"/>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C81D4"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g:wgp>
                  </a:graphicData>
                </a:graphic>
              </wp:inline>
            </w:drawing>
          </mc:Choice>
          <mc:Fallback>
            <w:pict>
              <v:group w14:anchorId="1221194A" id="Grup 27" o:spid="_x0000_s1079" style="width:442pt;height:154pt;mso-position-horizontal-relative:char;mso-position-vertical-relative:line" coordorigin="474" coordsize="62667,2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MT8w0AALKDAAAOAAAAZHJzL2Uyb0RvYy54bWzsXV1z27gVfe9M/wNHj51pTHwQJDRxdnaS&#10;3bQz23an6/4AWpIlTSVRpeTY2V/fcwESJE1Qsp2GkkvlIaKlqysQOLgfBxfg+x8e16vgyyzfLbPN&#10;9Yi9C0fBbDPJpsvN/Hr0r5uf/5yMgt0+3UzTVbaZXY++znajHz788Q/vH7bjGc8W2Wo6ywMo2ezG&#10;D9vr0WK/346vrnaTxWyd7t5l29kGH95l+Trd4898fjXN0wdoX6+ueBiqq4csn27zbDLb7fDuJ/vh&#10;6IPRf3c3m+z/cXe3m+2D1fUIbdub/3Pz/y39f/XhfTqe5+l2sZwUzUhf0Yp1utzgR52qT+k+De7z&#10;ZUvVejnJs112t383ydZX2d3dcjIz94C7YeGTu/mcZ/dbcy/z8cN867oJXfukn16tdvL3L5/z7W/b&#10;X3Pbelz+kk3+vUO/XD1s5+P65/T33AoHtw9/y6YYz/R+n5kbf7zL16QCtxQ8mv796vp39rgPJngz&#10;UkwwKUbBBJ8xHUVaSzsCkwWGib4nYzkKqm9OFj8V31Vcqdh+k7NExPS9q3Rsf9Y0tWgaDT2wtKu6&#10;a/dt3fXbIt3OzCjsqDt+zYPlFM0PVRyrJKFGbdI1uuKfAFu6ma9mQWJvi9qBL5Sdu7M9G2yyjwvI&#10;zX7M8+xhMUunaB8zt9P4Av2xw7gc7epEhuhS06PoPAPossOlwvQznZ3EqtFj6Xib7/afZ9k6oIvr&#10;UY7Wm4FMv/yy29vOLUVoXDfZz8vVymhfbRpvYBToHYyBbbAdgP3j7aPpKGmGij68zaZfcT95Zmch&#10;rAYuFln++yh4wAy8Hu3+c5/ms1Gw+usGfULTtbzIy4vb8iLdTPDV69F+FNjLj3s7re+3+XK+gGZm&#10;bmeT/QiI3i3NLVWtKNoLmPSElyiSiUik9sIlorGhxvUJF6mlwUQ69sHFNMlNsB7hkpR9MWi4sEQq&#10;zclg+syLGbe+8RJrIc7QvOgLXqbXI84407EMQ+3DizPBfdoXFmpeBFg+A3MqfxSZNlWeYKD+iEnG&#10;Ex0m8LLt8MXZ4F7xInRogOp3SCfDi4nNLnhRKglZzBAzeADjjPD3Akxwt1pu/1IGdUWSIXksbLrA&#10;IvEUOzyUeMtEv0ILM+lPEM5E/OKe4J6kFCGPeMTa4NGhM8jfCzy1vJQJBOJFtpQkJsj1m5tTxb+R&#10;ibEGb25UpBHQhNoBxmThQTGR/aEvJa2NT+iPZ6XQjCnW4B3KgEVomeADSqGR1DdJh3Q8ubcpNOGr&#10;TJtBAU2RQNNb82lhKW/gZO/WKxBLf7oKwuAhMGqtTaqL4WadGP0ci4IFkQm4sIF3pZHXRAtt3XqR&#10;QzxXL27WiR7VG9WEw86mwmE4lQduHra6JtZ13+AzalKdPYko2Ikd6Un23MGpj0733bIXjQyld4ca&#10;Co/l4JQuLDED3D1uCojhCvQH+MDQkB3bbEckGuENiL2xrJKRJzx2CKPBJGzsDn4PUgeE7Sy5Ka3j&#10;YWGMPGkup81hYYwsCZtIomyGfS3ulRgqonFvaMTA79wwjAg4nxvqcpC5N+hMw09t0z11Fd0FXQYP&#10;16NywgULO5ExoejjdfZldpMZwX3FWlYzDr9fiaw2dVGnEY1ufKEUK1+3RnNdvIxFSony1UrasXuO&#10;jPdnJ6tsNyNLaG/eXZgOof6s2awGp0fdpOGiYe2Ii8s3U9NFu2y1nBL1R720y+e3H1d58CUlOt38&#10;oy6H2obYerkHqb9arhGv8RhidlyI6/xpMzVjtE+XK3uNL3vowxeSP5pJSagw7KCMYiSegeUMi08s&#10;b1h88ta4QxYTGZRoilyeJmtauPykj/CJRzFsKzAfRU9ytYjJimwu7UO5KlAyyd+bbEYPAV6Dj54Q&#10;OElwh8qTq2nhMpI+8KIk+BYvXkRM2UCxOHEyvJgfHjxeGAtlxOLQtzpRsL6NwBr2/jstZjGNnN4P&#10;mEQiAD85YBz1/kIP5byT80y4eLOrWYwLgawk4ZjCbY/kjHAPFgZrJNyGji2PVF/9PJmBMV5y8AYm&#10;TpRWimuMVBsuzgb3ARcuuE1LmE6eLGcRY1iEMFIkhgNHcNp7COPI90FbGB2JJNIh86xnaeGMcA+I&#10;ESoET+gNYc7CwDjqfdBw4aGQVFxE1UVtC+OMcA94YS5F4mF7/fP0EYxydPugAYOIlyVhKGlutwHj&#10;JlUPgOGcKZtTC5QIWaqk5J95QgbwxEmScgzDoBHDExWFCaNiuxZgQD4VvEMfgJE8gR0BCeMFzOlZ&#10;GOUohkEDBp4gEnGoqkWsqkS0WEzqKauOQoaKWT9iZFlWy5L4VFmSMmZv8FmSxIpnJBD3+iyMSwt6&#10;sDBVDNMuEiU+6OQeyTEMgzYwiUZGrc1iR9sj9RnCMMGpkAwe6Uzx4iiGQeOFxaDtdCwo3GwBpsoL&#10;ejAwgIm2NEwbMOeQVWPl5LKOhPXgWAolABgfXlxW0ANeKoekJEqczRJymSMxVD07j3SqKlEEURfA&#10;wPxT9BLF0rdQXWUFfQAGuLUe6VwB4+K5Ybsk7HDRKlHemLdKC/pADPyOLYVqI6aeI53MwriAbtCA&#10;iYmBkUr4VpIqr90DXjioQ6x+Iub14AW1qyd3SbHjpAYNGGw45mGiJJWEtYNe57b7QEwSUiTlR0yN&#10;hTmVhYldRDdowICaizFQWAAu8FKUnqMupZPjxQevLD2XinbUABMRC03/V9sRdFSCAptBDVBry9H1&#10;Os5n156jml2EGoXiUE20pImjq6JymDNXjGwqnPGzZbRdSdULnK2eToVgipxCLXRCNeJenfWyc4Wa&#10;0ahTJbgxpxLrNzpWnUrRr5Uo51p1KgU3WpOUsehuKVDhRKma3d+TsP5Oyt5xZysb9eeCJRHv1EoF&#10;z05tjPMH7AYBb4826tAjnkRJt9r6MMUomFWsu7X1kToGp/pYdeOJ1cepu0tZfZAOaKsP0BF4kpN2&#10;/ekZJky3IVffd+4YIMjCYlEBPhm+Y3sGCIpG3BjQ4+KAmBEvVyPMvgH7tdZWAGDHbAUAOMxWAIy+&#10;2QpQcASerQDFhDU7AezM8e0EsNA2DTFhFH6+aydAqRBtJhtXdElZ1F++2uJ+Y9uMVmu7DgonZLOs&#10;MCebdFDYDkllXdHg8qfL12InApkYo9VakINajeGwwsYuHBT29Fn50y/ZldDYSvDMHQfPOpLkhVHN&#10;//meApy+I0LQwS4sLsMcx5W3Q+JvCHOQ4mNuYo604xzsECmWlMAdPQ1+Xxfn6JCcPRTz2Eybrl12&#10;xo9EdBARIbsuVY9yVKSwztKpsOk+uQpjcp9erXXvqRKmTDDmb2bdecYxj6Rxyl6tdQdqlXW2te5E&#10;bRM721p3pIpjLVt2am34UY6TkWSn1ka4o7C1UYtOtY14BwYz0t190Ih3KIrw92pzwx2OQOhuaH2s&#10;9EFA1YeqG1GtOKejhfUhOqCtPjxHBr0Z5xgINW4bvuIS53i2Ub7pOKdAl4lzrNXwxjkAtjHLx6Ic&#10;awOLUIBs3MFQwNo2K21s10HpsqnwDpXZ7AxgrC0yuhNjaw7qtibGShsLclC6iKJgFw6KkTkwKste&#10;u8Q5wZmeu4aNBwzHliQYL8v+lWHOAebvG8Kc4vhC7IVEJbIJKdwyJZcgeEzlDM4jKTOncnfBq8Ic&#10;cnOM1EYmZquHL3WmgI4/UXSUgL2wzfLzOYW2br31WOeI3rr/PKr3qQv1N7Ue6By4+ace1K+s7kAP&#10;KKvHNkfuuBHbHFDZiGvIxfsb2AhpjvZgI7LxNHTgTh63Dx6hxR/A4L/wKIFywpFjLcbN51itJ6kG&#10;Fr/fRSA4jfB/jS+UXqV8tQl8Xfyp/2lK2jY8R8b7sy9J2i9HCbyNY0hRqIed4TKBVWsthtlUuaeS&#10;ZCzLWZ6PIbM1EK0WPnByIJlI2vaASvcSv6Wr7OssgfhSxU4HHcdYDQtjfw0YzoJAjNMTYlAdDccO&#10;TOBsVEuzVojRBKZim8xTBqk3vLj1wRcSjeSDymON7aEleOfNbg3HidgRRwUYCLSWhbHbm3rCCzYc&#10;W7hobXcwVXCpl5ieDC6XGnYyL+AVWBzhDHMfXFwXtano//kx6tg9WpiXNl54TDvXT21fHDE/aPvC&#10;NI79xIFIdA5R28AY3qYvA4PTULstDMB0asAY00adMWzAUAQT0cEyHsD0+qQGITkHgeIPYbig471O&#10;DRnHig0aMjhNXWqsHdLZVS0bgzX5/oJeYZ6R0gEZLUCbnRoxzuIOGjHYws8FqjtwfK8HMW5W9RDH&#10;8ChUB9zSGcQxLmkcNmI4xzJaqGgOt22Mm1W9IEbiPFRjY8409MXm0sLkDhsyKubYL4PtDz7IuGnV&#10;B2RweCMsCUUybcggNj+5W0rMAtsl9g0FzrgJOdGpT40MC23BeU/ZkqBN4l2QwUdngJkL4UuMDI6t&#10;QmUaR2WWFzOuk3owM9hNWhQPn6uZuXC+BBmhUQQtworztUUWsDAHGDx49NfumUE1YmFKZIRNeNBU&#10;cbs4CQ7VnCYtwqrmpc6iWdZ6qbNQ7VqZeq1vsbreXQFzqbMYl4+ZsHPwOz2ywZU5XOosLo9sKIor&#10;3s7jXvG44pBLHGDrjaH65IMinHNcks6ohGw6S5bQrowTU4h4wtIlu0cQpSKGwmPPujniqD75IIkH&#10;jaAVJrmPLPVShVfnsHSOw0IugKFn6yQh9mdj253XyPTJB6EgRxdGRrcgcxar5ygAv2AG+yuwQsGF&#10;eZJGmw+yD9DqiQ/CwyOw+NppZc6ADnJe+lxJZ6TP8/HDHI+wp+LuPN0ulpNP6T6t/22S7PGMZ4ts&#10;NZ3lH/4LAAD//wMAUEsDBBQABgAIAAAAIQBiY5+J3AAAAAUBAAAPAAAAZHJzL2Rvd25yZXYueG1s&#10;TI9BS8NAEIXvgv9hmYI3uxurEtJsSinqqQi2gnjbZqdJaHY2ZLdJ+u8dvdjLg8cb3vsmX02uFQP2&#10;ofGkIZkrEEiltw1VGj73r/cpiBANWdN6Qg0XDLAqbm9yk1k/0gcOu1gJLqGQGQ11jF0mZShrdCbM&#10;fYfE2dH3zkS2fSVtb0Yud618UOpZOtMQL9Smw02N5Wl3dhreRjOuF8nLsD0dN5fv/dP71zZBre9m&#10;03oJIuIU/4/hF5/RoWCmgz+TDaLVwI/EP+UsTR/ZHjQsVKpAFrm8pi9+AAAA//8DAFBLAQItABQA&#10;BgAIAAAAIQC2gziS/gAAAOEBAAATAAAAAAAAAAAAAAAAAAAAAABbQ29udGVudF9UeXBlc10ueG1s&#10;UEsBAi0AFAAGAAgAAAAhADj9If/WAAAAlAEAAAsAAAAAAAAAAAAAAAAALwEAAF9yZWxzLy5yZWxz&#10;UEsBAi0AFAAGAAgAAAAhAILNUxPzDQAAsoMAAA4AAAAAAAAAAAAAAAAALgIAAGRycy9lMm9Eb2Mu&#10;eG1sUEsBAi0AFAAGAAgAAAAhAGJjn4ncAAAABQEAAA8AAAAAAAAAAAAAAAAATRAAAGRycy9kb3du&#10;cmV2LnhtbFBLBQYAAAAABAAEAPMAAABWEQAAAAA=&#10;">
                <v:rect id="Rectangle 894" o:spid="_x0000_s1080" style="position:absolute;left:8403;top:197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cxxwAAAOMAAAAPAAAAZHJzL2Rvd25yZXYueG1sRE/NasJA&#10;EL4LvsMygjfd2EMSo6uIreixVUG9DdkxCWZnQ3Zr0j59t1Docb7/Wa57U4snta6yrGA2jUAQ51ZX&#10;XCg4n3aTFITzyBpry6TgixysV8PBEjNtO/6g59EXIoSwy1BB6X2TSenykgy6qW2IA3e3rUEfzraQ&#10;usUuhJtavkRRLA1WHBpKbGhbUv44fhoF+7TZXA/2uyvqt9v+8n6Zv57mXqnxqN8sQHjq/b/4z33Q&#10;YX4UJ0mcpnECvz8FAOTqBwAA//8DAFBLAQItABQABgAIAAAAIQDb4fbL7gAAAIUBAAATAAAAAAAA&#10;AAAAAAAAAAAAAABbQ29udGVudF9UeXBlc10ueG1sUEsBAi0AFAAGAAgAAAAhAFr0LFu/AAAAFQEA&#10;AAsAAAAAAAAAAAAAAAAAHwEAAF9yZWxzLy5yZWxzUEsBAi0AFAAGAAgAAAAhAB0FNzHHAAAA4wAA&#10;AA8AAAAAAAAAAAAAAAAABwIAAGRycy9kb3ducmV2LnhtbFBLBQYAAAAAAwADALcAAAD7AgAAAAA=&#10;" filled="f" stroked="f">
                  <v:textbox inset="0,0,0,0">
                    <w:txbxContent>
                      <w:p w14:paraId="4E323253" w14:textId="77777777" w:rsidR="008D6903" w:rsidRDefault="008D6903" w:rsidP="008D6903">
                        <w:r>
                          <w:rPr>
                            <w:rFonts w:ascii="Arial" w:eastAsia="Arial" w:hAnsi="Arial" w:cs="Arial"/>
                          </w:rPr>
                          <w:t xml:space="preserve"> </w:t>
                        </w:r>
                      </w:p>
                    </w:txbxContent>
                  </v:textbox>
                </v:rect>
                <v:rect id="Rectangle 895" o:spid="_x0000_s1081" style="position:absolute;left:8403;top:4946;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mlywAAAOIAAAAPAAAAZHJzL2Rvd25yZXYueG1sRI9Pa8JA&#10;FMTvgt9heYI33Vi1TaKrSP+gx6oF29sj+0yC2bchuzVpP71bKHgcZuY3zHLdmUpcqXGlZQWTcQSC&#10;OLO65FzBx/FtFINwHlljZZkU/JCD9arfW2Kqbct7uh58LgKEXYoKCu/rVEqXFWTQjW1NHLyzbQz6&#10;IJtc6gbbADeVfIiiR2mw5LBQYE3PBWWXw7dRsI3rzefO/rZ59fq1Pb2fkpdj4pUaDrrNAoSnzt/D&#10;/+2dVjCfz+JpPEue4O9SuANydQMAAP//AwBQSwECLQAUAAYACAAAACEA2+H2y+4AAACFAQAAEwAA&#10;AAAAAAAAAAAAAAAAAAAAW0NvbnRlbnRfVHlwZXNdLnhtbFBLAQItABQABgAIAAAAIQBa9CxbvwAA&#10;ABUBAAALAAAAAAAAAAAAAAAAAB8BAABfcmVscy8ucmVsc1BLAQItABQABgAIAAAAIQD7+2mlywAA&#10;AOIAAAAPAAAAAAAAAAAAAAAAAAcCAABkcnMvZG93bnJldi54bWxQSwUGAAAAAAMAAwC3AAAA/wIA&#10;AAAA&#10;" filled="f" stroked="f">
                  <v:textbox inset="0,0,0,0">
                    <w:txbxContent>
                      <w:p w14:paraId="76C17C28" w14:textId="77777777" w:rsidR="008D6903" w:rsidRDefault="008D6903" w:rsidP="008D6903">
                        <w:r>
                          <w:rPr>
                            <w:rFonts w:ascii="Arial" w:eastAsia="Arial" w:hAnsi="Arial" w:cs="Arial"/>
                          </w:rPr>
                          <w:t xml:space="preserve"> </w:t>
                        </w:r>
                      </w:p>
                    </w:txbxContent>
                  </v:textbox>
                </v:rect>
                <v:rect id="Rectangle 896" o:spid="_x0000_s1082" style="position:absolute;left:8403;top:7933;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ryQAAAOMAAAAPAAAAZHJzL2Rvd25yZXYueG1sRE9La8JA&#10;EL4L/Q/LFHrTjY+GJHUVqS16tFpQb0N2moRmZ0N2a6K/visUepzvPfNlb2pxodZVlhWMRxEI4tzq&#10;igsFn4f3YQLCeWSNtWVScCUHy8XDYI6Zth1/0GXvCxFC2GWooPS+yaR0eUkG3cg2xIH7sq1BH862&#10;kLrFLoSbWk6iKJYGKw4NJTb0WlL+vf8xCjZJszpt7a0r6rfz5rg7putD6pV6euxXLyA89f5f/Ofe&#10;6jA/mcXp5DkeT+H+UwBALn4BAAD//wMAUEsBAi0AFAAGAAgAAAAhANvh9svuAAAAhQEAABMAAAAA&#10;AAAAAAAAAAAAAAAAAFtDb250ZW50X1R5cGVzXS54bWxQSwECLQAUAAYACAAAACEAWvQsW78AAAAV&#10;AQAACwAAAAAAAAAAAAAAAAAfAQAAX3JlbHMvLnJlbHNQSwECLQAUAAYACAAAACEABc3/68kAAADj&#10;AAAADwAAAAAAAAAAAAAAAAAHAgAAZHJzL2Rvd25yZXYueG1sUEsFBgAAAAADAAMAtwAAAP0CAAAA&#10;AA==&#10;" filled="f" stroked="f">
                  <v:textbox inset="0,0,0,0">
                    <w:txbxContent>
                      <w:p w14:paraId="77C4FAD8" w14:textId="77777777" w:rsidR="008D6903" w:rsidRDefault="008D6903" w:rsidP="008D6903">
                        <w:r>
                          <w:rPr>
                            <w:rFonts w:ascii="Arial" w:eastAsia="Arial" w:hAnsi="Arial" w:cs="Arial"/>
                          </w:rPr>
                          <w:t xml:space="preserve"> </w:t>
                        </w:r>
                      </w:p>
                    </w:txbxContent>
                  </v:textbox>
                </v:rect>
                <v:rect id="Rectangle 897" o:spid="_x0000_s1083" style="position:absolute;left:8403;top:10920;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24YywAAAOMAAAAPAAAAZHJzL2Rvd25yZXYueG1sRI9Ba8JA&#10;FITvhf6H5RW81d0EaU10FWkreqxaUG+P7DMJzb4N2dWk/fXdQqHHYWa+YebLwTbiRp2vHWtIxgoE&#10;ceFMzaWGj8P6cQrCB2SDjWPS8EUelov7uznmxvW8o9s+lCJC2OeooQqhzaX0RUUW/di1xNG7uM5i&#10;iLIrpemwj3DbyFSpJ2mx5rhQYUsvFRWf+6vVsJm2q9PWffdl83beHN+P2eshC1qPHobVDESgIfyH&#10;/9pboyFN0iR7niiVwe+n+Afk4gcAAP//AwBQSwECLQAUAAYACAAAACEA2+H2y+4AAACFAQAAEwAA&#10;AAAAAAAAAAAAAAAAAAAAW0NvbnRlbnRfVHlwZXNdLnhtbFBLAQItABQABgAIAAAAIQBa9CxbvwAA&#10;ABUBAAALAAAAAAAAAAAAAAAAAB8BAABfcmVscy8ucmVsc1BLAQItABQABgAIAAAAIQDJ324YywAA&#10;AOMAAAAPAAAAAAAAAAAAAAAAAAcCAABkcnMvZG93bnJldi54bWxQSwUGAAAAAAMAAwC3AAAA/wIA&#10;AAAA&#10;" filled="f" stroked="f">
                  <v:textbox inset="0,0,0,0">
                    <w:txbxContent>
                      <w:p w14:paraId="5AD83B76" w14:textId="77777777" w:rsidR="008D6903" w:rsidRDefault="008D6903" w:rsidP="008D6903">
                        <w:r>
                          <w:rPr>
                            <w:rFonts w:ascii="Arial" w:eastAsia="Arial" w:hAnsi="Arial" w:cs="Arial"/>
                          </w:rPr>
                          <w:t xml:space="preserve"> </w:t>
                        </w:r>
                      </w:p>
                    </w:txbxContent>
                  </v:textbox>
                </v:rect>
                <v:rect id="Rectangle 898" o:spid="_x0000_s1084" style="position:absolute;left:8403;top:13907;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TK5xwAAAOIAAAAPAAAAZHJzL2Rvd25yZXYueG1sRE9Na8JA&#10;EL0X+h+WKXirG6WUJLqKtBY9tlqw3obsmASzsyG7mthf3zkUPD7e93w5uEZdqQu1ZwOTcQKKuPC2&#10;5tLA9/7jOQUVIrLFxjMZuFGA5eLxYY659T1/0XUXSyUhHHI0UMXY5lqHoiKHYexbYuFOvnMYBXal&#10;th32Eu4aPU2SV+2wZmmosKW3iorz7uIMbNJ29bP1v33ZrI+bw+che99n0ZjR07CagYo0xLv43721&#10;Mv9lMk2zJJUTckkw6MUfAAAA//8DAFBLAQItABQABgAIAAAAIQDb4fbL7gAAAIUBAAATAAAAAAAA&#10;AAAAAAAAAAAAAABbQ29udGVudF9UeXBlc10ueG1sUEsBAi0AFAAGAAgAAAAhAFr0LFu/AAAAFQEA&#10;AAsAAAAAAAAAAAAAAAAAHwEAAF9yZWxzLy5yZWxzUEsBAi0AFAAGAAgAAAAhAABhMrnHAAAA4gAA&#10;AA8AAAAAAAAAAAAAAAAABwIAAGRycy9kb3ducmV2LnhtbFBLBQYAAAAAAwADALcAAAD7AgAAAAA=&#10;" filled="f" stroked="f">
                  <v:textbox inset="0,0,0,0">
                    <w:txbxContent>
                      <w:p w14:paraId="346DF59C" w14:textId="77777777" w:rsidR="008D6903" w:rsidRDefault="008D6903" w:rsidP="008D6903">
                        <w:r>
                          <w:rPr>
                            <w:rFonts w:ascii="Arial" w:eastAsia="Arial" w:hAnsi="Arial" w:cs="Arial"/>
                          </w:rPr>
                          <w:t xml:space="preserve"> </w:t>
                        </w:r>
                      </w:p>
                    </w:txbxContent>
                  </v:textbox>
                </v:rect>
                <v:rect id="Rectangle 899" o:spid="_x0000_s1085" style="position:absolute;left:42734;top:15307;width:20407;height:393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7B/yQAAAOMAAAAPAAAAZHJzL2Rvd25yZXYueG1sRE/NasJA&#10;EL4XfIdlBG91E1tTia4iRdt60FKTS29DdkyC2dmQ3Wr69t2C4HG+/1msetOIC3WutqwgHkcgiAur&#10;ay4V5Nn2cQbCeWSNjWVS8EsOVsvBwwJTba/8RZejL0UIYZeigsr7NpXSFRUZdGPbEgfuZDuDPpxd&#10;KXWH1xBuGjmJokQarDk0VNjSa0XF+fhjFKxNmX9uvqf7XYZ59nbIn3BzeFdqNOzXcxCeen8X39wf&#10;OsxPklkUv8TPCfz/FACQyz8AAAD//wMAUEsBAi0AFAAGAAgAAAAhANvh9svuAAAAhQEAABMAAAAA&#10;AAAAAAAAAAAAAAAAAFtDb250ZW50X1R5cGVzXS54bWxQSwECLQAUAAYACAAAACEAWvQsW78AAAAV&#10;AQAACwAAAAAAAAAAAAAAAAAfAQAAX3JlbHMvLnJlbHNQSwECLQAUAAYACAAAACEA4newf8kAAADj&#10;AAAADwAAAAAAAAAAAAAAAAAHAgAAZHJzL2Rvd25yZXYueG1sUEsFBgAAAAADAAMAtwAAAP0CAAAA&#10;AA==&#10;" filled="f" stroked="f">
                  <v:textbox inset="0,0,0,0">
                    <w:txbxContent>
                      <w:p w14:paraId="7974300B" w14:textId="7ACEFE9B" w:rsidR="008D6903" w:rsidRPr="008D6903" w:rsidRDefault="008D6903" w:rsidP="008D6903">
                        <w:pPr>
                          <w:rPr>
                            <w:b/>
                            <w:bCs/>
                          </w:rPr>
                        </w:pPr>
                        <w:r>
                          <w:rPr>
                            <w:rFonts w:ascii="Arial" w:eastAsia="Arial" w:hAnsi="Arial" w:cs="Arial"/>
                          </w:rPr>
                          <w:t xml:space="preserve"> </w:t>
                        </w:r>
                        <w:r>
                          <w:rPr>
                            <w:rFonts w:ascii="Arial" w:eastAsia="Arial" w:hAnsi="Arial" w:cs="Arial"/>
                            <w:b/>
                            <w:bCs/>
                          </w:rPr>
                          <w:t>Reservation Information List</w:t>
                        </w:r>
                      </w:p>
                    </w:txbxContent>
                  </v:textbox>
                </v:rect>
                <v:rect id="Rectangle 900" o:spid="_x0000_s1086" style="position:absolute;left:13554;top:19885;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fHPygAAAOIAAAAPAAAAZHJzL2Rvd25yZXYueG1sRI9Ba8JA&#10;FITvgv9heQVvujFq0dRVRC16bLVge3tkX5Ng9m3Irib117uC0OMwM98w82VrSnGl2hWWFQwHEQji&#10;1OqCMwVfx/f+FITzyBpLy6TgjxwsF93OHBNtG/6k68FnIkDYJagg975KpHRpTgbdwFbEwfu1tUEf&#10;ZJ1JXWMT4KaUcRS9SoMFh4UcK1rnlJ4PF6NgN61W33t7a7Jy+7M7fZxmm+PMK9V7aVdvIDy1/j/8&#10;bO+1gvF4FMWTeDKEx6VwB+TiDgAA//8DAFBLAQItABQABgAIAAAAIQDb4fbL7gAAAIUBAAATAAAA&#10;AAAAAAAAAAAAAAAAAABbQ29udGVudF9UeXBlc10ueG1sUEsBAi0AFAAGAAgAAAAhAFr0LFu/AAAA&#10;FQEAAAsAAAAAAAAAAAAAAAAAHwEAAF9yZWxzLy5yZWxzUEsBAi0AFAAGAAgAAAAhAC+x8c/KAAAA&#10;4gAAAA8AAAAAAAAAAAAAAAAABwIAAGRycy9kb3ducmV2LnhtbFBLBQYAAAAAAwADALcAAAD+AgAA&#10;AAA=&#10;" filled="f" stroked="f">
                  <v:textbox inset="0,0,0,0">
                    <w:txbxContent>
                      <w:p w14:paraId="7964160C" w14:textId="77777777" w:rsidR="008D6903" w:rsidRDefault="008D6903" w:rsidP="008D6903">
                        <w:r>
                          <w:rPr>
                            <w:rFonts w:ascii="Arial" w:eastAsia="Arial" w:hAnsi="Arial" w:cs="Arial"/>
                          </w:rPr>
                          <w:t xml:space="preserve"> </w:t>
                        </w:r>
                      </w:p>
                    </w:txbxContent>
                  </v:textbox>
                </v:rect>
                <v:shape id="Shape 930" o:spid="_x0000_s1087" style="position:absolute;left:11614;width:39484;height:8947;visibility:visible;mso-wrap-style:square;v-text-anchor:top" coordsize="3948430,89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fGygAAAOIAAAAPAAAAZHJzL2Rvd25yZXYueG1sRI/RSsNA&#10;FETfhf7Dcgt9s7sJNJrYbSmtgiAFG/sBl+xtEpq9G7JrGv16VxB8HGbmDLPeTrYTIw2+dawhWSoQ&#10;xJUzLdcazh8v948gfEA22DkmDV/kYbuZ3a2xMO7GJxrLUIsIYV+ghiaEvpDSVw1Z9EvXE0fv4gaL&#10;IcqhlmbAW4TbTqZKZdJiy3GhwZ72DVXX8tNqkMcHq9722eFIaXct30/f5+fxoPViPu2eQASawn/4&#10;r/1qNGSrPE1ylSfweyneAbn5AQAA//8DAFBLAQItABQABgAIAAAAIQDb4fbL7gAAAIUBAAATAAAA&#10;AAAAAAAAAAAAAAAAAABbQ29udGVudF9UeXBlc10ueG1sUEsBAi0AFAAGAAgAAAAhAFr0LFu/AAAA&#10;FQEAAAsAAAAAAAAAAAAAAAAAHwEAAF9yZWxzLy5yZWxzUEsBAi0AFAAGAAgAAAAhAGdAx8bKAAAA&#10;4gAAAA8AAAAAAAAAAAAAAAAABwIAAGRycy9kb3ducmV2LnhtbFBLBQYAAAAAAwADALcAAAD+AgAA&#10;AAA=&#10;" path="m,894715r3948430,l3948430,,,,,894715xe" filled="f">
                  <v:stroke miterlimit="83231f" joinstyle="miter" endcap="round"/>
                  <v:path arrowok="t" o:connecttype="custom" o:connectlocs="0,8947;39484,8947;39484,0;0,0;0,8947" o:connectangles="0,0,0,0,0" textboxrect="0,0,3948430,894715"/>
                </v:shape>
                <v:rect id="Rectangle 931" o:spid="_x0000_s1088" style="position:absolute;left:12579;top:557;width:514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JyAAAAOMAAAAPAAAAZHJzL2Rvd25yZXYueG1sRE9La8JA&#10;EL4X/A/LFHqrm4qPJHUV0RY9+gL1NmSnSTA7G7JbE/vru4WCx/neM513phI3alxpWcFbPwJBnFld&#10;cq7gePh8jUE4j6yxskwK7uRgPus9TTHVtuUd3fY+FyGEXYoKCu/rVEqXFWTQ9W1NHLgv2xj04Wxy&#10;qRtsQ7ip5CCKxtJgyaGhwJqWBWXX/bdRsI7rxXljf9q8+risT9tTsjokXqmX527xDsJT5x/if/dG&#10;h/mT4TgZxMloCH8/BQDk7BcAAP//AwBQSwECLQAUAAYACAAAACEA2+H2y+4AAACFAQAAEwAAAAAA&#10;AAAAAAAAAAAAAAAAW0NvbnRlbnRfVHlwZXNdLnhtbFBLAQItABQABgAIAAAAIQBa9CxbvwAAABUB&#10;AAALAAAAAAAAAAAAAAAAAB8BAABfcmVscy8ucmVsc1BLAQItABQABgAIAAAAIQDH+NuJyAAAAOMA&#10;AAAPAAAAAAAAAAAAAAAAAAcCAABkcnMvZG93bnJldi54bWxQSwUGAAAAAAMAAwC3AAAA/AIAAAAA&#10;" filled="f" stroked="f">
                  <v:textbox inset="0,0,0,0">
                    <w:txbxContent>
                      <w:p w14:paraId="0FAEB489" w14:textId="77777777" w:rsidR="008D6903" w:rsidRDefault="008D6903" w:rsidP="008D6903">
                        <w:r>
                          <w:rPr>
                            <w:rFonts w:ascii="Arial" w:eastAsia="Arial" w:hAnsi="Arial" w:cs="Arial"/>
                            <w:b/>
                          </w:rPr>
                          <w:t xml:space="preserve">           </w:t>
                        </w:r>
                      </w:p>
                    </w:txbxContent>
                  </v:textbox>
                </v:rect>
                <v:rect id="Rectangle 932" o:spid="_x0000_s1089" style="position:absolute;left:16450;top:557;width:3751;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vKoygAAAOIAAAAPAAAAZHJzL2Rvd25yZXYueG1sRI9Ba8JA&#10;FITvgv9heQVvulHaYKKriLbosWrB9vbIPpPQ7NuQXU3017tCocdhZr5h5svOVOJKjSstKxiPIhDE&#10;mdUl5wq+jh/DKQjnkTVWlknBjRwsF/3eHFNtW97T9eBzESDsUlRQeF+nUrqsIINuZGvi4J1tY9AH&#10;2eRSN9gGuKnkJIpiabDksFBgTeuCst/DxSjYTuvV987e27x6/9mePk/J5ph4pQYv3WoGwlPn/8N/&#10;7Z1WkETJ61s8jmN4Xgp3QC4eAAAA//8DAFBLAQItABQABgAIAAAAIQDb4fbL7gAAAIUBAAATAAAA&#10;AAAAAAAAAAAAAAAAAABbQ29udGVudF9UeXBlc10ueG1sUEsBAi0AFAAGAAgAAAAhAFr0LFu/AAAA&#10;FQEAAAsAAAAAAAAAAAAAAAAAHwEAAF9yZWxzLy5yZWxzUEsBAi0AFAAGAAgAAAAhALZq8qjKAAAA&#10;4gAAAA8AAAAAAAAAAAAAAAAABwIAAGRycy9kb3ducmV2LnhtbFBLBQYAAAAAAwADALcAAAD+AgAA&#10;AAA=&#10;" filled="f" stroked="f">
                  <v:textbox inset="0,0,0,0">
                    <w:txbxContent>
                      <w:p w14:paraId="3C50AE15" w14:textId="77777777" w:rsidR="008D6903" w:rsidRDefault="008D6903" w:rsidP="008D6903">
                        <w:r>
                          <w:rPr>
                            <w:rFonts w:ascii="Arial" w:eastAsia="Arial" w:hAnsi="Arial" w:cs="Arial"/>
                            <w:b/>
                          </w:rPr>
                          <w:t xml:space="preserve">        </w:t>
                        </w:r>
                      </w:p>
                    </w:txbxContent>
                  </v:textbox>
                </v:rect>
                <v:rect id="Rectangle 933" o:spid="_x0000_s1090" style="position:absolute;left:19273;top:557;width:844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G5KyQAAAOMAAAAPAAAAZHJzL2Rvd25yZXYueG1sRE9fT8Iw&#10;EH838Ts0Z+KbtCMibFAIQQ084jBB3i7ruS2u12WtbPjprQmJj/f7f4vVYBtxps7XjjUkIwWCuHCm&#10;5lLD++H1YQbCB2SDjWPScCEPq+XtzQIz43p+o3MeShFD2GeooQqhzaT0RUUW/ci1xJH7dJ3FEM+u&#10;lKbDPobbRo6VepIWa44NFba0qaj4yr+thu2sXX/s3E9fNi+n7XF/TJ8PadD6/m5Yz0EEGsK/+Ore&#10;mTg/UY+TZKrSKfz9FAGQy18AAAD//wMAUEsBAi0AFAAGAAgAAAAhANvh9svuAAAAhQEAABMAAAAA&#10;AAAAAAAAAAAAAAAAAFtDb250ZW50X1R5cGVzXS54bWxQSwECLQAUAAYACAAAACEAWvQsW78AAAAV&#10;AQAACwAAAAAAAAAAAAAAAAAfAQAAX3JlbHMvLnJlbHNQSwECLQAUAAYACAAAACEABohuSskAAADj&#10;AAAADwAAAAAAAAAAAAAAAAAHAgAAZHJzL2Rvd25yZXYueG1sUEsFBgAAAAADAAMAtwAAAP0CAAAA&#10;AA==&#10;" filled="f" stroked="f">
                  <v:textbox inset="0,0,0,0">
                    <w:txbxContent>
                      <w:p w14:paraId="7E332BF3" w14:textId="77777777" w:rsidR="008D6903" w:rsidRDefault="008D6903" w:rsidP="008D6903">
                        <w:r>
                          <w:rPr>
                            <w:rFonts w:ascii="Arial" w:eastAsia="Arial" w:hAnsi="Arial" w:cs="Arial"/>
                            <w:b/>
                          </w:rPr>
                          <w:t xml:space="preserve">                  </w:t>
                        </w:r>
                      </w:p>
                    </w:txbxContent>
                  </v:textbox>
                </v:rect>
                <v:rect id="Rectangle 934" o:spid="_x0000_s1091" style="position:absolute;left:25628;top:557;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jgyQAAAOMAAAAPAAAAZHJzL2Rvd25yZXYueG1sRE/NasJA&#10;EL4LfYdlCr3pJpHWGF1FWoserQrqbciOSWh2NmRXk/bpu4VCj/P9z3zZm1rcqXWVZQXxKAJBnFtd&#10;caHgeHgfpiCcR9ZYWyYFX+RguXgYzDHTtuMPuu99IUIIuwwVlN43mZQuL8mgG9mGOHBX2xr04WwL&#10;qVvsQripZRJFL9JgxaGhxIZeS8o/9zejYJM2q/PWfndFvb5sTrvT9O0w9Uo9PfarGQhPvf8X/7m3&#10;OsxPxuNJ/JwmMfz+FACQix8AAAD//wMAUEsBAi0AFAAGAAgAAAAhANvh9svuAAAAhQEAABMAAAAA&#10;AAAAAAAAAAAAAAAAAFtDb250ZW50X1R5cGVzXS54bWxQSwECLQAUAAYACAAAACEAWvQsW78AAAAV&#10;AQAACwAAAAAAAAAAAAAAAAAfAQAAX3JlbHMvLnJlbHNQSwECLQAUAAYACAAAACEAImyo4MkAAADj&#10;AAAADwAAAAAAAAAAAAAAAAAHAgAAZHJzL2Rvd25yZXYueG1sUEsFBgAAAAADAAMAtwAAAP0CAAAA&#10;AA==&#10;" filled="f" stroked="f">
                  <v:textbox inset="0,0,0,0">
                    <w:txbxContent>
                      <w:p w14:paraId="0C29FEB2" w14:textId="77777777" w:rsidR="008D6903" w:rsidRDefault="008D6903" w:rsidP="008D6903">
                        <w:r>
                          <w:rPr>
                            <w:rFonts w:ascii="Arial" w:eastAsia="Arial" w:hAnsi="Arial" w:cs="Arial"/>
                            <w:b/>
                          </w:rPr>
                          <w:t xml:space="preserve"> </w:t>
                        </w:r>
                      </w:p>
                    </w:txbxContent>
                  </v:textbox>
                </v:rect>
                <v:rect id="Rectangle 935" o:spid="_x0000_s1092" style="position:absolute;left:22326;top:1983;width:20408;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ILHxwAAAOIAAAAPAAAAZHJzL2Rvd25yZXYueG1sRE89b8Iw&#10;EN2R+A/WVWIDpwxpEjAIARWMFJCA7RRfk6jxOYpdEvrr8VCJ8el9z5e9qcWdWldZVvA+iUAQ51ZX&#10;XCg4nz7HCQjnkTXWlknBgxwsF8PBHDNtO/6i+9EXIoSwy1BB6X2TSenykgy6iW2IA/dtW4M+wLaQ&#10;usUuhJtaTqMolgYrDg0lNrQuKf85/hoFu6RZXff2ryvq7W13OVzSzSn1So3e+tUMhKfev8T/7r1W&#10;8JHEaRxP07A5XAp3QC6eAAAA//8DAFBLAQItABQABgAIAAAAIQDb4fbL7gAAAIUBAAATAAAAAAAA&#10;AAAAAAAAAAAAAABbQ29udGVudF9UeXBlc10ueG1sUEsBAi0AFAAGAAgAAAAhAFr0LFu/AAAAFQEA&#10;AAsAAAAAAAAAAAAAAAAAHwEAAF9yZWxzLy5yZWxzUEsBAi0AFAAGAAgAAAAhACysgsfHAAAA4gAA&#10;AA8AAAAAAAAAAAAAAAAABwIAAGRycy9kb3ducmV2LnhtbFBLBQYAAAAAAwADALcAAAD7AgAAAAA=&#10;" filled="f" stroked="f">
                  <v:textbox inset="0,0,0,0">
                    <w:txbxContent>
                      <w:p w14:paraId="421C980E" w14:textId="7CFCFBDD" w:rsidR="008D6903" w:rsidRDefault="008D6903" w:rsidP="008D6903">
                        <w:r>
                          <w:rPr>
                            <w:rFonts w:ascii="Arial" w:eastAsia="Arial" w:hAnsi="Arial" w:cs="Arial"/>
                            <w:b/>
                          </w:rPr>
                          <w:t>Hotel Management Screens</w:t>
                        </w:r>
                      </w:p>
                    </w:txbxContent>
                  </v:textbox>
                </v:rect>
                <v:rect id="Rectangle 936" o:spid="_x0000_s1093" style="position:absolute;left:36085;top:557;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XXygAAAOIAAAAPAAAAZHJzL2Rvd25yZXYueG1sRI9Pa8JA&#10;FMTvhX6H5Qne6sYWSza6ivQPeqxaUG+P7DMJZt+G7GpSP71bKPQ4zMxvmNmit7W4UusrxxrGowQE&#10;ce5MxYWG793nUwrCB2SDtWPS8EMeFvPHhxlmxnW8oes2FCJC2GeooQyhyaT0eUkW/cg1xNE7udZi&#10;iLItpGmxi3Bby+ckeZUWK44LJTb0VlJ+3l6shlXaLA9rd+uK+uO42n/t1ftOBa2Hg345BRGoD//h&#10;v/baaFCTl3SikrGC30vxDsj5HQAA//8DAFBLAQItABQABgAIAAAAIQDb4fbL7gAAAIUBAAATAAAA&#10;AAAAAAAAAAAAAAAAAABbQ29udGVudF9UeXBlc10ueG1sUEsBAi0AFAAGAAgAAAAhAFr0LFu/AAAA&#10;FQEAAAsAAAAAAAAAAAAAAAAAHwEAAF9yZWxzLy5yZWxzUEsBAi0AFAAGAAgAAAAhABDxhdfKAAAA&#10;4gAAAA8AAAAAAAAAAAAAAAAABwIAAGRycy9kb3ducmV2LnhtbFBLBQYAAAAAAwADALcAAAD+AgAA&#10;AAA=&#10;" filled="f" stroked="f">
                  <v:textbox inset="0,0,0,0">
                    <w:txbxContent>
                      <w:p w14:paraId="5E021D10" w14:textId="77777777" w:rsidR="008D6903" w:rsidRDefault="008D6903" w:rsidP="008D6903">
                        <w:r>
                          <w:rPr>
                            <w:rFonts w:ascii="Arial" w:eastAsia="Arial" w:hAnsi="Arial" w:cs="Arial"/>
                            <w:b/>
                          </w:rPr>
                          <w:t xml:space="preserve"> </w:t>
                        </w:r>
                      </w:p>
                    </w:txbxContent>
                  </v:textbox>
                </v:rect>
                <v:rect id="Rectangle 937" o:spid="_x0000_s1094" style="position:absolute;left:12579;top:2020;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ZV8zAAAAOMAAAAPAAAAZHJzL2Rvd25yZXYueG1sRI9ba8JA&#10;FITfhf6H5RR8001MEI2uIr2gj14Ktm+H7DEJzZ4N2dWk/fVdQejjMDPfMMt1b2pxo9ZVlhXE4wgE&#10;cW51xYWCj9P7aAbCeWSNtWVS8EMO1qunwRIzbTs+0O3oCxEg7DJUUHrfZFK6vCSDbmwb4uBdbGvQ&#10;B9kWUrfYBbip5SSKptJgxWGhxIZeSsq/j1ejYDtrNp87+9sV9dvX9rw/z19Pc6/U8LnfLEB46v1/&#10;+NHeaQWTKEnjJE7TBO6fwh+Qqz8AAAD//wMAUEsBAi0AFAAGAAgAAAAhANvh9svuAAAAhQEAABMA&#10;AAAAAAAAAAAAAAAAAAAAAFtDb250ZW50X1R5cGVzXS54bWxQSwECLQAUAAYACAAAACEAWvQsW78A&#10;AAAVAQAACwAAAAAAAAAAAAAAAAAfAQAAX3JlbHMvLnJlbHNQSwECLQAUAAYACAAAACEATrWVfMwA&#10;AADjAAAADwAAAAAAAAAAAAAAAAAHAgAAZHJzL2Rvd25yZXYueG1sUEsFBgAAAAADAAMAtwAAAAAD&#10;AAAAAA==&#10;" filled="f" stroked="f">
                  <v:textbox inset="0,0,0,0">
                    <w:txbxContent>
                      <w:p w14:paraId="1221CFB3" w14:textId="77777777" w:rsidR="008D6903" w:rsidRDefault="008D6903" w:rsidP="008D6903">
                        <w:r>
                          <w:rPr>
                            <w:rFonts w:ascii="Arial" w:eastAsia="Arial" w:hAnsi="Arial" w:cs="Arial"/>
                            <w:b/>
                          </w:rPr>
                          <w:t xml:space="preserve"> </w:t>
                        </w:r>
                      </w:p>
                    </w:txbxContent>
                  </v:textbox>
                </v:rect>
                <v:rect id="Rectangle 939" o:spid="_x0000_s1095" style="position:absolute;left:22169;top:3483;width:2819;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k0tyAAAAOMAAAAPAAAAZHJzL2Rvd25yZXYueG1sRE9La8JA&#10;EL4X+h+WKfRWdxUrMXUVqRU9+gLb25CdJqHZ2ZBdTeqvdwXB43zvmcw6W4kzNb50rKHfUyCIM2dK&#10;zjUc9su3BIQPyAYrx6ThnzzMps9PE0yNa3lL513IRQxhn6KGIoQ6ldJnBVn0PVcTR+7XNRZDPJtc&#10;mgbbGG4rOVBqJC2WHBsKrOmzoOxvd7IaVkk9/167S5tXXz+r4+Y4XuzHQevXl27+ASJQFx7iu3tt&#10;4nw17CdKDZN3uP0UAZDTKwAAAP//AwBQSwECLQAUAAYACAAAACEA2+H2y+4AAACFAQAAEwAAAAAA&#10;AAAAAAAAAAAAAAAAW0NvbnRlbnRfVHlwZXNdLnhtbFBLAQItABQABgAIAAAAIQBa9CxbvwAAABUB&#10;AAALAAAAAAAAAAAAAAAAAB8BAABfcmVscy8ucmVsc1BLAQItABQABgAIAAAAIQDdKk0tyAAAAOMA&#10;AAAPAAAAAAAAAAAAAAAAAAcCAABkcnMvZG93bnJldi54bWxQSwUGAAAAAAMAAwC3AAAA/AIAAAAA&#10;" filled="f" stroked="f">
                  <v:textbox inset="0,0,0,0">
                    <w:txbxContent>
                      <w:p w14:paraId="78F244B7" w14:textId="77777777" w:rsidR="008D6903" w:rsidRDefault="008D6903" w:rsidP="008D6903">
                        <w:r>
                          <w:rPr>
                            <w:rFonts w:ascii="Arial" w:eastAsia="Arial" w:hAnsi="Arial" w:cs="Arial"/>
                            <w:b/>
                          </w:rPr>
                          <w:t xml:space="preserve">      </w:t>
                        </w:r>
                      </w:p>
                    </w:txbxContent>
                  </v:textbox>
                </v:rect>
                <v:rect id="Rectangle 940" o:spid="_x0000_s1096" style="position:absolute;left:24287;top:3483;width:281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pRNygAAAOIAAAAPAAAAZHJzL2Rvd25yZXYueG1sRI9Ba8JA&#10;FITvhf6H5RV6q7sqSoyuIq2ix1YF9fbIPpNg9m3Ibk3aX+8KhR6HmfmGmS06W4kbNb50rKHfUyCI&#10;M2dKzjUc9uu3BIQPyAYrx6Thhzws5s9PM0yNa/mLbruQiwhhn6KGIoQ6ldJnBVn0PVcTR+/iGosh&#10;yiaXpsE2wm0lB0qNpcWS40KBNb0XlF1331bDJqmXp637bfNqdd4cP4+Tj/0kaP360i2nIAJ14T/8&#10;194aDYNkPFJJXw3hcSneATm/AwAA//8DAFBLAQItABQABgAIAAAAIQDb4fbL7gAAAIUBAAATAAAA&#10;AAAAAAAAAAAAAAAAAABbQ29udGVudF9UeXBlc10ueG1sUEsBAi0AFAAGAAgAAAAhAFr0LFu/AAAA&#10;FQEAAAsAAAAAAAAAAAAAAAAAHwEAAF9yZWxzLy5yZWxzUEsBAi0AFAAGAAgAAAAhAM7ulE3KAAAA&#10;4gAAAA8AAAAAAAAAAAAAAAAABwIAAGRycy9kb3ducmV2LnhtbFBLBQYAAAAAAwADALcAAAD+AgAA&#10;AAA=&#10;" filled="f" stroked="f">
                  <v:textbox inset="0,0,0,0">
                    <w:txbxContent>
                      <w:p w14:paraId="014311ED" w14:textId="77777777" w:rsidR="008D6903" w:rsidRDefault="008D6903" w:rsidP="008D6903">
                        <w:r>
                          <w:rPr>
                            <w:rFonts w:ascii="Arial" w:eastAsia="Arial" w:hAnsi="Arial" w:cs="Arial"/>
                            <w:b/>
                          </w:rPr>
                          <w:t xml:space="preserve">      </w:t>
                        </w:r>
                      </w:p>
                    </w:txbxContent>
                  </v:textbox>
                </v:rect>
                <v:rect id="Rectangle 947" o:spid="_x0000_s1097" style="position:absolute;left:50137;top:3483;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RMyAAAAOMAAAAPAAAAZHJzL2Rvd25yZXYueG1sRE/NasJA&#10;EL4LvsMyBW+6UdGa1FVELXpstWB7G7LTJJidDdnVpD69Kwg9zvc/82VrSnGl2hWWFQwHEQji1OqC&#10;MwVfx/f+DITzyBpLy6TgjxwsF93OHBNtG/6k68FnIoSwS1BB7n2VSOnSnAy6ga2IA/dra4M+nHUm&#10;dY1NCDelHEXRVBosODTkWNE6p/R8uBgFu1m1+t7bW5OV25/d6eMUb46xV6r30q7eQHhq/b/46d7r&#10;MH80mYxfo2k8hMdPAQC5uAMAAP//AwBQSwECLQAUAAYACAAAACEA2+H2y+4AAACFAQAAEwAAAAAA&#10;AAAAAAAAAAAAAAAAW0NvbnRlbnRfVHlwZXNdLnhtbFBLAQItABQABgAIAAAAIQBa9CxbvwAAABUB&#10;AAALAAAAAAAAAAAAAAAAAB8BAABfcmVscy8ucmVsc1BLAQItABQABgAIAAAAIQA3wURMyAAAAOMA&#10;AAAPAAAAAAAAAAAAAAAAAAcCAABkcnMvZG93bnJldi54bWxQSwUGAAAAAAMAAwC3AAAA/AIAAAAA&#10;" filled="f" stroked="f">
                  <v:textbox inset="0,0,0,0">
                    <w:txbxContent>
                      <w:p w14:paraId="0F3319D6" w14:textId="77777777" w:rsidR="008D6903" w:rsidRDefault="008D6903" w:rsidP="008D6903">
                        <w:r>
                          <w:rPr>
                            <w:rFonts w:ascii="Arial" w:eastAsia="Arial" w:hAnsi="Arial" w:cs="Arial"/>
                            <w:b/>
                          </w:rPr>
                          <w:t xml:space="preserve"> </w:t>
                        </w:r>
                      </w:p>
                    </w:txbxContent>
                  </v:textbox>
                </v:rect>
                <v:rect id="Rectangle 948" o:spid="_x0000_s1098" style="position:absolute;left:12579;top:4946;width:93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9jlywAAAOIAAAAPAAAAZHJzL2Rvd25yZXYueG1sRI9ba8JA&#10;FITfC/6H5Qh9qxtvJUldRbygj1YLtm+H7GkSzJ4N2a2J/vquUOjjMDPfMLNFZypxpcaVlhUMBxEI&#10;4szqknMFH6ftSwzCeWSNlWVScCMHi3nvaYapti2/0/XocxEg7FJUUHhfp1K6rCCDbmBr4uB928ag&#10;D7LJpW6wDXBTyVEUvUqDJYeFAmtaFZRdjj9GwS6ul597e2/zavO1Ox/OyfqUeKWe+93yDYSnzv+H&#10;/9p7rWAyTKLpeBxP4XEp3AE5/wUAAP//AwBQSwECLQAUAAYACAAAACEA2+H2y+4AAACFAQAAEwAA&#10;AAAAAAAAAAAAAAAAAAAAW0NvbnRlbnRfVHlwZXNdLnhtbFBLAQItABQABgAIAAAAIQBa9CxbvwAA&#10;ABUBAAALAAAAAAAAAAAAAAAAAB8BAABfcmVscy8ucmVsc1BLAQItABQABgAIAAAAIQDqb9jlywAA&#10;AOIAAAAPAAAAAAAAAAAAAAAAAAcCAABkcnMvZG93bnJldi54bWxQSwUGAAAAAAMAAwC3AAAA/wIA&#10;AAAA&#10;" filled="f" stroked="f">
                  <v:textbox inset="0,0,0,0">
                    <w:txbxContent>
                      <w:p w14:paraId="3672E54F" w14:textId="77777777" w:rsidR="008D6903" w:rsidRDefault="008D6903" w:rsidP="008D6903">
                        <w:r>
                          <w:rPr>
                            <w:rFonts w:ascii="Arial" w:eastAsia="Arial" w:hAnsi="Arial" w:cs="Arial"/>
                            <w:b/>
                          </w:rPr>
                          <w:t xml:space="preserve">  </w:t>
                        </w:r>
                      </w:p>
                    </w:txbxContent>
                  </v:textbox>
                </v:rect>
                <v:rect id="Rectangle 949" o:spid="_x0000_s1099" style="position:absolute;left:13280;top:4946;width:93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Tt2yQAAAOIAAAAPAAAAZHJzL2Rvd25yZXYueG1sRI+9bsIw&#10;FIX3SryDdZG6FYcMNA4YhKAIxhYqAdtVfEki4usodknap6+HSh2Pzp++xWqwjXhQ52vHGqaTBARx&#10;4UzNpYbP0+4lA+EDssHGMWn4Jg+r5ehpgblxPX/Q4xhKEUfY56ihCqHNpfRFRRb9xLXE0bu5zmKI&#10;siul6bCP47aRaZLMpMWa40OFLW0qKu7HL6thn7Xry8H99GXzdt2f389qe1JB6+fxsJ6DCDSE//Bf&#10;+2A0ZCpVmXpNI0REijggl78AAAD//wMAUEsBAi0AFAAGAAgAAAAhANvh9svuAAAAhQEAABMAAAAA&#10;AAAAAAAAAAAAAAAAAFtDb250ZW50X1R5cGVzXS54bWxQSwECLQAUAAYACAAAACEAWvQsW78AAAAV&#10;AQAACwAAAAAAAAAAAAAAAAAfAQAAX3JlbHMvLnJlbHNQSwECLQAUAAYACAAAACEAVRk7dskAAADi&#10;AAAADwAAAAAAAAAAAAAAAAAHAgAAZHJzL2Rvd25yZXYueG1sUEsFBgAAAAADAAMAtwAAAP0CAAAA&#10;AA==&#10;" filled="f" stroked="f">
                  <v:textbox inset="0,0,0,0">
                    <w:txbxContent>
                      <w:p w14:paraId="70D3D4DF" w14:textId="77777777" w:rsidR="008D6903" w:rsidRDefault="008D6903" w:rsidP="008D6903">
                        <w:r>
                          <w:rPr>
                            <w:rFonts w:ascii="Arial" w:eastAsia="Arial" w:hAnsi="Arial" w:cs="Arial"/>
                            <w:b/>
                          </w:rPr>
                          <w:t xml:space="preserve">  </w:t>
                        </w:r>
                      </w:p>
                    </w:txbxContent>
                  </v:textbox>
                </v:rect>
                <v:rect id="Rectangle 960" o:spid="_x0000_s1100" style="position:absolute;left:49496;top:4946;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A9yAAAAOMAAAAPAAAAZHJzL2Rvd25yZXYueG1sRE9La8JA&#10;EL4X/A/LCL3VTQ2oia4i2qJHHwX1NmTHJDQ7G7JbE/313YLQ43zvmS06U4kbNa60rOB9EIEgzqwu&#10;OVfwdfx8m4BwHlljZZkU3MnBYt57mWGqbct7uh18LkIIuxQVFN7XqZQuK8igG9iaOHBX2xj04Wxy&#10;qRtsQ7ip5DCKRtJgyaGhwJpWBWXfhx+jYDOpl+etfbR59XHZnHanZH1MvFKv/W45BeGp8//ip3ur&#10;w/zxMI6TcTxK4O+nAICc/wIAAP//AwBQSwECLQAUAAYACAAAACEA2+H2y+4AAACFAQAAEwAAAAAA&#10;AAAAAAAAAAAAAAAAW0NvbnRlbnRfVHlwZXNdLnhtbFBLAQItABQABgAIAAAAIQBa9CxbvwAAABUB&#10;AAALAAAAAAAAAAAAAAAAAB8BAABfcmVscy8ucmVsc1BLAQItABQABgAIAAAAIQDxEtA9yAAAAOMA&#10;AAAPAAAAAAAAAAAAAAAAAAcCAABkcnMvZG93bnJldi54bWxQSwUGAAAAAAMAAwC3AAAA/AIAAAAA&#10;" filled="f" stroked="f">
                  <v:textbox inset="0,0,0,0">
                    <w:txbxContent>
                      <w:p w14:paraId="06880990" w14:textId="77777777" w:rsidR="008D6903" w:rsidRDefault="008D6903" w:rsidP="008D6903">
                        <w:r>
                          <w:rPr>
                            <w:rFonts w:ascii="Arial" w:eastAsia="Arial" w:hAnsi="Arial" w:cs="Arial"/>
                            <w:b/>
                          </w:rPr>
                          <w:t xml:space="preserve"> </w:t>
                        </w:r>
                      </w:p>
                    </w:txbxContent>
                  </v:textbox>
                </v:rect>
                <v:rect id="Rectangle 961" o:spid="_x0000_s1101" style="position:absolute;left:12579;top:6409;width:140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fOywAAAOIAAAAPAAAAZHJzL2Rvd25yZXYueG1sRI9Pa8JA&#10;FMTvhX6H5RW81U0biSZ1FakVPfoP1Nsj+5qEZt+G7Nakfnq3UOhxmJnfMNN5b2pxpdZVlhW8DCMQ&#10;xLnVFRcKjofV8wSE88gaa8uk4IcczGePD1PMtO14R9e9L0SAsMtQQel9k0np8pIMuqFtiIP3aVuD&#10;Psi2kLrFLsBNLV+jKJEGKw4LJTb0XlL+tf82CtaTZnHe2FtX1B+X9Wl7SpeH1Cs1eOoXbyA89f4/&#10;/NfeaAXpeBQn8ThO4PdSuANydgcAAP//AwBQSwECLQAUAAYACAAAACEA2+H2y+4AAACFAQAAEwAA&#10;AAAAAAAAAAAAAAAAAAAAW0NvbnRlbnRfVHlwZXNdLnhtbFBLAQItABQABgAIAAAAIQBa9CxbvwAA&#10;ABUBAAALAAAAAAAAAAAAAAAAAB8BAABfcmVscy8ucmVsc1BLAQItABQABgAIAAAAIQCBoFfOywAA&#10;AOIAAAAPAAAAAAAAAAAAAAAAAAcCAABkcnMvZG93bnJldi54bWxQSwUGAAAAAAMAAwC3AAAA/wIA&#10;AAAA&#10;" filled="f" stroked="f">
                  <v:textbox inset="0,0,0,0">
                    <w:txbxContent>
                      <w:p w14:paraId="537A749B" w14:textId="77777777" w:rsidR="008D6903" w:rsidRDefault="008D6903" w:rsidP="008D6903">
                        <w:r>
                          <w:rPr>
                            <w:rFonts w:ascii="Arial" w:eastAsia="Arial" w:hAnsi="Arial" w:cs="Arial"/>
                            <w:b/>
                          </w:rPr>
                          <w:t xml:space="preserve">   </w:t>
                        </w:r>
                      </w:p>
                    </w:txbxContent>
                  </v:textbox>
                </v:rect>
                <v:rect id="Rectangle 962" o:spid="_x0000_s1102" style="position:absolute;left:13630;top:6409;width:140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bBfywAAAOIAAAAPAAAAZHJzL2Rvd25yZXYueG1sRI9Ba8JA&#10;FITvgv9heYI33VRjG1NXEduix1YLtrdH9jUJZt+G7NZEf31XEHocZuYbZrHqTCXO1LjSsoKHcQSC&#10;OLO65FzB5+FtlIBwHlljZZkUXMjBatnvLTDVtuUPOu99LgKEXYoKCu/rVEqXFWTQjW1NHLwf2xj0&#10;QTa51A22AW4qOYmiR2mw5LBQYE2bgrLT/tco2Cb1+mtnr21evX5vj+/H+cth7pUaDrr1MwhPnf8P&#10;39s7rSCeTpPZ7CmO4XYp3AG5/AMAAP//AwBQSwECLQAUAAYACAAAACEA2+H2y+4AAACFAQAAEwAA&#10;AAAAAAAAAAAAAAAAAAAAW0NvbnRlbnRfVHlwZXNdLnhtbFBLAQItABQABgAIAAAAIQBa9CxbvwAA&#10;ABUBAAALAAAAAAAAAAAAAAAAAB8BAABfcmVscy8ucmVsc1BLAQItABQABgAIAAAAIQB3TbBfywAA&#10;AOIAAAAPAAAAAAAAAAAAAAAAAAcCAABkcnMvZG93bnJldi54bWxQSwUGAAAAAAMAAwC3AAAA/wIA&#10;AAAA&#10;" filled="f" stroked="f">
                  <v:textbox inset="0,0,0,0">
                    <w:txbxContent>
                      <w:p w14:paraId="5287091D" w14:textId="77777777" w:rsidR="008D6903" w:rsidRDefault="008D6903" w:rsidP="008D6903">
                        <w:r>
                          <w:rPr>
                            <w:rFonts w:ascii="Arial" w:eastAsia="Arial" w:hAnsi="Arial" w:cs="Arial"/>
                            <w:b/>
                          </w:rPr>
                          <w:t xml:space="preserve">   </w:t>
                        </w:r>
                      </w:p>
                    </w:txbxContent>
                  </v:textbox>
                </v:rect>
                <v:rect id="Rectangle 963" o:spid="_x0000_s1103" style="position:absolute;left:14682;top:640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yAAAAOMAAAAPAAAAZHJzL2Rvd25yZXYueG1sRE9La8JA&#10;EL4L/odlCt50o6UhSV1FtEWP9QG2tyE7TUKzsyG7muiv7xYKHud7z3zZm1pcqXWVZQXTSQSCOLe6&#10;4kLB6fg+TkA4j6yxtkwKbuRguRgO5php2/GergdfiBDCLkMFpfdNJqXLSzLoJrYhDty3bQ36cLaF&#10;1C12IdzUchZFsTRYcWgosaF1SfnP4WIUbJNm9bmz966o3762549zujmmXqnRU796BeGp9w/xv3un&#10;w/x4+pzGSZy8wN9PAQC5+AUAAP//AwBQSwECLQAUAAYACAAAACEA2+H2y+4AAACFAQAAEwAAAAAA&#10;AAAAAAAAAAAAAAAAW0NvbnRlbnRfVHlwZXNdLnhtbFBLAQItABQABgAIAAAAIQBa9CxbvwAAABUB&#10;AAALAAAAAAAAAAAAAAAAAB8BAABfcmVscy8ucmVsc1BLAQItABQABgAIAAAAIQC8++BoyAAAAOMA&#10;AAAPAAAAAAAAAAAAAAAAAAcCAABkcnMvZG93bnJldi54bWxQSwUGAAAAAAMAAwC3AAAA/AIAAAAA&#10;" filled="f" stroked="f">
                  <v:textbox inset="0,0,0,0">
                    <w:txbxContent>
                      <w:p w14:paraId="30EA8123" w14:textId="77777777" w:rsidR="008D6903" w:rsidRDefault="008D6903" w:rsidP="008D6903">
                        <w:r>
                          <w:rPr>
                            <w:rFonts w:ascii="Arial" w:eastAsia="Arial" w:hAnsi="Arial" w:cs="Arial"/>
                            <w:b/>
                          </w:rPr>
                          <w:t xml:space="preserve"> </w:t>
                        </w:r>
                      </w:p>
                    </w:txbxContent>
                  </v:textbox>
                </v:rect>
                <v:rect id="Rectangle 966" o:spid="_x0000_s1104" style="position:absolute;left:24851;top:6409;width:421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za2xwAAAOIAAAAPAAAAZHJzL2Rvd25yZXYueG1sRE9Na8JA&#10;EL0L/odlBG+6sRaNqatIteixasH2NmTHJJidDdnVRH+9exB6fLzv+bI1pbhR7QrLCkbDCARxanXB&#10;mYKf49cgBuE8ssbSMim4k4PlotuZY6Jtw3u6HXwmQgi7BBXk3leJlC7NyaAb2oo4cGdbG/QB1pnU&#10;NTYh3JTyLYom0mDBoSHHij5zSi+Hq1GwjavV784+mqzc/G1P36fZ+jjzSvV77eoDhKfW/4tf7p1W&#10;MI1H0fh9Mg6bw6VwB+TiCQAA//8DAFBLAQItABQABgAIAAAAIQDb4fbL7gAAAIUBAAATAAAAAAAA&#10;AAAAAAAAAAAAAABbQ29udGVudF9UeXBlc10ueG1sUEsBAi0AFAAGAAgAAAAhAFr0LFu/AAAAFQEA&#10;AAsAAAAAAAAAAAAAAAAAHwEAAF9yZWxzLy5yZWxzUEsBAi0AFAAGAAgAAAAhAC+nNrbHAAAA4gAA&#10;AA8AAAAAAAAAAAAAAAAABwIAAGRycy9kb3ducmV2LnhtbFBLBQYAAAAAAwADALcAAAD7AgAAAAA=&#10;" filled="f" stroked="f">
                  <v:textbox inset="0,0,0,0">
                    <w:txbxContent>
                      <w:p w14:paraId="0815BABE" w14:textId="77777777" w:rsidR="008D6903" w:rsidRDefault="008D6903" w:rsidP="008D6903">
                        <w:r>
                          <w:rPr>
                            <w:rFonts w:ascii="Arial" w:eastAsia="Arial" w:hAnsi="Arial" w:cs="Arial"/>
                            <w:b/>
                          </w:rPr>
                          <w:t xml:space="preserve">         </w:t>
                        </w:r>
                      </w:p>
                    </w:txbxContent>
                  </v:textbox>
                </v:rect>
                <v:rect id="Rectangle 967" o:spid="_x0000_s1105" style="position:absolute;left:28036;top:640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3WzAAAAOMAAAAPAAAAZHJzL2Rvd25yZXYueG1sRI9BT8JA&#10;EIXvJvyHzZB4k62VkFJYCAENHBVM0NukO7SN3dmmu9Lqr3cOJhxn5s1771uuB9eoK3Wh9mzgcZKA&#10;Ii68rbk08H56echAhYhssfFMBn4owHo1ultibn3Pb3Q9xlKJCYccDVQxtrnWoajIYZj4llhuF985&#10;jDJ2pbYd9mLuGp0myUw7rFkSKmxpW1Hxdfx2BvZZu/k4+N++bJ4/9+fX83x3mkdj7sfDZgEq0hBv&#10;4v/vg5X606c0yWbTVCiESRagV38AAAD//wMAUEsBAi0AFAAGAAgAAAAhANvh9svuAAAAhQEAABMA&#10;AAAAAAAAAAAAAAAAAAAAAFtDb250ZW50X1R5cGVzXS54bWxQSwECLQAUAAYACAAAACEAWvQsW78A&#10;AAAVAQAACwAAAAAAAAAAAAAAAAAfAQAAX3JlbHMvLnJlbHNQSwECLQAUAAYACAAAACEAuIId1swA&#10;AADjAAAADwAAAAAAAAAAAAAAAAAHAgAAZHJzL2Rvd25yZXYueG1sUEsFBgAAAAADAAMAtwAAAAAD&#10;AAAAAA==&#10;" filled="f" stroked="f">
                  <v:textbox inset="0,0,0,0">
                    <w:txbxContent>
                      <w:p w14:paraId="3FB614E4" w14:textId="77777777" w:rsidR="008D6903" w:rsidRDefault="008D6903" w:rsidP="008D6903">
                        <w:r>
                          <w:rPr>
                            <w:rFonts w:ascii="Arial" w:eastAsia="Arial" w:hAnsi="Arial" w:cs="Arial"/>
                            <w:b/>
                          </w:rPr>
                          <w:t xml:space="preserve"> </w:t>
                        </w:r>
                      </w:p>
                    </w:txbxContent>
                  </v:textbox>
                </v:rect>
                <v:shape id="Shape 973" o:spid="_x0000_s1106" style="position:absolute;left:4646;top:5101;width:9567;height:8467;visibility:visible;mso-wrap-style:square;v-text-anchor:top" coordsize="956691,84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I3xyAAAAOIAAAAPAAAAZHJzL2Rvd25yZXYueG1sRE9bT8Iw&#10;FH438T80x8Q3aRXDxqAQI17wxYRJeD5ZD9t0PV3aAtu/tw8mPn757sv1YDtxJh9axxruJwoEceVM&#10;y7WG/dfrXQ4iRGSDnWPSMFKA9er6aomFcRfe0bmMtUghHArU0MTYF1KGqiGLYeJ64sQdnbcYE/S1&#10;NB4vKdx28kGpmbTYcmposKfnhqqf8mQ1fL+741u5y19OmfocPvw4HjZUan17MzwtQEQa4r/4z701&#10;GuaPWaamszxtTpfSHZCrXwAAAP//AwBQSwECLQAUAAYACAAAACEA2+H2y+4AAACFAQAAEwAAAAAA&#10;AAAAAAAAAAAAAAAAW0NvbnRlbnRfVHlwZXNdLnhtbFBLAQItABQABgAIAAAAIQBa9CxbvwAAABUB&#10;AAALAAAAAAAAAAAAAAAAAB8BAABfcmVscy8ucmVsc1BLAQItABQABgAIAAAAIQAAlI3xyAAAAOIA&#10;AAAPAAAAAAAAAAAAAAAAAAcCAABkcnMvZG93bnJldi54bWxQSwUGAAAAAAMAAwC3AAAA/AIAAAAA&#10;" path="m948309,r8382,9398l61275,800976r21021,23762l,846709,31852,767715r21006,23746l948309,xe" fillcolor="black" stroked="f" strokeweight="0">
                  <v:stroke miterlimit="83231f" joinstyle="miter" endcap="round"/>
                  <v:path arrowok="t" o:connecttype="custom" o:connectlocs="9483,0;9567,94;613,8010;823,8247;0,8467;319,7677;529,7915;9483,0" o:connectangles="0,0,0,0,0,0,0,0" textboxrect="0,0,956691,846709"/>
                </v:shape>
                <v:shape id="Shape 975" o:spid="_x0000_s1107" style="position:absolute;left:48688;top:5101;width:7003;height:8556;visibility:visible;mso-wrap-style:square;v-text-anchor:top" coordsize="700278,85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nZOzAAAAOMAAAAPAAAAZHJzL2Rvd25yZXYueG1sRI9BS8NA&#10;EIXvgv9hGcGL2I2GSBu7LaIUVCrY6MHjkB03wexs3F3b9N87B8HjzLx5733L9eQHtaeY+sAGrmYF&#10;KOI22J6dgfe3zeUcVMrIFofAZOBICdar05Ml1jYceEf7JjslJpxqNNDlPNZap7Yjj2kWRmK5fYbo&#10;McsYnbYRD2LuB31dFDfaY8+S0OFI9x21X82PN7Cp7HH38XzRfL9EF+JDmj+5160x52fT3S2oTFP+&#10;F/99P1qpX1WLsijLhVAIkyxAr34BAAD//wMAUEsBAi0AFAAGAAgAAAAhANvh9svuAAAAhQEAABMA&#10;AAAAAAAAAAAAAAAAAAAAAFtDb250ZW50X1R5cGVzXS54bWxQSwECLQAUAAYACAAAACEAWvQsW78A&#10;AAAVAQAACwAAAAAAAAAAAAAAAAAfAQAAX3JlbHMvLnJlbHNQSwECLQAUAAYACAAAACEA35p2TswA&#10;AADjAAAADwAAAAAAAAAAAAAAAAAHAgAAZHJzL2Rvd25yZXYueG1sUEsFBgAAAAADAAMAtwAAAAAD&#10;AAAAAA==&#10;" path="m9906,l656989,792607r24620,-20066l700278,855599,622554,820674r24639,-20083l,8128,9906,xe" fillcolor="black" stroked="f" strokeweight="0">
                  <v:stroke miterlimit="83231f" joinstyle="miter" endcap="round"/>
                  <v:path arrowok="t" o:connecttype="custom" o:connectlocs="99,0;6570,7926;6816,7725;7003,8556;6226,8207;6472,8006;0,81;99,0" o:connectangles="0,0,0,0,0,0,0,0" textboxrect="0,0,700278,855599"/>
                </v:shape>
                <v:shape id="Shape 977" o:spid="_x0000_s1108" style="position:absolute;left:474;top:14843;width:12401;height:3931;visibility:visible;mso-wrap-style:square;v-text-anchor:top" coordsize="124015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bIzywAAAOIAAAAPAAAAZHJzL2Rvd25yZXYueG1sRI9Pa8JA&#10;FMTvhX6H5Qne6iaVxhhdpbQUxPRQ/1y8PbLPJJh9m2a3Mf32rlDocZiZ3zDL9WAa0VPnassK4kkE&#10;griwuuZSwfHw8ZSCcB5ZY2OZFPySg/Xq8WGJmbZX3lG/96UIEHYZKqi8bzMpXVGRQTexLXHwzrYz&#10;6IPsSqk7vAa4aeRzFCXSYM1hocKW3ioqLvsfEyjbfHo55d/6M9189dtj/jJ/NyelxqPhdQHC0+D/&#10;w3/tjVaQJvM4nsVpAvdL4Q7I1Q0AAP//AwBQSwECLQAUAAYACAAAACEA2+H2y+4AAACFAQAAEwAA&#10;AAAAAAAAAAAAAAAAAAAAW0NvbnRlbnRfVHlwZXNdLnhtbFBLAQItABQABgAIAAAAIQBa9CxbvwAA&#10;ABUBAAALAAAAAAAAAAAAAAAAAB8BAABfcmVscy8ucmVsc1BLAQItABQABgAIAAAAIQBB0bIzywAA&#10;AOIAAAAPAAAAAAAAAAAAAAAAAAcCAABkcnMvZG93bnJldi54bWxQSwUGAAAAAAMAAwC3AAAA/wIA&#10;AAAA&#10;" path="m,393065r1240155,l1240155,,,,,393065xe" filled="f">
                  <v:stroke miterlimit="83231f" joinstyle="miter" endcap="round"/>
                  <v:path arrowok="t" o:connecttype="custom" o:connectlocs="0,3931;12401,3931;12401,0;0,0;0,3931" o:connectangles="0,0,0,0,0" textboxrect="0,0,1240155,393065"/>
                </v:shape>
                <v:rect id="Rectangle 978" o:spid="_x0000_s1109" style="position:absolute;left:1434;top:15410;width:1091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9BoywAAAOIAAAAPAAAAZHJzL2Rvd25yZXYueG1sRI9Ba8JA&#10;FITvBf/D8gq91U2tSpK6irQVPVotqLdH9jUJZt+G7NZEf70rCB6HmfmGmcw6U4kTNa60rOCtH4Eg&#10;zqwuOVfwu128xiCcR9ZYWSYFZ3Iwm/aeJphq2/IPnTY+FwHCLkUFhfd1KqXLCjLo+rYmDt6fbQz6&#10;IJtc6gbbADeVHETRWBosOSwUWNNnQdlx828ULON6vl/ZS5tX34flbr1LvraJV+rluZt/gPDU+Uf4&#10;3l5pBe+DeDgaD+MEbpfCHZDTKwAAAP//AwBQSwECLQAUAAYACAAAACEA2+H2y+4AAACFAQAAEwAA&#10;AAAAAAAAAAAAAAAAAAAAW0NvbnRlbnRfVHlwZXNdLnhtbFBLAQItABQABgAIAAAAIQBa9CxbvwAA&#10;ABUBAAALAAAAAAAAAAAAAAAAAB8BAABfcmVscy8ucmVsc1BLAQItABQABgAIAAAAIQA0h9BoywAA&#10;AOIAAAAPAAAAAAAAAAAAAAAAAAcCAABkcnMvZG93bnJldi54bWxQSwUGAAAAAAMAAwC3AAAA/wIA&#10;AAAA&#10;" filled="f" stroked="f">
                  <v:textbox inset="0,0,0,0">
                    <w:txbxContent>
                      <w:p w14:paraId="002AC55C" w14:textId="69717046" w:rsidR="008D6903" w:rsidRDefault="008D6903" w:rsidP="008D6903">
                        <w:r>
                          <w:rPr>
                            <w:rFonts w:ascii="Arial" w:eastAsia="Arial" w:hAnsi="Arial" w:cs="Arial"/>
                            <w:b/>
                          </w:rPr>
                          <w:t>Registered List</w:t>
                        </w:r>
                      </w:p>
                    </w:txbxContent>
                  </v:textbox>
                </v:rect>
                <v:rect id="Rectangle 979" o:spid="_x0000_s1110" style="position:absolute;left:4197;top:18498;width:93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V63ywAAAOIAAAAPAAAAZHJzL2Rvd25yZXYueG1sRI9PawIx&#10;FMTvQr9DeIXeNGkLRrdGkbaiR/+B7e2xed1dunlZNtHd9tM3BcHjMDO/YWaL3tXiQm2oPBt4HCkQ&#10;xLm3FRcGjofVcAIiRGSLtWcy8EMBFvO7wQwz6zve0WUfC5EgHDI0UMbYZFKGvCSHYeQb4uR9+dZh&#10;TLItpG2xS3BXyyelxtJhxWmhxIZeS8q/92dnYD1plh8b/9sV9fvn+rQ9Td8O02jMw32/fAERqY+3&#10;8LW9sQa01kpp/TyG/0vpDsj5HwAAAP//AwBQSwECLQAUAAYACAAAACEA2+H2y+4AAACFAQAAEwAA&#10;AAAAAAAAAAAAAAAAAAAAW0NvbnRlbnRfVHlwZXNdLnhtbFBLAQItABQABgAIAAAAIQBa9CxbvwAA&#10;ABUBAAALAAAAAAAAAAAAAAAAAB8BAABfcmVscy8ucmVsc1BLAQItABQABgAIAAAAIQCHYV63ywAA&#10;AOIAAAAPAAAAAAAAAAAAAAAAAAcCAABkcnMvZG93bnJldi54bWxQSwUGAAAAAAMAAwC3AAAA/wIA&#10;AAAA&#10;" filled="f" stroked="f">
                  <v:textbox inset="0,0,0,0">
                    <w:txbxContent>
                      <w:p w14:paraId="1158EC73" w14:textId="77777777" w:rsidR="008D6903" w:rsidRDefault="008D6903" w:rsidP="008D6903">
                        <w:r>
                          <w:rPr>
                            <w:rFonts w:ascii="Arial" w:eastAsia="Arial" w:hAnsi="Arial" w:cs="Arial"/>
                            <w:b/>
                          </w:rPr>
                          <w:t xml:space="preserve">  </w:t>
                        </w:r>
                      </w:p>
                    </w:txbxContent>
                  </v:textbox>
                </v:rect>
                <v:rect id="Rectangle 983" o:spid="_x0000_s1111" style="position:absolute;left:966;top:19961;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DltywAAAOIAAAAPAAAAZHJzL2Rvd25yZXYueG1sRI9Pa8JA&#10;FMTvBb/D8gRvddNgNaauItWiR/8UbG+P7GsSmn0bsquJ/fRdQfA4zMxvmNmiM5W4UONKywpehhEI&#10;4szqknMFn8eP5wSE88gaK8uk4EoOFvPe0wxTbVve0+XgcxEg7FJUUHhfp1K6rCCDbmhr4uD92Mag&#10;D7LJpW6wDXBTyTiKxtJgyWGhwJreC8p+D2ejYJPUy6+t/Wvzav29Oe1O09Vx6pUa9LvlGwhPnX+E&#10;7+2tVpCMJ6/xZDSK4XYp3AE5/wcAAP//AwBQSwECLQAUAAYACAAAACEA2+H2y+4AAACFAQAAEwAA&#10;AAAAAAAAAAAAAAAAAAAAW0NvbnRlbnRfVHlwZXNdLnhtbFBLAQItABQABgAIAAAAIQBa9CxbvwAA&#10;ABUBAAALAAAAAAAAAAAAAAAAAB8BAABfcmVscy8ucmVsc1BLAQItABQABgAIAAAAIQDtQDltywAA&#10;AOIAAAAPAAAAAAAAAAAAAAAAAAcCAABkcnMvZG93bnJldi54bWxQSwUGAAAAAAMAAwC3AAAA/wIA&#10;AAAA&#10;" filled="f" stroked="f">
                  <v:textbox inset="0,0,0,0">
                    <w:txbxContent>
                      <w:p w14:paraId="62C71753" w14:textId="77777777" w:rsidR="008D6903" w:rsidRDefault="008D6903" w:rsidP="008D6903">
                        <w:r>
                          <w:rPr>
                            <w:rFonts w:ascii="Arial" w:eastAsia="Arial" w:hAnsi="Arial" w:cs="Arial"/>
                            <w:b/>
                          </w:rPr>
                          <w:t xml:space="preserve"> </w:t>
                        </w:r>
                      </w:p>
                    </w:txbxContent>
                  </v:textbox>
                </v:rect>
                <v:rect id="Rectangle 984" o:spid="_x0000_s1112" style="position:absolute;left:1317;top:19961;width:279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9xfyQAAAOIAAAAPAAAAZHJzL2Rvd25yZXYueG1sRI/NasJA&#10;FIX3Bd9huAV3daLUGKOjiFV0WbVg3V0yt0kwcydkRpP26Z2F0OXh/PHNl52pxJ0aV1pWMBxEIIgz&#10;q0vOFXydtm8JCOeRNVaWScEvOVguei9zTLVt+UD3o89FGGGXooLC+zqV0mUFGXQDWxMH78c2Bn2Q&#10;TS51g20YN5UcRVEsDZYcHgqsaV1Qdj3ejIJdUq++9/avzavNZXf+PE8/TlOvVP+1W81AeOr8f/jZ&#10;3msF8TgeTsbJe4AISAEH5OIBAAD//wMAUEsBAi0AFAAGAAgAAAAhANvh9svuAAAAhQEAABMAAAAA&#10;AAAAAAAAAAAAAAAAAFtDb250ZW50X1R5cGVzXS54bWxQSwECLQAUAAYACAAAACEAWvQsW78AAAAV&#10;AQAACwAAAAAAAAAAAAAAAAAfAQAAX3JlbHMvLnJlbHNQSwECLQAUAAYACAAAACEAOH/cX8kAAADi&#10;AAAADwAAAAAAAAAAAAAAAAAHAgAAZHJzL2Rvd25yZXYueG1sUEsFBgAAAAADAAMAtwAAAP0CAAAA&#10;AA==&#10;" filled="f" stroked="f">
                  <v:textbox inset="0,0,0,0">
                    <w:txbxContent>
                      <w:p w14:paraId="679B74E9" w14:textId="77777777" w:rsidR="008D6903" w:rsidRDefault="008D6903" w:rsidP="008D6903">
                        <w:r>
                          <w:rPr>
                            <w:rFonts w:ascii="Arial" w:eastAsia="Arial" w:hAnsi="Arial" w:cs="Arial"/>
                            <w:b/>
                          </w:rPr>
                          <w:t xml:space="preserve">      </w:t>
                        </w:r>
                      </w:p>
                    </w:txbxContent>
                  </v:textbox>
                </v:rect>
                <v:rect id="Rectangle 988" o:spid="_x0000_s1113" style="position:absolute;left:9714;top:1996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GRNyAAAAOMAAAAPAAAAZHJzL2Rvd25yZXYueG1sRE9La8JA&#10;EL4X/A/LCN7qpiLGpK4iPtCjj4LtbchOk9DsbMiuJvrruwWhx/neM1t0phI3alxpWcHbMAJBnFld&#10;cq7g47x9nYJwHlljZZkU3MnBYt57mWGqbctHup18LkIIuxQVFN7XqZQuK8igG9qaOHDftjHow9nk&#10;UjfYhnBTyVEUTaTBkkNDgTWtCsp+TlejYDetl597+2jzavO1uxwuyfqceKUG/W75DsJT5//FT/de&#10;h/nJeBTH40mcwN9PAQA5/wUAAP//AwBQSwECLQAUAAYACAAAACEA2+H2y+4AAACFAQAAEwAAAAAA&#10;AAAAAAAAAAAAAAAAW0NvbnRlbnRfVHlwZXNdLnhtbFBLAQItABQABgAIAAAAIQBa9CxbvwAAABUB&#10;AAALAAAAAAAAAAAAAAAAAB8BAABfcmVscy8ucmVsc1BLAQItABQABgAIAAAAIQCR6GRNyAAAAOMA&#10;AAAPAAAAAAAAAAAAAAAAAAcCAABkcnMvZG93bnJldi54bWxQSwUGAAAAAAMAAwC3AAAA/AIAAAAA&#10;" filled="f" stroked="f">
                  <v:textbox inset="0,0,0,0">
                    <w:txbxContent>
                      <w:p w14:paraId="620B22F2" w14:textId="77777777" w:rsidR="008D6903" w:rsidRDefault="008D6903" w:rsidP="008D6903">
                        <w:r>
                          <w:rPr>
                            <w:rFonts w:ascii="Arial" w:eastAsia="Arial" w:hAnsi="Arial" w:cs="Arial"/>
                            <w:b/>
                          </w:rPr>
                          <w:t xml:space="preserve"> </w:t>
                        </w:r>
                      </w:p>
                    </w:txbxContent>
                  </v:textbox>
                </v:rect>
                <v:rect id="Rectangle 994" o:spid="_x0000_s1114" style="position:absolute;left:34223;top:18498;width:235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8lyAAAAOMAAAAPAAAAZHJzL2Rvd25yZXYueG1sRE9La8JA&#10;EL4L/Q/LFLzpRqGNSV1FtEWP9QHa25CdJqHZ2ZBdTfTXu0LB43zvmc47U4kLNa60rGA0jEAQZ1aX&#10;nCs47L8GExDOI2usLJOCKzmYz156U0y1bXlLl53PRQhhl6KCwvs6ldJlBRl0Q1sTB+7XNgZ9OJtc&#10;6gbbEG4qOY6id2mw5NBQYE3LgrK/3dkoWE/qxWljb21eff6sj9/HZLVPvFL9127xAcJT55/if/dG&#10;h/lxHEdvo2Qcw+OnAICc3QEAAP//AwBQSwECLQAUAAYACAAAACEA2+H2y+4AAACFAQAAEwAAAAAA&#10;AAAAAAAAAAAAAAAAW0NvbnRlbnRfVHlwZXNdLnhtbFBLAQItABQABgAIAAAAIQBa9CxbvwAAABUB&#10;AAALAAAAAAAAAAAAAAAAAB8BAABfcmVscy8ucmVsc1BLAQItABQABgAIAAAAIQDgdw8lyAAAAOMA&#10;AAAPAAAAAAAAAAAAAAAAAAcCAABkcnMvZG93bnJldi54bWxQSwUGAAAAAAMAAwC3AAAA/AIAAAAA&#10;" filled="f" stroked="f">
                  <v:textbox inset="0,0,0,0">
                    <w:txbxContent>
                      <w:p w14:paraId="1CC84D9C" w14:textId="77777777" w:rsidR="008D6903" w:rsidRDefault="008D6903" w:rsidP="008D6903">
                        <w:r>
                          <w:rPr>
                            <w:rFonts w:ascii="Arial" w:eastAsia="Arial" w:hAnsi="Arial" w:cs="Arial"/>
                            <w:b/>
                          </w:rPr>
                          <w:t xml:space="preserve">     </w:t>
                        </w:r>
                      </w:p>
                    </w:txbxContent>
                  </v:textbox>
                </v:rect>
                <v:rect id="Rectangle 996" o:spid="_x0000_s1115" style="position:absolute;left:35994;top:18498;width:93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dzGygAAAOMAAAAPAAAAZHJzL2Rvd25yZXYueG1sRI/LasJA&#10;FIb3Bd9hOIK7OjH0YqKjiFV06aWg7g6ZYxLMnAmZ0aR9+s6i4PLnv/FN552pxIMaV1pWMBpGIIgz&#10;q0vOFXwf169jEM4ja6wsk4IfcjCf9V6mmGrb8p4eB5+LMMIuRQWF93UqpcsKMuiGtiYO3tU2Bn2Q&#10;TS51g20YN5WMo+hDGiw5PBRY07Kg7Ha4GwWbcb04b+1vm1ery+a0OyVfx8QrNeh3iwkIT51/hv/b&#10;W60gHsVvSRR/vgeKwBR4QM7+AAAA//8DAFBLAQItABQABgAIAAAAIQDb4fbL7gAAAIUBAAATAAAA&#10;AAAAAAAAAAAAAAAAAABbQ29udGVudF9UeXBlc10ueG1sUEsBAi0AFAAGAAgAAAAhAFr0LFu/AAAA&#10;FQEAAAsAAAAAAAAAAAAAAAAAHwEAAF9yZWxzLy5yZWxzUEsBAi0AFAAGAAgAAAAhAOux3MbKAAAA&#10;4wAAAA8AAAAAAAAAAAAAAAAABwIAAGRycy9kb3ducmV2LnhtbFBLBQYAAAAAAwADALcAAAD+AgAA&#10;AAA=&#10;" filled="f" stroked="f">
                  <v:textbox inset="0,0,0,0">
                    <w:txbxContent>
                      <w:p w14:paraId="3FAAB7D2" w14:textId="77777777" w:rsidR="008D6903" w:rsidRDefault="008D6903" w:rsidP="008D6903">
                        <w:r>
                          <w:rPr>
                            <w:rFonts w:ascii="Arial" w:eastAsia="Arial" w:hAnsi="Arial" w:cs="Arial"/>
                            <w:b/>
                          </w:rPr>
                          <w:t xml:space="preserve">  </w:t>
                        </w:r>
                      </w:p>
                    </w:txbxContent>
                  </v:textbox>
                </v:rect>
                <v:rect id="Rectangle 997" o:spid="_x0000_s1116" style="position:absolute;left:25064;top:19961;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vB7yAAAAOMAAAAPAAAAZHJzL2Rvd25yZXYueG1sRE9La8JA&#10;EL4L/Q/LFHrTjRGDia4ibUWPPgq2tyE7JqHZ2ZDdmuiv7xaEHud7z2LVm1pcqXWVZQXjUQSCOLe6&#10;4kLBx2kznIFwHlljbZkU3MjBavk0WGCmbccHuh59IUIIuwwVlN43mZQuL8mgG9mGOHAX2xr04WwL&#10;qVvsQripZRxFiTRYcWgosaHXkvLv449RsJ0168+dvXdF/f61Pe/P6dsp9Uq9PPfrOQhPvf8XP9w7&#10;HeYnaTxJxvF0An8/BQDk8hcAAP//AwBQSwECLQAUAAYACAAAACEA2+H2y+4AAACFAQAAEwAAAAAA&#10;AAAAAAAAAAAAAAAAW0NvbnRlbnRfVHlwZXNdLnhtbFBLAQItABQABgAIAAAAIQBa9CxbvwAAABUB&#10;AAALAAAAAAAAAAAAAAAAAB8BAABfcmVscy8ucmVsc1BLAQItABQABgAIAAAAIQBr0vB7yAAAAOMA&#10;AAAPAAAAAAAAAAAAAAAAAAcCAABkcnMvZG93bnJldi54bWxQSwUGAAAAAAMAAwC3AAAA/AIAAAAA&#10;" filled="f" stroked="f">
                  <v:textbox inset="0,0,0,0">
                    <w:txbxContent>
                      <w:p w14:paraId="1E2E74A5" w14:textId="77777777" w:rsidR="008D6903" w:rsidRDefault="008D6903" w:rsidP="008D6903">
                        <w:r>
                          <w:rPr>
                            <w:rFonts w:ascii="Arial" w:eastAsia="Arial" w:hAnsi="Arial" w:cs="Arial"/>
                            <w:b/>
                          </w:rPr>
                          <w:t xml:space="preserve"> </w:t>
                        </w:r>
                      </w:p>
                    </w:txbxContent>
                  </v:textbox>
                </v:rect>
                <v:rect id="Rectangle 998" o:spid="_x0000_s1117" style="position:absolute;left:25415;top:19961;width:279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VrXywAAAOMAAAAPAAAAZHJzL2Rvd25yZXYueG1sRI9Pa8JA&#10;EMXvgt9hGaE33ZiixNRVRCt69E/B9jZkp0kwOxuyW5P207uC0OPMe+83b+bLzlTiRo0rLSsYjyIQ&#10;xJnVJecKPs7bYQLCeWSNlWVS8EsOlot+b46pti0f6XbyuQgQdikqKLyvUyldVpBBN7I1cdC+bWPQ&#10;h7HJpW6wDXBTyTiKptJgyeFCgTWtC8qupx+jYJfUq8+9/Wvz6v1rdzlcZpvzzCv1MuhWbyA8df7f&#10;/Ezvdagfx/E0UF8n8PgpLEAu7gAAAP//AwBQSwECLQAUAAYACAAAACEA2+H2y+4AAACFAQAAEwAA&#10;AAAAAAAAAAAAAAAAAAAAW0NvbnRlbnRfVHlwZXNdLnhtbFBLAQItABQABgAIAAAAIQBa9CxbvwAA&#10;ABUBAAALAAAAAAAAAAAAAAAAAB8BAABfcmVscy8ucmVsc1BLAQItABQABgAIAAAAIQC4CVrXywAA&#10;AOMAAAAPAAAAAAAAAAAAAAAAAAcCAABkcnMvZG93bnJldi54bWxQSwUGAAAAAAMAAwC3AAAA/wIA&#10;AAAA&#10;" filled="f" stroked="f">
                  <v:textbox inset="0,0,0,0">
                    <w:txbxContent>
                      <w:p w14:paraId="11E371D2" w14:textId="77777777" w:rsidR="008D6903" w:rsidRDefault="008D6903" w:rsidP="008D6903">
                        <w:r>
                          <w:rPr>
                            <w:rFonts w:ascii="Arial" w:eastAsia="Arial" w:hAnsi="Arial" w:cs="Arial"/>
                            <w:b/>
                          </w:rPr>
                          <w:t xml:space="preserve">      </w:t>
                        </w:r>
                      </w:p>
                    </w:txbxContent>
                  </v:textbox>
                </v:rect>
                <v:rect id="Rectangle 999" o:spid="_x0000_s1118" style="position:absolute;left:27518;top:1996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maWyQAAAOMAAAAPAAAAZHJzL2Rvd25yZXYueG1sRE9La8JA&#10;EL4X/A/LCN7qRi1Ro6tIH8Rj1YL1NmTHJJidDdk1Sfvru4VCj/O9Z73tTSVaalxpWcFkHIEgzqwu&#10;OVfwcXp7XIBwHlljZZkUfJGD7WbwsMZE244P1B59LkIIuwQVFN7XiZQuK8igG9uaOHBX2xj04Wxy&#10;qRvsQrip5DSKYmmw5NBQYE3PBWW3490oSBf17nNvv7u8er2k5/fz8uW09EqNhv1uBcJT7//Ff+69&#10;DvPj+TSezGZPMfz+FACQmx8AAAD//wMAUEsBAi0AFAAGAAgAAAAhANvh9svuAAAAhQEAABMAAAAA&#10;AAAAAAAAAAAAAAAAAFtDb250ZW50X1R5cGVzXS54bWxQSwECLQAUAAYACAAAACEAWvQsW78AAAAV&#10;AQAACwAAAAAAAAAAAAAAAAAfAQAAX3JlbHMvLnJlbHNQSwECLQAUAAYACAAAACEAdi5mlskAAADj&#10;AAAADwAAAAAAAAAAAAAAAAAHAgAAZHJzL2Rvd25yZXYueG1sUEsFBgAAAAADAAMAtwAAAP0CAAAA&#10;AA==&#10;" filled="f" stroked="f">
                  <v:textbox inset="0,0,0,0">
                    <w:txbxContent>
                      <w:p w14:paraId="4D480C7F" w14:textId="77777777" w:rsidR="008D6903" w:rsidRDefault="008D6903" w:rsidP="008D6903">
                        <w:r>
                          <w:rPr>
                            <w:rFonts w:ascii="Arial" w:eastAsia="Arial" w:hAnsi="Arial" w:cs="Arial"/>
                            <w:b/>
                          </w:rPr>
                          <w:t xml:space="preserve"> </w:t>
                        </w:r>
                      </w:p>
                    </w:txbxContent>
                  </v:textbox>
                </v:rect>
                <v:rect id="Rectangle 1001" o:spid="_x0000_s1119" style="position:absolute;left:31328;top:19961;width:328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lHGyAAAAOMAAAAPAAAAZHJzL2Rvd25yZXYueG1sRE9La8JA&#10;EL4X/A/LCN7qbrQUTV1FbEWP9QG2tyE7TYLZ2ZBdTeqvdwsFj/O9Z7bobCWu1PjSsYZkqEAQZ86U&#10;nGs4HtbPExA+IBusHJOGX/KwmPeeZpga1/KOrvuQixjCPkUNRQh1KqXPCrLoh64mjtyPayyGeDa5&#10;NA22MdxWcqTUq7RYcmwosKZVQdl5f7EaNpN6+bV1tzavPr43p8/T9P0wDVoP+t3yDUSgLjzE/+6t&#10;ifPVWKkXNUoS+PspAiDndwAAAP//AwBQSwECLQAUAAYACAAAACEA2+H2y+4AAACFAQAAEwAAAAAA&#10;AAAAAAAAAAAAAAAAW0NvbnRlbnRfVHlwZXNdLnhtbFBLAQItABQABgAIAAAAIQBa9CxbvwAAABUB&#10;AAALAAAAAAAAAAAAAAAAAB8BAABfcmVscy8ucmVsc1BLAQItABQABgAIAAAAIQBPblHGyAAAAOMA&#10;AAAPAAAAAAAAAAAAAAAAAAcCAABkcnMvZG93bnJldi54bWxQSwUGAAAAAAMAAwC3AAAA/AIAAAAA&#10;" filled="f" stroked="f">
                  <v:textbox inset="0,0,0,0">
                    <w:txbxContent>
                      <w:p w14:paraId="4D732114" w14:textId="77777777" w:rsidR="008D6903" w:rsidRDefault="008D6903" w:rsidP="008D6903">
                        <w:r>
                          <w:rPr>
                            <w:rFonts w:ascii="Arial" w:eastAsia="Arial" w:hAnsi="Arial" w:cs="Arial"/>
                            <w:b/>
                          </w:rPr>
                          <w:t xml:space="preserve">       </w:t>
                        </w:r>
                      </w:p>
                    </w:txbxContent>
                  </v:textbox>
                </v:rect>
                <v:rect id="Rectangle 1002" o:spid="_x0000_s1120" style="position:absolute;left:33812;top:1996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dNXywAAAOMAAAAPAAAAZHJzL2Rvd25yZXYueG1sRI9Ba8JA&#10;FITvgv9heYXedJMcbBJdRdSiR6sF29sj+0xCs29DdmvS/nq3IPQ4zMw3zGI1mEbcqHO1ZQXxNAJB&#10;XFhdc6ng/fw6SUE4j6yxsUwKfsjBajkeLTDXtuc3up18KQKEXY4KKu/bXEpXVGTQTW1LHLyr7Qz6&#10;ILtS6g77ADeNTKJoJg3WHBYqbGlTUfF1+jYK9mm7/jjY375sdp/7y/GSbc+ZV+r5aVjPQXga/H/4&#10;0T5oBUmUpPEseYkz+PsU/oBc3gEAAP//AwBQSwECLQAUAAYACAAAACEA2+H2y+4AAACFAQAAEwAA&#10;AAAAAAAAAAAAAAAAAAAAW0NvbnRlbnRfVHlwZXNdLnhtbFBLAQItABQABgAIAAAAIQBa9CxbvwAA&#10;ABUBAAALAAAAAAAAAAAAAAAAAB8BAABfcmVscy8ucmVsc1BLAQItABQABgAIAAAAIQDahdNXywAA&#10;AOMAAAAPAAAAAAAAAAAAAAAAAAcCAABkcnMvZG93bnJldi54bWxQSwUGAAAAAAMAAwC3AAAA/wIA&#10;AAAA&#10;" filled="f" stroked="f">
                  <v:textbox inset="0,0,0,0">
                    <w:txbxContent>
                      <w:p w14:paraId="36C22761" w14:textId="77777777" w:rsidR="008D6903" w:rsidRDefault="008D6903" w:rsidP="008D6903">
                        <w:r>
                          <w:rPr>
                            <w:rFonts w:ascii="Arial" w:eastAsia="Arial" w:hAnsi="Arial" w:cs="Arial"/>
                            <w:b/>
                          </w:rPr>
                          <w:t xml:space="preserve"> </w:t>
                        </w:r>
                      </w:p>
                    </w:txbxContent>
                  </v:textbox>
                </v:rect>
                <v:shape id="Shape 1004" o:spid="_x0000_s1121" style="position:absolute;left:42258;top:14551;width:20399;height:3931;visibility:visible;mso-wrap-style:square;v-text-anchor:top" coordsize="124015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WFCywAAAOIAAAAPAAAAZHJzL2Rvd25yZXYueG1sRI9Ba8JA&#10;FITvQv/D8gq96UajYqKrFEUQ00OrXrw9ss8kmH2bZrcx/ffdQqHHYWa+YVab3tSio9ZVlhWMRxEI&#10;4tzqigsFl/N+uADhPLLG2jIp+CYHm/XTYIWptg/+oO7kCxEg7FJUUHrfpFK6vCSDbmQb4uDdbGvQ&#10;B9kWUrf4CHBTy0kUzaXBisNCiQ1tS8rvpy8TKMcsvl+zT/22OLx3x0s2S3bmqtTLc/+6BOGp9//h&#10;v/ZBK4iTZDaPo+kEfi+FOyDXPwAAAP//AwBQSwECLQAUAAYACAAAACEA2+H2y+4AAACFAQAAEwAA&#10;AAAAAAAAAAAAAAAAAAAAW0NvbnRlbnRfVHlwZXNdLnhtbFBLAQItABQABgAIAAAAIQBa9CxbvwAA&#10;ABUBAAALAAAAAAAAAAAAAAAAAB8BAABfcmVscy8ucmVsc1BLAQItABQABgAIAAAAIQDcBWFCywAA&#10;AOIAAAAPAAAAAAAAAAAAAAAAAAcCAABkcnMvZG93bnJldi54bWxQSwUGAAAAAAMAAwC3AAAA/wIA&#10;AAAA&#10;" path="m,393065r1240155,l1240155,,,,,393065xe" filled="f">
                  <v:stroke miterlimit="83231f" joinstyle="miter" endcap="round"/>
                  <v:path arrowok="t" o:connecttype="custom" o:connectlocs="0,3931;20399,3931;20399,0;0,0;0,3931" o:connectangles="0,0,0,0,0" textboxrect="0,0,1240155,393065"/>
                </v:shape>
                <v:rect id="Rectangle 1007" o:spid="_x0000_s1122" style="position:absolute;left:59833;top:18117;width:188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TChygAAAOIAAAAPAAAAZHJzL2Rvd25yZXYueG1sRI/NasJA&#10;FIX3Qt9huEJ3OjG0wcRMRNqKLlstWHeXzG0SmrkTMqNJfXpnUejycP748vVoWnGl3jWWFSzmEQji&#10;0uqGKwWfx+1sCcJ5ZI2tZVLwSw7WxcMkx0zbgT/oevCVCCPsMlRQe99lUrqyJoNubjvi4H3b3qAP&#10;sq+k7nEI46aVcRQl0mDD4aHGjl5qKn8OF6Ngt+w2X3t7G6r27bw7vZ/S12PqlXqcjpsVCE+j/w//&#10;tfdaQRInUfz0nAaIgBRwQBZ3AAAA//8DAFBLAQItABQABgAIAAAAIQDb4fbL7gAAAIUBAAATAAAA&#10;AAAAAAAAAAAAAAAAAABbQ29udGVudF9UeXBlc10ueG1sUEsBAi0AFAAGAAgAAAAhAFr0LFu/AAAA&#10;FQEAAAsAAAAAAAAAAAAAAAAAHwEAAF9yZWxzLy5yZWxzUEsBAi0AFAAGAAgAAAAhAOspMKHKAAAA&#10;4gAAAA8AAAAAAAAAAAAAAAAABwIAAGRycy9kb3ducmV2LnhtbFBLBQYAAAAAAwADALcAAAD+AgAA&#10;AAA=&#10;" filled="f" stroked="f">
                  <v:textbox inset="0,0,0,0">
                    <w:txbxContent>
                      <w:p w14:paraId="351FF4AF" w14:textId="77777777" w:rsidR="008D6903" w:rsidRDefault="008D6903" w:rsidP="008D6903">
                        <w:r>
                          <w:rPr>
                            <w:rFonts w:ascii="Arial" w:eastAsia="Arial" w:hAnsi="Arial" w:cs="Arial"/>
                            <w:b/>
                          </w:rPr>
                          <w:t xml:space="preserve">    </w:t>
                        </w:r>
                      </w:p>
                    </w:txbxContent>
                  </v:textbox>
                </v:rect>
                <v:rect id="Rectangle 1008" o:spid="_x0000_s1123" style="position:absolute;left:49542;top:19580;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fFygAAAOEAAAAPAAAAZHJzL2Rvd25yZXYueG1sRI9Ba8JA&#10;FITvBf/D8gRvdZOUSoyuItqix6oF6+2RfU1Cs29DdjVpf70rFDwOM/MNM1/2phZXal1lWUE8jkAQ&#10;51ZXXCj4PL4/pyCcR9ZYWyYFv+RguRg8zTHTtuM9XQ++EAHCLkMFpfdNJqXLSzLoxrYhDt63bQ36&#10;INtC6ha7ADe1TKJoIg1WHBZKbGhdUv5zuBgF27RZfe3sX1fUb+ft6eM03RynXqnRsF/NQHjq/SP8&#10;395pBS+T1zhO0gTuj8IbkIsbAAAA//8DAFBLAQItABQABgAIAAAAIQDb4fbL7gAAAIUBAAATAAAA&#10;AAAAAAAAAAAAAAAAAABbQ29udGVudF9UeXBlc10ueG1sUEsBAi0AFAAGAAgAAAAhAFr0LFu/AAAA&#10;FQEAAAsAAAAAAAAAAAAAAAAAHwEAAF9yZWxzLy5yZWxzUEsBAi0AFAAGAAgAAAAhAOGSB8XKAAAA&#10;4QAAAA8AAAAAAAAAAAAAAAAABwIAAGRycy9kb3ducmV2LnhtbFBLBQYAAAAAAwADALcAAAD+AgAA&#10;AAA=&#10;" filled="f" stroked="f">
                  <v:textbox inset="0,0,0,0">
                    <w:txbxContent>
                      <w:p w14:paraId="1DA05797" w14:textId="77777777" w:rsidR="008D6903" w:rsidRDefault="008D6903" w:rsidP="008D6903">
                        <w:r>
                          <w:rPr>
                            <w:rFonts w:ascii="Arial" w:eastAsia="Arial" w:hAnsi="Arial" w:cs="Arial"/>
                            <w:b/>
                          </w:rPr>
                          <w:t xml:space="preserve"> </w:t>
                        </w:r>
                      </w:p>
                    </w:txbxContent>
                  </v:textbox>
                </v:rect>
                <v:rect id="Rectangle 1009" o:spid="_x0000_s1124" style="position:absolute;left:49893;top:19580;width:279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frzAAAAOMAAAAPAAAAZHJzL2Rvd25yZXYueG1sRI9PT8Mw&#10;DMXvSHyHyEjcWMKEoC3LpmkDbUf2RxrcrMa0FY1TNWEtfHp8QNrRfs/v/TxbjL5VZ+pjE9jC/cSA&#10;Ii6Da7iycDy83mWgYkJ22AYmCz8UYTG/vpph4cLAOzrvU6UkhGOBFuqUukLrWNbkMU5CRyzaZ+g9&#10;Jhn7SrseBwn3rZ4a86g9NiwNNXa0qqn82n97C5usW75vw+9QtS8fm9PbKV8f8mTt7c24fAaVaEwX&#10;8//11gn+NDNPJs8fBFp+kgXo+R8AAAD//wMAUEsBAi0AFAAGAAgAAAAhANvh9svuAAAAhQEAABMA&#10;AAAAAAAAAAAAAAAAAAAAAFtDb250ZW50X1R5cGVzXS54bWxQSwECLQAUAAYACAAAACEAWvQsW78A&#10;AAAVAQAACwAAAAAAAAAAAAAAAAAfAQAAX3JlbHMvLnJlbHNQSwECLQAUAAYACAAAACEAIxYH68wA&#10;AADjAAAADwAAAAAAAAAAAAAAAAAHAgAAZHJzL2Rvd25yZXYueG1sUEsFBgAAAAADAAMAtwAAAAAD&#10;AAAAAA==&#10;" filled="f" stroked="f">
                  <v:textbox inset="0,0,0,0">
                    <w:txbxContent>
                      <w:p w14:paraId="415B437E" w14:textId="77777777" w:rsidR="008D6903" w:rsidRDefault="008D6903" w:rsidP="008D6903">
                        <w:r>
                          <w:rPr>
                            <w:rFonts w:ascii="Arial" w:eastAsia="Arial" w:hAnsi="Arial" w:cs="Arial"/>
                            <w:b/>
                          </w:rPr>
                          <w:t xml:space="preserve">      </w:t>
                        </w:r>
                      </w:p>
                    </w:txbxContent>
                  </v:textbox>
                </v:rect>
                <v:rect id="Rectangle 1013" o:spid="_x0000_s1125" style="position:absolute;left:58294;top:1958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240ywAAAOIAAAAPAAAAZHJzL2Rvd25yZXYueG1sRI9Ba8JA&#10;FITvQv/D8gq96abR2hhdRdqKHq0WrLdH9jUJzb4N2a2J/npXKHgcZuYbZrboTCVO1LjSsoLnQQSC&#10;OLO65FzB137VT0A4j6yxskwKzuRgMX/ozTDVtuVPOu18LgKEXYoKCu/rVEqXFWTQDWxNHLwf2xj0&#10;QTa51A22AW4qGUfRWBosOSwUWNNbQdnv7s8oWCf18ntjL21efRzXh+1h8r6feKWeHrvlFISnzt/D&#10;/+2NVpDEL8N4OBq9wu1SuANyfgUAAP//AwBQSwECLQAUAAYACAAAACEA2+H2y+4AAACFAQAAEwAA&#10;AAAAAAAAAAAAAAAAAAAAW0NvbnRlbnRfVHlwZXNdLnhtbFBLAQItABQABgAIAAAAIQBa9CxbvwAA&#10;ABUBAAALAAAAAAAAAAAAAAAAAB8BAABfcmVscy8ucmVsc1BLAQItABQABgAIAAAAIQD3g240ywAA&#10;AOIAAAAPAAAAAAAAAAAAAAAAAAcCAABkcnMvZG93bnJldi54bWxQSwUGAAAAAAMAAwC3AAAA/wIA&#10;AAAA&#10;" filled="f" stroked="f">
                  <v:textbox inset="0,0,0,0">
                    <w:txbxContent>
                      <w:p w14:paraId="78DC81D4" w14:textId="77777777" w:rsidR="008D6903" w:rsidRDefault="008D6903" w:rsidP="008D6903">
                        <w:r>
                          <w:rPr>
                            <w:rFonts w:ascii="Arial" w:eastAsia="Arial" w:hAnsi="Arial" w:cs="Arial"/>
                            <w:b/>
                          </w:rPr>
                          <w:t xml:space="preserve"> </w:t>
                        </w:r>
                      </w:p>
                    </w:txbxContent>
                  </v:textbox>
                </v:rect>
                <w10:anchorlock/>
              </v:group>
            </w:pict>
          </mc:Fallback>
        </mc:AlternateContent>
      </w:r>
    </w:p>
    <w:p w14:paraId="59577BF0" w14:textId="77777777" w:rsidR="008D6903" w:rsidRDefault="008D6903">
      <w:pPr>
        <w:rPr>
          <w:b/>
          <w:bCs/>
        </w:rPr>
      </w:pPr>
    </w:p>
    <w:p w14:paraId="3E003F2D" w14:textId="13DB7197" w:rsidR="008D6903" w:rsidRDefault="008D6903">
      <w:pPr>
        <w:rPr>
          <w:b/>
          <w:bCs/>
        </w:rPr>
      </w:pPr>
      <w:r>
        <w:rPr>
          <w:noProof/>
        </w:rPr>
        <w:lastRenderedPageBreak/>
        <mc:AlternateContent>
          <mc:Choice Requires="wpg">
            <w:drawing>
              <wp:inline distT="0" distB="0" distL="0" distR="0" wp14:anchorId="5497560B" wp14:editId="578E29AE">
                <wp:extent cx="5528408" cy="1961816"/>
                <wp:effectExtent l="0" t="0" r="15240" b="19685"/>
                <wp:docPr id="1952436349" name="Gr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408" cy="1961816"/>
                          <a:chOff x="0" y="0"/>
                          <a:chExt cx="61721" cy="21902"/>
                        </a:xfrm>
                      </wpg:grpSpPr>
                      <wps:wsp>
                        <wps:cNvPr id="92189135" name="Rectangle 894"/>
                        <wps:cNvSpPr>
                          <a:spLocks noChangeArrowheads="1"/>
                        </wps:cNvSpPr>
                        <wps:spPr bwMode="auto">
                          <a:xfrm>
                            <a:off x="8403" y="1974"/>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57BCD" w14:textId="77777777" w:rsidR="008D6903" w:rsidRDefault="008D6903" w:rsidP="008D6903">
                              <w:r>
                                <w:rPr>
                                  <w:rFonts w:ascii="Arial" w:eastAsia="Arial" w:hAnsi="Arial" w:cs="Arial"/>
                                </w:rPr>
                                <w:t xml:space="preserve"> </w:t>
                              </w:r>
                            </w:p>
                          </w:txbxContent>
                        </wps:txbx>
                        <wps:bodyPr rot="0" vert="horz" wrap="square" lIns="0" tIns="0" rIns="0" bIns="0" anchor="t" anchorCtr="0" upright="1">
                          <a:noAutofit/>
                        </wps:bodyPr>
                      </wps:wsp>
                      <wps:wsp>
                        <wps:cNvPr id="1166148952" name="Rectangle 895"/>
                        <wps:cNvSpPr>
                          <a:spLocks noChangeArrowheads="1"/>
                        </wps:cNvSpPr>
                        <wps:spPr bwMode="auto">
                          <a:xfrm>
                            <a:off x="8403" y="4946"/>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B5EE8" w14:textId="77777777" w:rsidR="008D6903" w:rsidRDefault="008D6903" w:rsidP="008D6903">
                              <w:r>
                                <w:rPr>
                                  <w:rFonts w:ascii="Arial" w:eastAsia="Arial" w:hAnsi="Arial" w:cs="Arial"/>
                                </w:rPr>
                                <w:t xml:space="preserve"> </w:t>
                              </w:r>
                            </w:p>
                          </w:txbxContent>
                        </wps:txbx>
                        <wps:bodyPr rot="0" vert="horz" wrap="square" lIns="0" tIns="0" rIns="0" bIns="0" anchor="t" anchorCtr="0" upright="1">
                          <a:noAutofit/>
                        </wps:bodyPr>
                      </wps:wsp>
                      <wps:wsp>
                        <wps:cNvPr id="1206765366" name="Rectangle 896"/>
                        <wps:cNvSpPr>
                          <a:spLocks noChangeArrowheads="1"/>
                        </wps:cNvSpPr>
                        <wps:spPr bwMode="auto">
                          <a:xfrm>
                            <a:off x="8403" y="7933"/>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4D8A7" w14:textId="77777777" w:rsidR="008D6903" w:rsidRDefault="008D6903" w:rsidP="008D6903">
                              <w:r>
                                <w:rPr>
                                  <w:rFonts w:ascii="Arial" w:eastAsia="Arial" w:hAnsi="Arial" w:cs="Arial"/>
                                </w:rPr>
                                <w:t xml:space="preserve"> </w:t>
                              </w:r>
                            </w:p>
                          </w:txbxContent>
                        </wps:txbx>
                        <wps:bodyPr rot="0" vert="horz" wrap="square" lIns="0" tIns="0" rIns="0" bIns="0" anchor="t" anchorCtr="0" upright="1">
                          <a:noAutofit/>
                        </wps:bodyPr>
                      </wps:wsp>
                      <wps:wsp>
                        <wps:cNvPr id="1058861753" name="Rectangle 897"/>
                        <wps:cNvSpPr>
                          <a:spLocks noChangeArrowheads="1"/>
                        </wps:cNvSpPr>
                        <wps:spPr bwMode="auto">
                          <a:xfrm>
                            <a:off x="8403" y="10920"/>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8477F" w14:textId="77777777" w:rsidR="008D6903" w:rsidRDefault="008D6903" w:rsidP="008D6903">
                              <w:r>
                                <w:rPr>
                                  <w:rFonts w:ascii="Arial" w:eastAsia="Arial" w:hAnsi="Arial" w:cs="Arial"/>
                                </w:rPr>
                                <w:t xml:space="preserve"> </w:t>
                              </w:r>
                            </w:p>
                          </w:txbxContent>
                        </wps:txbx>
                        <wps:bodyPr rot="0" vert="horz" wrap="square" lIns="0" tIns="0" rIns="0" bIns="0" anchor="t" anchorCtr="0" upright="1">
                          <a:noAutofit/>
                        </wps:bodyPr>
                      </wps:wsp>
                      <wps:wsp>
                        <wps:cNvPr id="589042515" name="Rectangle 898"/>
                        <wps:cNvSpPr>
                          <a:spLocks noChangeArrowheads="1"/>
                        </wps:cNvSpPr>
                        <wps:spPr bwMode="auto">
                          <a:xfrm>
                            <a:off x="8403" y="13907"/>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BC242" w14:textId="77777777" w:rsidR="008D6903" w:rsidRDefault="008D6903" w:rsidP="008D6903">
                              <w:r>
                                <w:rPr>
                                  <w:rFonts w:ascii="Arial" w:eastAsia="Arial" w:hAnsi="Arial" w:cs="Arial"/>
                                </w:rPr>
                                <w:t xml:space="preserve"> </w:t>
                              </w:r>
                            </w:p>
                          </w:txbxContent>
                        </wps:txbx>
                        <wps:bodyPr rot="0" vert="horz" wrap="square" lIns="0" tIns="0" rIns="0" bIns="0" anchor="t" anchorCtr="0" upright="1">
                          <a:noAutofit/>
                        </wps:bodyPr>
                      </wps:wsp>
                      <wps:wsp>
                        <wps:cNvPr id="63483274" name="Rectangle 899"/>
                        <wps:cNvSpPr>
                          <a:spLocks noChangeArrowheads="1"/>
                        </wps:cNvSpPr>
                        <wps:spPr bwMode="auto">
                          <a:xfrm>
                            <a:off x="13554" y="16898"/>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81FC3" w14:textId="77777777" w:rsidR="008D6903" w:rsidRDefault="008D6903" w:rsidP="008D6903">
                              <w:r>
                                <w:rPr>
                                  <w:rFonts w:ascii="Arial" w:eastAsia="Arial" w:hAnsi="Arial" w:cs="Arial"/>
                                </w:rPr>
                                <w:t xml:space="preserve"> </w:t>
                              </w:r>
                            </w:p>
                          </w:txbxContent>
                        </wps:txbx>
                        <wps:bodyPr rot="0" vert="horz" wrap="square" lIns="0" tIns="0" rIns="0" bIns="0" anchor="t" anchorCtr="0" upright="1">
                          <a:noAutofit/>
                        </wps:bodyPr>
                      </wps:wsp>
                      <wps:wsp>
                        <wps:cNvPr id="1090816718" name="Rectangle 900"/>
                        <wps:cNvSpPr>
                          <a:spLocks noChangeArrowheads="1"/>
                        </wps:cNvSpPr>
                        <wps:spPr bwMode="auto">
                          <a:xfrm>
                            <a:off x="13554" y="19885"/>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7681D" w14:textId="77777777" w:rsidR="008D6903" w:rsidRDefault="008D6903" w:rsidP="008D6903">
                              <w:r>
                                <w:rPr>
                                  <w:rFonts w:ascii="Arial" w:eastAsia="Arial" w:hAnsi="Arial" w:cs="Arial"/>
                                </w:rPr>
                                <w:t xml:space="preserve"> </w:t>
                              </w:r>
                            </w:p>
                          </w:txbxContent>
                        </wps:txbx>
                        <wps:bodyPr rot="0" vert="horz" wrap="square" lIns="0" tIns="0" rIns="0" bIns="0" anchor="t" anchorCtr="0" upright="1">
                          <a:noAutofit/>
                        </wps:bodyPr>
                      </wps:wsp>
                      <wps:wsp>
                        <wps:cNvPr id="1736199584" name="Shape 930"/>
                        <wps:cNvSpPr>
                          <a:spLocks/>
                        </wps:cNvSpPr>
                        <wps:spPr bwMode="auto">
                          <a:xfrm>
                            <a:off x="11614" y="0"/>
                            <a:ext cx="39484" cy="8947"/>
                          </a:xfrm>
                          <a:custGeom>
                            <a:avLst/>
                            <a:gdLst>
                              <a:gd name="T0" fmla="*/ 0 w 3948430"/>
                              <a:gd name="T1" fmla="*/ 894715 h 894715"/>
                              <a:gd name="T2" fmla="*/ 3948430 w 3948430"/>
                              <a:gd name="T3" fmla="*/ 894715 h 894715"/>
                              <a:gd name="T4" fmla="*/ 3948430 w 3948430"/>
                              <a:gd name="T5" fmla="*/ 0 h 894715"/>
                              <a:gd name="T6" fmla="*/ 0 w 3948430"/>
                              <a:gd name="T7" fmla="*/ 0 h 894715"/>
                              <a:gd name="T8" fmla="*/ 0 w 3948430"/>
                              <a:gd name="T9" fmla="*/ 894715 h 894715"/>
                              <a:gd name="T10" fmla="*/ 0 w 3948430"/>
                              <a:gd name="T11" fmla="*/ 0 h 894715"/>
                              <a:gd name="T12" fmla="*/ 3948430 w 3948430"/>
                              <a:gd name="T13" fmla="*/ 894715 h 894715"/>
                            </a:gdLst>
                            <a:ahLst/>
                            <a:cxnLst>
                              <a:cxn ang="0">
                                <a:pos x="T0" y="T1"/>
                              </a:cxn>
                              <a:cxn ang="0">
                                <a:pos x="T2" y="T3"/>
                              </a:cxn>
                              <a:cxn ang="0">
                                <a:pos x="T4" y="T5"/>
                              </a:cxn>
                              <a:cxn ang="0">
                                <a:pos x="T6" y="T7"/>
                              </a:cxn>
                              <a:cxn ang="0">
                                <a:pos x="T8" y="T9"/>
                              </a:cxn>
                            </a:cxnLst>
                            <a:rect l="T10" t="T11" r="T12" b="T13"/>
                            <a:pathLst>
                              <a:path w="3948430" h="894715">
                                <a:moveTo>
                                  <a:pt x="0" y="894715"/>
                                </a:moveTo>
                                <a:lnTo>
                                  <a:pt x="3948430" y="894715"/>
                                </a:lnTo>
                                <a:lnTo>
                                  <a:pt x="3948430" y="0"/>
                                </a:lnTo>
                                <a:lnTo>
                                  <a:pt x="0" y="0"/>
                                </a:lnTo>
                                <a:lnTo>
                                  <a:pt x="0" y="89471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4795503" name="Rectangle 931"/>
                        <wps:cNvSpPr>
                          <a:spLocks noChangeArrowheads="1"/>
                        </wps:cNvSpPr>
                        <wps:spPr bwMode="auto">
                          <a:xfrm>
                            <a:off x="12579" y="557"/>
                            <a:ext cx="514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1E626"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747482054" name="Rectangle 932"/>
                        <wps:cNvSpPr>
                          <a:spLocks noChangeArrowheads="1"/>
                        </wps:cNvSpPr>
                        <wps:spPr bwMode="auto">
                          <a:xfrm>
                            <a:off x="16450" y="557"/>
                            <a:ext cx="3751"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6E977"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251342738" name="Rectangle 933"/>
                        <wps:cNvSpPr>
                          <a:spLocks noChangeArrowheads="1"/>
                        </wps:cNvSpPr>
                        <wps:spPr bwMode="auto">
                          <a:xfrm>
                            <a:off x="19273" y="557"/>
                            <a:ext cx="8447"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753C6"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092555623" name="Rectangle 934"/>
                        <wps:cNvSpPr>
                          <a:spLocks noChangeArrowheads="1"/>
                        </wps:cNvSpPr>
                        <wps:spPr bwMode="auto">
                          <a:xfrm>
                            <a:off x="25628" y="557"/>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588BB"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268050145" name="Rectangle 936"/>
                        <wps:cNvSpPr>
                          <a:spLocks noChangeArrowheads="1"/>
                        </wps:cNvSpPr>
                        <wps:spPr bwMode="auto">
                          <a:xfrm>
                            <a:off x="36085" y="557"/>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4AF24"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226372439" name="Rectangle 937"/>
                        <wps:cNvSpPr>
                          <a:spLocks noChangeArrowheads="1"/>
                        </wps:cNvSpPr>
                        <wps:spPr bwMode="auto">
                          <a:xfrm>
                            <a:off x="12579" y="2020"/>
                            <a:ext cx="467"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FD1EB"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216343877" name="Rectangle 939"/>
                        <wps:cNvSpPr>
                          <a:spLocks noChangeArrowheads="1"/>
                        </wps:cNvSpPr>
                        <wps:spPr bwMode="auto">
                          <a:xfrm>
                            <a:off x="22169" y="3483"/>
                            <a:ext cx="2819"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FDD62"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36692424" name="Rectangle 940"/>
                        <wps:cNvSpPr>
                          <a:spLocks noChangeArrowheads="1"/>
                        </wps:cNvSpPr>
                        <wps:spPr bwMode="auto">
                          <a:xfrm>
                            <a:off x="24287" y="3483"/>
                            <a:ext cx="281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CED30"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659436474" name="Rectangle 947"/>
                        <wps:cNvSpPr>
                          <a:spLocks noChangeArrowheads="1"/>
                        </wps:cNvSpPr>
                        <wps:spPr bwMode="auto">
                          <a:xfrm>
                            <a:off x="50137" y="3483"/>
                            <a:ext cx="467"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00F31"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697085015" name="Rectangle 948"/>
                        <wps:cNvSpPr>
                          <a:spLocks noChangeArrowheads="1"/>
                        </wps:cNvSpPr>
                        <wps:spPr bwMode="auto">
                          <a:xfrm>
                            <a:off x="12579" y="4946"/>
                            <a:ext cx="933"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37CC7"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94777216" name="Rectangle 949"/>
                        <wps:cNvSpPr>
                          <a:spLocks noChangeArrowheads="1"/>
                        </wps:cNvSpPr>
                        <wps:spPr bwMode="auto">
                          <a:xfrm>
                            <a:off x="13280" y="4946"/>
                            <a:ext cx="933"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6BE0D"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898530579" name="Rectangle 955"/>
                        <wps:cNvSpPr>
                          <a:spLocks noChangeArrowheads="1"/>
                        </wps:cNvSpPr>
                        <wps:spPr bwMode="auto">
                          <a:xfrm>
                            <a:off x="36283" y="4946"/>
                            <a:ext cx="3284"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86D5"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714691017" name="Rectangle 956"/>
                        <wps:cNvSpPr>
                          <a:spLocks noChangeArrowheads="1"/>
                        </wps:cNvSpPr>
                        <wps:spPr bwMode="auto">
                          <a:xfrm>
                            <a:off x="38752" y="4946"/>
                            <a:ext cx="2351"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58E45"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626125788" name="Rectangle 957"/>
                        <wps:cNvSpPr>
                          <a:spLocks noChangeArrowheads="1"/>
                        </wps:cNvSpPr>
                        <wps:spPr bwMode="auto">
                          <a:xfrm>
                            <a:off x="40520" y="4946"/>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FAE53"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967442065" name="Rectangle 960"/>
                        <wps:cNvSpPr>
                          <a:spLocks noChangeArrowheads="1"/>
                        </wps:cNvSpPr>
                        <wps:spPr bwMode="auto">
                          <a:xfrm>
                            <a:off x="49496" y="4946"/>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85B5E"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399583905" name="Rectangle 961"/>
                        <wps:cNvSpPr>
                          <a:spLocks noChangeArrowheads="1"/>
                        </wps:cNvSpPr>
                        <wps:spPr bwMode="auto">
                          <a:xfrm>
                            <a:off x="12579" y="6409"/>
                            <a:ext cx="1400"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5ECDC"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9869180" name="Rectangle 962"/>
                        <wps:cNvSpPr>
                          <a:spLocks noChangeArrowheads="1"/>
                        </wps:cNvSpPr>
                        <wps:spPr bwMode="auto">
                          <a:xfrm>
                            <a:off x="13630" y="6409"/>
                            <a:ext cx="1400"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D70FA"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176382269" name="Rectangle 963"/>
                        <wps:cNvSpPr>
                          <a:spLocks noChangeArrowheads="1"/>
                        </wps:cNvSpPr>
                        <wps:spPr bwMode="auto">
                          <a:xfrm>
                            <a:off x="14682" y="6409"/>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5AEF4"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906000358" name="Rectangle 968"/>
                        <wps:cNvSpPr>
                          <a:spLocks noChangeArrowheads="1"/>
                        </wps:cNvSpPr>
                        <wps:spPr bwMode="auto">
                          <a:xfrm>
                            <a:off x="25628" y="1544"/>
                            <a:ext cx="18160" cy="4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4489B" w14:textId="7189899C" w:rsidR="008D6903" w:rsidRDefault="008D6903" w:rsidP="008D6903">
                              <w:r>
                                <w:rPr>
                                  <w:rFonts w:ascii="Arial" w:eastAsia="Arial" w:hAnsi="Arial" w:cs="Arial"/>
                                  <w:b/>
                                </w:rPr>
                                <w:t>Login</w:t>
                              </w:r>
                              <w:r w:rsidR="00234B63">
                                <w:rPr>
                                  <w:rFonts w:ascii="Arial" w:eastAsia="Arial" w:hAnsi="Arial" w:cs="Arial"/>
                                  <w:b/>
                                </w:rPr>
                                <w:t xml:space="preserve"> Screen</w:t>
                              </w:r>
                            </w:p>
                          </w:txbxContent>
                        </wps:txbx>
                        <wps:bodyPr rot="0" vert="horz" wrap="square" lIns="0" tIns="0" rIns="0" bIns="0" anchor="t" anchorCtr="0" upright="1">
                          <a:noAutofit/>
                        </wps:bodyPr>
                      </wps:wsp>
                      <wps:wsp>
                        <wps:cNvPr id="1618940352" name="Rectangle 972"/>
                        <wps:cNvSpPr>
                          <a:spLocks noChangeArrowheads="1"/>
                        </wps:cNvSpPr>
                        <wps:spPr bwMode="auto">
                          <a:xfrm>
                            <a:off x="46951" y="6409"/>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48610"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827252256" name="Shape 973"/>
                        <wps:cNvSpPr>
                          <a:spLocks/>
                        </wps:cNvSpPr>
                        <wps:spPr bwMode="auto">
                          <a:xfrm>
                            <a:off x="4305" y="8900"/>
                            <a:ext cx="9567" cy="8467"/>
                          </a:xfrm>
                          <a:custGeom>
                            <a:avLst/>
                            <a:gdLst>
                              <a:gd name="T0" fmla="*/ 948309 w 956691"/>
                              <a:gd name="T1" fmla="*/ 0 h 846709"/>
                              <a:gd name="T2" fmla="*/ 956691 w 956691"/>
                              <a:gd name="T3" fmla="*/ 9398 h 846709"/>
                              <a:gd name="T4" fmla="*/ 61275 w 956691"/>
                              <a:gd name="T5" fmla="*/ 800976 h 846709"/>
                              <a:gd name="T6" fmla="*/ 82296 w 956691"/>
                              <a:gd name="T7" fmla="*/ 824738 h 846709"/>
                              <a:gd name="T8" fmla="*/ 0 w 956691"/>
                              <a:gd name="T9" fmla="*/ 846709 h 846709"/>
                              <a:gd name="T10" fmla="*/ 31852 w 956691"/>
                              <a:gd name="T11" fmla="*/ 767715 h 846709"/>
                              <a:gd name="T12" fmla="*/ 52858 w 956691"/>
                              <a:gd name="T13" fmla="*/ 791461 h 846709"/>
                              <a:gd name="T14" fmla="*/ 948309 w 956691"/>
                              <a:gd name="T15" fmla="*/ 0 h 846709"/>
                              <a:gd name="T16" fmla="*/ 0 w 956691"/>
                              <a:gd name="T17" fmla="*/ 0 h 846709"/>
                              <a:gd name="T18" fmla="*/ 956691 w 956691"/>
                              <a:gd name="T19" fmla="*/ 846709 h 84670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956691" h="846709">
                                <a:moveTo>
                                  <a:pt x="948309" y="0"/>
                                </a:moveTo>
                                <a:lnTo>
                                  <a:pt x="956691" y="9398"/>
                                </a:lnTo>
                                <a:lnTo>
                                  <a:pt x="61275" y="800976"/>
                                </a:lnTo>
                                <a:lnTo>
                                  <a:pt x="82296" y="824738"/>
                                </a:lnTo>
                                <a:lnTo>
                                  <a:pt x="0" y="846709"/>
                                </a:lnTo>
                                <a:lnTo>
                                  <a:pt x="31852" y="767715"/>
                                </a:lnTo>
                                <a:lnTo>
                                  <a:pt x="52858" y="791461"/>
                                </a:lnTo>
                                <a:lnTo>
                                  <a:pt x="948309" y="0"/>
                                </a:ln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2039569902" name="Shape 974"/>
                        <wps:cNvSpPr>
                          <a:spLocks/>
                        </wps:cNvSpPr>
                        <wps:spPr bwMode="auto">
                          <a:xfrm>
                            <a:off x="29571" y="8947"/>
                            <a:ext cx="762" cy="8515"/>
                          </a:xfrm>
                          <a:custGeom>
                            <a:avLst/>
                            <a:gdLst>
                              <a:gd name="T0" fmla="*/ 31750 w 76200"/>
                              <a:gd name="T1" fmla="*/ 0 h 851535"/>
                              <a:gd name="T2" fmla="*/ 44450 w 76200"/>
                              <a:gd name="T3" fmla="*/ 0 h 851535"/>
                              <a:gd name="T4" fmla="*/ 44450 w 76200"/>
                              <a:gd name="T5" fmla="*/ 775335 h 851535"/>
                              <a:gd name="T6" fmla="*/ 76200 w 76200"/>
                              <a:gd name="T7" fmla="*/ 775335 h 851535"/>
                              <a:gd name="T8" fmla="*/ 38100 w 76200"/>
                              <a:gd name="T9" fmla="*/ 851535 h 851535"/>
                              <a:gd name="T10" fmla="*/ 0 w 76200"/>
                              <a:gd name="T11" fmla="*/ 775335 h 851535"/>
                              <a:gd name="T12" fmla="*/ 31750 w 76200"/>
                              <a:gd name="T13" fmla="*/ 775335 h 851535"/>
                              <a:gd name="T14" fmla="*/ 31750 w 76200"/>
                              <a:gd name="T15" fmla="*/ 0 h 851535"/>
                              <a:gd name="T16" fmla="*/ 0 w 76200"/>
                              <a:gd name="T17" fmla="*/ 0 h 851535"/>
                              <a:gd name="T18" fmla="*/ 76200 w 76200"/>
                              <a:gd name="T19" fmla="*/ 851535 h 85153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851535">
                                <a:moveTo>
                                  <a:pt x="31750" y="0"/>
                                </a:moveTo>
                                <a:lnTo>
                                  <a:pt x="44450" y="0"/>
                                </a:lnTo>
                                <a:lnTo>
                                  <a:pt x="44450" y="775335"/>
                                </a:lnTo>
                                <a:lnTo>
                                  <a:pt x="76200" y="775335"/>
                                </a:lnTo>
                                <a:lnTo>
                                  <a:pt x="38100" y="851535"/>
                                </a:lnTo>
                                <a:lnTo>
                                  <a:pt x="0" y="775335"/>
                                </a:lnTo>
                                <a:lnTo>
                                  <a:pt x="31750" y="775335"/>
                                </a:lnTo>
                                <a:lnTo>
                                  <a:pt x="31750" y="0"/>
                                </a:ln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2028461019" name="Shape 975"/>
                        <wps:cNvSpPr>
                          <a:spLocks/>
                        </wps:cNvSpPr>
                        <wps:spPr bwMode="auto">
                          <a:xfrm>
                            <a:off x="47499" y="8906"/>
                            <a:ext cx="7003" cy="8556"/>
                          </a:xfrm>
                          <a:custGeom>
                            <a:avLst/>
                            <a:gdLst>
                              <a:gd name="T0" fmla="*/ 9906 w 700278"/>
                              <a:gd name="T1" fmla="*/ 0 h 855599"/>
                              <a:gd name="T2" fmla="*/ 656989 w 700278"/>
                              <a:gd name="T3" fmla="*/ 792607 h 855599"/>
                              <a:gd name="T4" fmla="*/ 681609 w 700278"/>
                              <a:gd name="T5" fmla="*/ 772541 h 855599"/>
                              <a:gd name="T6" fmla="*/ 700278 w 700278"/>
                              <a:gd name="T7" fmla="*/ 855599 h 855599"/>
                              <a:gd name="T8" fmla="*/ 622554 w 700278"/>
                              <a:gd name="T9" fmla="*/ 820674 h 855599"/>
                              <a:gd name="T10" fmla="*/ 647193 w 700278"/>
                              <a:gd name="T11" fmla="*/ 800591 h 855599"/>
                              <a:gd name="T12" fmla="*/ 0 w 700278"/>
                              <a:gd name="T13" fmla="*/ 8128 h 855599"/>
                              <a:gd name="T14" fmla="*/ 9906 w 700278"/>
                              <a:gd name="T15" fmla="*/ 0 h 855599"/>
                              <a:gd name="T16" fmla="*/ 0 w 700278"/>
                              <a:gd name="T17" fmla="*/ 0 h 855599"/>
                              <a:gd name="T18" fmla="*/ 700278 w 700278"/>
                              <a:gd name="T19" fmla="*/ 855599 h 85559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00278" h="855599">
                                <a:moveTo>
                                  <a:pt x="9906" y="0"/>
                                </a:moveTo>
                                <a:lnTo>
                                  <a:pt x="656989" y="792607"/>
                                </a:lnTo>
                                <a:lnTo>
                                  <a:pt x="681609" y="772541"/>
                                </a:lnTo>
                                <a:lnTo>
                                  <a:pt x="700278" y="855599"/>
                                </a:lnTo>
                                <a:lnTo>
                                  <a:pt x="622554" y="820674"/>
                                </a:lnTo>
                                <a:lnTo>
                                  <a:pt x="647193" y="800591"/>
                                </a:lnTo>
                                <a:lnTo>
                                  <a:pt x="0" y="8128"/>
                                </a:lnTo>
                                <a:lnTo>
                                  <a:pt x="9906" y="0"/>
                                </a:ln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1310924407" name="Shape 977"/>
                        <wps:cNvSpPr>
                          <a:spLocks/>
                        </wps:cNvSpPr>
                        <wps:spPr bwMode="auto">
                          <a:xfrm>
                            <a:off x="0" y="17938"/>
                            <a:ext cx="12401" cy="3931"/>
                          </a:xfrm>
                          <a:custGeom>
                            <a:avLst/>
                            <a:gdLst>
                              <a:gd name="T0" fmla="*/ 0 w 1240155"/>
                              <a:gd name="T1" fmla="*/ 393065 h 393065"/>
                              <a:gd name="T2" fmla="*/ 1240155 w 1240155"/>
                              <a:gd name="T3" fmla="*/ 393065 h 393065"/>
                              <a:gd name="T4" fmla="*/ 1240155 w 1240155"/>
                              <a:gd name="T5" fmla="*/ 0 h 393065"/>
                              <a:gd name="T6" fmla="*/ 0 w 1240155"/>
                              <a:gd name="T7" fmla="*/ 0 h 393065"/>
                              <a:gd name="T8" fmla="*/ 0 w 1240155"/>
                              <a:gd name="T9" fmla="*/ 393065 h 393065"/>
                              <a:gd name="T10" fmla="*/ 0 w 1240155"/>
                              <a:gd name="T11" fmla="*/ 0 h 393065"/>
                              <a:gd name="T12" fmla="*/ 1240155 w 1240155"/>
                              <a:gd name="T13" fmla="*/ 393065 h 393065"/>
                            </a:gdLst>
                            <a:ahLst/>
                            <a:cxnLst>
                              <a:cxn ang="0">
                                <a:pos x="T0" y="T1"/>
                              </a:cxn>
                              <a:cxn ang="0">
                                <a:pos x="T2" y="T3"/>
                              </a:cxn>
                              <a:cxn ang="0">
                                <a:pos x="T4" y="T5"/>
                              </a:cxn>
                              <a:cxn ang="0">
                                <a:pos x="T6" y="T7"/>
                              </a:cxn>
                              <a:cxn ang="0">
                                <a:pos x="T8" y="T9"/>
                              </a:cxn>
                            </a:cxnLst>
                            <a:rect l="T10" t="T11" r="T12" b="T13"/>
                            <a:pathLst>
                              <a:path w="1240155" h="393065">
                                <a:moveTo>
                                  <a:pt x="0" y="393065"/>
                                </a:moveTo>
                                <a:lnTo>
                                  <a:pt x="1240155" y="393065"/>
                                </a:lnTo>
                                <a:lnTo>
                                  <a:pt x="1240155" y="0"/>
                                </a:lnTo>
                                <a:lnTo>
                                  <a:pt x="0" y="0"/>
                                </a:lnTo>
                                <a:lnTo>
                                  <a:pt x="0" y="39306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0444903" name="Rectangle 979"/>
                        <wps:cNvSpPr>
                          <a:spLocks noChangeArrowheads="1"/>
                        </wps:cNvSpPr>
                        <wps:spPr bwMode="auto">
                          <a:xfrm>
                            <a:off x="4197" y="18498"/>
                            <a:ext cx="934"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5831B"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243213793" name="Rectangle 982"/>
                        <wps:cNvSpPr>
                          <a:spLocks noChangeArrowheads="1"/>
                        </wps:cNvSpPr>
                        <wps:spPr bwMode="auto">
                          <a:xfrm>
                            <a:off x="10902" y="18498"/>
                            <a:ext cx="2354"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D685F"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427313367" name="Rectangle 983"/>
                        <wps:cNvSpPr>
                          <a:spLocks noChangeArrowheads="1"/>
                        </wps:cNvSpPr>
                        <wps:spPr bwMode="auto">
                          <a:xfrm>
                            <a:off x="966" y="19961"/>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6A8BA"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449191852" name="Rectangle 984"/>
                        <wps:cNvSpPr>
                          <a:spLocks noChangeArrowheads="1"/>
                        </wps:cNvSpPr>
                        <wps:spPr bwMode="auto">
                          <a:xfrm>
                            <a:off x="1317" y="19961"/>
                            <a:ext cx="279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7159B"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840521015" name="Rectangle 985"/>
                        <wps:cNvSpPr>
                          <a:spLocks noChangeArrowheads="1"/>
                        </wps:cNvSpPr>
                        <wps:spPr bwMode="auto">
                          <a:xfrm>
                            <a:off x="3420" y="19961"/>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86BFB"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879565250" name="Rectangle 986"/>
                        <wps:cNvSpPr>
                          <a:spLocks noChangeArrowheads="1"/>
                        </wps:cNvSpPr>
                        <wps:spPr bwMode="auto">
                          <a:xfrm>
                            <a:off x="1434" y="18524"/>
                            <a:ext cx="7437" cy="3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665C1" w14:textId="77777777" w:rsidR="008D6903" w:rsidRDefault="008D6903" w:rsidP="008D6903">
                              <w:r>
                                <w:rPr>
                                  <w:rFonts w:ascii="Arial" w:eastAsia="Arial" w:hAnsi="Arial" w:cs="Arial"/>
                                  <w:b/>
                                </w:rPr>
                                <w:t>Login</w:t>
                              </w:r>
                            </w:p>
                          </w:txbxContent>
                        </wps:txbx>
                        <wps:bodyPr rot="0" vert="horz" wrap="square" lIns="0" tIns="0" rIns="0" bIns="0" anchor="t" anchorCtr="0" upright="1">
                          <a:noAutofit/>
                        </wps:bodyPr>
                      </wps:wsp>
                      <wps:wsp>
                        <wps:cNvPr id="623335037" name="Rectangle 988"/>
                        <wps:cNvSpPr>
                          <a:spLocks noChangeArrowheads="1"/>
                        </wps:cNvSpPr>
                        <wps:spPr bwMode="auto">
                          <a:xfrm>
                            <a:off x="9714" y="19961"/>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DAEDA"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379799742" name="Shape 990"/>
                        <wps:cNvSpPr>
                          <a:spLocks/>
                        </wps:cNvSpPr>
                        <wps:spPr bwMode="auto">
                          <a:xfrm>
                            <a:off x="24085" y="17938"/>
                            <a:ext cx="12402" cy="3931"/>
                          </a:xfrm>
                          <a:custGeom>
                            <a:avLst/>
                            <a:gdLst>
                              <a:gd name="T0" fmla="*/ 0 w 1240155"/>
                              <a:gd name="T1" fmla="*/ 393065 h 393065"/>
                              <a:gd name="T2" fmla="*/ 1240155 w 1240155"/>
                              <a:gd name="T3" fmla="*/ 393065 h 393065"/>
                              <a:gd name="T4" fmla="*/ 1240155 w 1240155"/>
                              <a:gd name="T5" fmla="*/ 0 h 393065"/>
                              <a:gd name="T6" fmla="*/ 0 w 1240155"/>
                              <a:gd name="T7" fmla="*/ 0 h 393065"/>
                              <a:gd name="T8" fmla="*/ 0 w 1240155"/>
                              <a:gd name="T9" fmla="*/ 393065 h 393065"/>
                              <a:gd name="T10" fmla="*/ 0 w 1240155"/>
                              <a:gd name="T11" fmla="*/ 0 h 393065"/>
                              <a:gd name="T12" fmla="*/ 1240155 w 1240155"/>
                              <a:gd name="T13" fmla="*/ 393065 h 393065"/>
                            </a:gdLst>
                            <a:ahLst/>
                            <a:cxnLst>
                              <a:cxn ang="0">
                                <a:pos x="T0" y="T1"/>
                              </a:cxn>
                              <a:cxn ang="0">
                                <a:pos x="T2" y="T3"/>
                              </a:cxn>
                              <a:cxn ang="0">
                                <a:pos x="T4" y="T5"/>
                              </a:cxn>
                              <a:cxn ang="0">
                                <a:pos x="T6" y="T7"/>
                              </a:cxn>
                              <a:cxn ang="0">
                                <a:pos x="T8" y="T9"/>
                              </a:cxn>
                            </a:cxnLst>
                            <a:rect l="T10" t="T11" r="T12" b="T13"/>
                            <a:pathLst>
                              <a:path w="1240155" h="393065">
                                <a:moveTo>
                                  <a:pt x="0" y="393065"/>
                                </a:moveTo>
                                <a:lnTo>
                                  <a:pt x="1240155" y="393065"/>
                                </a:lnTo>
                                <a:lnTo>
                                  <a:pt x="1240155" y="0"/>
                                </a:lnTo>
                                <a:lnTo>
                                  <a:pt x="0" y="0"/>
                                </a:lnTo>
                                <a:lnTo>
                                  <a:pt x="0" y="39306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4502739" name="Rectangle 992"/>
                        <wps:cNvSpPr>
                          <a:spLocks noChangeArrowheads="1"/>
                        </wps:cNvSpPr>
                        <wps:spPr bwMode="auto">
                          <a:xfrm>
                            <a:off x="28295" y="18498"/>
                            <a:ext cx="934"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F77A4"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2117332519" name="Rectangle 994"/>
                        <wps:cNvSpPr>
                          <a:spLocks noChangeArrowheads="1"/>
                        </wps:cNvSpPr>
                        <wps:spPr bwMode="auto">
                          <a:xfrm>
                            <a:off x="34223" y="18498"/>
                            <a:ext cx="2354"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1FA15"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99264144" name="Rectangle 996"/>
                        <wps:cNvSpPr>
                          <a:spLocks noChangeArrowheads="1"/>
                        </wps:cNvSpPr>
                        <wps:spPr bwMode="auto">
                          <a:xfrm>
                            <a:off x="35994" y="18498"/>
                            <a:ext cx="935"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60AF7"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2090691900" name="Rectangle 997"/>
                        <wps:cNvSpPr>
                          <a:spLocks noChangeArrowheads="1"/>
                        </wps:cNvSpPr>
                        <wps:spPr bwMode="auto">
                          <a:xfrm>
                            <a:off x="25064" y="19961"/>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AAB6C"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370227036" name="Rectangle 998"/>
                        <wps:cNvSpPr>
                          <a:spLocks noChangeArrowheads="1"/>
                        </wps:cNvSpPr>
                        <wps:spPr bwMode="auto">
                          <a:xfrm>
                            <a:off x="25415" y="19961"/>
                            <a:ext cx="279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6E7EA"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384746331" name="Rectangle 999"/>
                        <wps:cNvSpPr>
                          <a:spLocks noChangeArrowheads="1"/>
                        </wps:cNvSpPr>
                        <wps:spPr bwMode="auto">
                          <a:xfrm>
                            <a:off x="27518" y="19961"/>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12A84"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859071617" name="Rectangle 1000"/>
                        <wps:cNvSpPr>
                          <a:spLocks noChangeArrowheads="1"/>
                        </wps:cNvSpPr>
                        <wps:spPr bwMode="auto">
                          <a:xfrm>
                            <a:off x="25414" y="18533"/>
                            <a:ext cx="9200" cy="3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2E307" w14:textId="4EED291A" w:rsidR="008D6903" w:rsidRDefault="00234B63" w:rsidP="008D6903">
                              <w:r>
                                <w:rPr>
                                  <w:rFonts w:ascii="Arial" w:eastAsia="Arial" w:hAnsi="Arial" w:cs="Arial"/>
                                  <w:b/>
                                </w:rPr>
                                <w:t>Register</w:t>
                              </w:r>
                            </w:p>
                          </w:txbxContent>
                        </wps:txbx>
                        <wps:bodyPr rot="0" vert="horz" wrap="square" lIns="0" tIns="0" rIns="0" bIns="0" anchor="t" anchorCtr="0" upright="1">
                          <a:noAutofit/>
                        </wps:bodyPr>
                      </wps:wsp>
                      <wps:wsp>
                        <wps:cNvPr id="338648993" name="Rectangle 1001"/>
                        <wps:cNvSpPr>
                          <a:spLocks noChangeArrowheads="1"/>
                        </wps:cNvSpPr>
                        <wps:spPr bwMode="auto">
                          <a:xfrm>
                            <a:off x="31328" y="19961"/>
                            <a:ext cx="328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1DFA7"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938192627" name="Rectangle 1002"/>
                        <wps:cNvSpPr>
                          <a:spLocks noChangeArrowheads="1"/>
                        </wps:cNvSpPr>
                        <wps:spPr bwMode="auto">
                          <a:xfrm>
                            <a:off x="33812" y="19961"/>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94362"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045011017" name="Shape 1004"/>
                        <wps:cNvSpPr>
                          <a:spLocks/>
                        </wps:cNvSpPr>
                        <wps:spPr bwMode="auto">
                          <a:xfrm>
                            <a:off x="48564" y="17557"/>
                            <a:ext cx="12402" cy="3931"/>
                          </a:xfrm>
                          <a:custGeom>
                            <a:avLst/>
                            <a:gdLst>
                              <a:gd name="T0" fmla="*/ 0 w 1240155"/>
                              <a:gd name="T1" fmla="*/ 393065 h 393065"/>
                              <a:gd name="T2" fmla="*/ 1240155 w 1240155"/>
                              <a:gd name="T3" fmla="*/ 393065 h 393065"/>
                              <a:gd name="T4" fmla="*/ 1240155 w 1240155"/>
                              <a:gd name="T5" fmla="*/ 0 h 393065"/>
                              <a:gd name="T6" fmla="*/ 0 w 1240155"/>
                              <a:gd name="T7" fmla="*/ 0 h 393065"/>
                              <a:gd name="T8" fmla="*/ 0 w 1240155"/>
                              <a:gd name="T9" fmla="*/ 393065 h 393065"/>
                              <a:gd name="T10" fmla="*/ 0 w 1240155"/>
                              <a:gd name="T11" fmla="*/ 0 h 393065"/>
                              <a:gd name="T12" fmla="*/ 1240155 w 1240155"/>
                              <a:gd name="T13" fmla="*/ 393065 h 393065"/>
                            </a:gdLst>
                            <a:ahLst/>
                            <a:cxnLst>
                              <a:cxn ang="0">
                                <a:pos x="T0" y="T1"/>
                              </a:cxn>
                              <a:cxn ang="0">
                                <a:pos x="T2" y="T3"/>
                              </a:cxn>
                              <a:cxn ang="0">
                                <a:pos x="T4" y="T5"/>
                              </a:cxn>
                              <a:cxn ang="0">
                                <a:pos x="T6" y="T7"/>
                              </a:cxn>
                              <a:cxn ang="0">
                                <a:pos x="T8" y="T9"/>
                              </a:cxn>
                            </a:cxnLst>
                            <a:rect l="T10" t="T11" r="T12" b="T13"/>
                            <a:pathLst>
                              <a:path w="1240155" h="393065">
                                <a:moveTo>
                                  <a:pt x="0" y="393065"/>
                                </a:moveTo>
                                <a:lnTo>
                                  <a:pt x="1240155" y="393065"/>
                                </a:lnTo>
                                <a:lnTo>
                                  <a:pt x="1240155" y="0"/>
                                </a:lnTo>
                                <a:lnTo>
                                  <a:pt x="0" y="0"/>
                                </a:lnTo>
                                <a:lnTo>
                                  <a:pt x="0" y="39306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6077014" name="Rectangle 1007"/>
                        <wps:cNvSpPr>
                          <a:spLocks noChangeArrowheads="1"/>
                        </wps:cNvSpPr>
                        <wps:spPr bwMode="auto">
                          <a:xfrm>
                            <a:off x="59833" y="18117"/>
                            <a:ext cx="188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017FC"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368231841" name="Rectangle 1008"/>
                        <wps:cNvSpPr>
                          <a:spLocks noChangeArrowheads="1"/>
                        </wps:cNvSpPr>
                        <wps:spPr bwMode="auto">
                          <a:xfrm>
                            <a:off x="49542" y="19580"/>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7B667"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611249495" name="Rectangle 1009"/>
                        <wps:cNvSpPr>
                          <a:spLocks noChangeArrowheads="1"/>
                        </wps:cNvSpPr>
                        <wps:spPr bwMode="auto">
                          <a:xfrm>
                            <a:off x="49893" y="19580"/>
                            <a:ext cx="279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01527"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221007310" name="Rectangle 1010"/>
                        <wps:cNvSpPr>
                          <a:spLocks noChangeArrowheads="1"/>
                        </wps:cNvSpPr>
                        <wps:spPr bwMode="auto">
                          <a:xfrm>
                            <a:off x="51996" y="19580"/>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A9DA5"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1183058392" name="Rectangle 1011"/>
                        <wps:cNvSpPr>
                          <a:spLocks noChangeArrowheads="1"/>
                        </wps:cNvSpPr>
                        <wps:spPr bwMode="auto">
                          <a:xfrm>
                            <a:off x="49025" y="18048"/>
                            <a:ext cx="12344" cy="3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032DA" w14:textId="0EC0CF33" w:rsidR="008D6903" w:rsidRDefault="00234B63" w:rsidP="008D6903">
                              <w:r>
                                <w:rPr>
                                  <w:rFonts w:ascii="Arial" w:eastAsia="Arial" w:hAnsi="Arial" w:cs="Arial"/>
                                  <w:b/>
                                </w:rPr>
                                <w:t>Forgot Password</w:t>
                              </w:r>
                            </w:p>
                          </w:txbxContent>
                        </wps:txbx>
                        <wps:bodyPr rot="0" vert="horz" wrap="square" lIns="0" tIns="0" rIns="0" bIns="0" anchor="t" anchorCtr="0" upright="1">
                          <a:noAutofit/>
                        </wps:bodyPr>
                      </wps:wsp>
                      <wps:wsp>
                        <wps:cNvPr id="1800689823" name="Rectangle 1012"/>
                        <wps:cNvSpPr>
                          <a:spLocks noChangeArrowheads="1"/>
                        </wps:cNvSpPr>
                        <wps:spPr bwMode="auto">
                          <a:xfrm>
                            <a:off x="55810" y="19580"/>
                            <a:ext cx="328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7EC9C"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s:wsp>
                        <wps:cNvPr id="644629951" name="Rectangle 1013"/>
                        <wps:cNvSpPr>
                          <a:spLocks noChangeArrowheads="1"/>
                        </wps:cNvSpPr>
                        <wps:spPr bwMode="auto">
                          <a:xfrm>
                            <a:off x="58294" y="19580"/>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3A9F3" w14:textId="77777777" w:rsidR="008D6903" w:rsidRDefault="008D6903" w:rsidP="008D6903">
                              <w:r>
                                <w:rPr>
                                  <w:rFonts w:ascii="Arial" w:eastAsia="Arial" w:hAnsi="Arial" w:cs="Arial"/>
                                  <w:b/>
                                </w:rPr>
                                <w:t xml:space="preserve"> </w:t>
                              </w:r>
                            </w:p>
                          </w:txbxContent>
                        </wps:txbx>
                        <wps:bodyPr rot="0" vert="horz" wrap="square" lIns="0" tIns="0" rIns="0" bIns="0" anchor="t" anchorCtr="0" upright="1">
                          <a:noAutofit/>
                        </wps:bodyPr>
                      </wps:wsp>
                    </wpg:wgp>
                  </a:graphicData>
                </a:graphic>
              </wp:inline>
            </w:drawing>
          </mc:Choice>
          <mc:Fallback>
            <w:pict>
              <v:group w14:anchorId="5497560B" id="Grup 28" o:spid="_x0000_s1126" style="width:435.3pt;height:154.45pt;mso-position-horizontal-relative:char;mso-position-vertical-relative:line" coordsize="61721,2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LMihAAAGynAAAOAAAAZHJzL2Uyb0RvYy54bWzsXW1v47gR/l6g/0HwxwK9iNQrg80eDnsv&#10;KHBtD730B2htxzZqW67s3eT66/vMUKSliJKd3YusnLwf1o5NUxQ5mnnmmRny3bdPm7X3eV7sV/n2&#10;biK+8SfefDvNZ6vt4m7y7/sf/5pOvP0h286ydb6d301+m+8n377/85/ePe5u5zJf5uvZvPDQyXZ/&#10;+7i7mywPh93tzc1+upxvsv03+W6+xZcPebHJDvizWNzMiuwRvW/WN9L345vHvJjtinw63+/x6ff6&#10;y8l77v/hYT49/PPhYT8/eOu7CcZ24P8L/v8j/X/z/l12uyiy3XI1LYeRfcEoNtlqi4varr7PDpn3&#10;qVg1utqspkW+zx8O30zzzU3+8LCazvkecDfCf3Y3PxX5px3fy+L2cbGz04SpfTZPX9zt9B+ffyp2&#10;v+5+KfTo8fbnfPqfPebl5nG3uK1+T38vdGPv4+Pf8xnWM/t0yPnGnx6KDXWBW/KeeH5/s/M7fzp4&#10;U3wYRTINfUjEFN8JFYtUxHoFpkssU+N30+UP5S9jkUihfyeF8iX96ia71RflgZYDo4WHJO2Pk7X/&#10;usn6dZnt5rwGe5qMXwpvNbubKClSJYJo4m2zDabhXxC0bLtYz71UhTQ4GgWam4nd61n1tvmHJdrN&#10;vyuK/HE5z2YYneCbqf2A/thjTU5OM6YzmHg8mwlfN7s1kx3GZqLThGfZzld2uyv2h5/m+cajN3eT&#10;AqPnRcw+/7w/6Kk1TWhNt/mPq/Uan2e3623tA/RJn2AF9ID1jR+ePj7xNKWpmYuP+ew33E+R6ycQ&#10;GgNvlnnxv4n3iKfvbrL/76esmE+89d+2mBN6VM2bwrz5aN5k2yl+ejc5TDz99sNBP9KfdsVqsUTP&#10;gm9nm38H8XxY8S3REPUoyvFCSHqSFiHiWISpiqRLXiIzR33KS6jC8tFzyQsP6RLyosxcjFtepB8n&#10;cRTEsUteeN1q6iKDsmCt/Xr6JVFBQGszLP2i2IAfn+yx6hc/SlOYyAi2oGmPEvNM9alfhK9kia5c&#10;CuZSBkmxsR29wESp8kMZCSd+sTa7V3kJlM+COjAFw0hz9PISB2EaSCBMh3qxJrsHcQHijjAIwrtx&#10;qlhQ3fJyKQCj2EiOXl6g/X34domAC/LcICnfGu1+JUalKYvFwCTGuovjhrxJEAulotTqGHa8PRV0&#10;SAt5qvSsWTmiP87ym+GRCa1InoGUQIU0BCIo4MmzRar4QdNP2m8mHGx8ZXA+M3jN9NFiVkr7PfzX&#10;h80aTNJfbjzfe/S4W30r1WagNGwzupyIvCUxCHijwfaxR7iOtmnZW3u/wIG28Yl+cbO26cl+gRds&#10;Y791qPBaKq1abz6pNWu7b2iQczpTlWYn7licuzjV1Wm/W/GilREnlgbCZsUpW2o2JrudPm1LEcM7&#10;cB4gAH1mOHb5nlgzkjdI7L2mkrg9yWNLYwyYGrOpwvXQqqOxfkrujUHtboyVp57NY9PdGCtLjRk/&#10;mGHo1/JeiZYi3vaeVgykzr3AioDouacpB3t7j8lkl3SXHWiq6C7orfd4NzEPnLfUDzIeKPp6k3+e&#10;3+fc8HCkG49PHK5/bLLeVpvaHjHo2g9MM/O6456rzVnHoGvTwrzqlnrtzmnjvOx0ne/npAn1zds3&#10;PCE0nxWdVSPyaJpASeGZnhIBV2xnPEX7fL2aEd9Hs7QvFh8/rAvvc0b8Of+jKUe3tWab1QEs/nq1&#10;ATCTCZrpdSGC84ftjNfokK3W+j1PRKm5SVlrEu6F1k+JMCSpYEowjBI4m54mCstvNFlYfvPmCMM4&#10;CRMVRUTuNvBTYH1Ya/dejwASMkqgWyHzUfTMP4tAaZZUfpoY/WDCAIY+fm2GWfGFr4Ab8hKm0ifv&#10;qCkw1ontQ2DiMNIarSEwQRKVMRxxQYGx9OkLNY7VNlbT4M2bDUmA/AlCmQQuB00zvTVg/YoKRmEU&#10;bgWThgDgOlZ4QXlhrXdVMOBzoyiKpdMiWR+2BwUjMQgNHRsKphryvJhBsvTpuPVLnPqRL0IHw6wC&#10;q4J7EJcg9kH7OAHMIMTF0qejFhchZRwkMgyANZv4xargHuTlCHil34xgXd4eiSN9OnKJEYhKBGmC&#10;JWlKjH2qepAYKUWsXSSKkmjP18Q8ZSrwFac7XQ7CCN96jKMWGeRTKBlKl4sELgEsRU+QF2NIIbXw&#10;qZ0Cc3mnWugEu9GD3jhSYRDDs3aoGB0b6EligKSCNokJ4yEYpWvck9JCYQgSwE3flViBwFKPOuYI&#10;Y5qZfpTKdXmbZH3GUdskxPoSpDY7Ev1U2CeIEYFMNW03VHm5Er2kYZD1EgU+c/IN1BvZKeoB9QZg&#10;YTRv1xQYyBJM5sVRr6UZRq1hRCLCWMEHcDlKkZ2jPkQGLpCOPTdFRgYDiA0InYI4etwrYhkTgED5&#10;RtO31mHAnoBv6EcU2YWr1BSZIdB3AtVMpeM4biWjELEOUbbg4nvjPp1ryInSaShDlRgL60YtMQEl&#10;+yHp2ykwlq/qwSodPaU49HltjgmiIgTbaoAMm0okr/Sd4iCQ/nTVMXCuVQocQ15KA/nGvWY4BDEy&#10;OckmDVZg7PMzahUjRBIHKSJLrqBSbBmrPnQMsIpGvk2RqfJ3l1Mx9gEat8QoP0b2YhC5gC/qqXuM&#10;EdgsBxGFzyq7qWy+NEthAF4Yo7qIWbJP0LhlBtsYKJThu4q7VWKfqx60DNx8cqKdhqnqLF1Oy1w5&#10;X+bwZCIjiTwmg2TKUhfkwbUqGHrGaz43/XFWqUsIupCFAjWfZV62iU6ryMSOUrJCdT1SzRs/u9YF&#10;QY7AVyhMQdcAa9RlW70LV1TgsgZzu0tddD+tHYKBtNUhKlAp1aQ4+wQfaRuC20ii1i4xWbZl6vsq&#10;iVs7xQIem0qp4tZOwb1VWobIu2ztFKbHNqXSIfdMAtLYVvqOWzus1bsEIo1ka69UYGG7TeKkLEhy&#10;zmit7gUbu0Rpe7fVZUqQoB+L9tFWV+qUOFXXql2eKLpi76p9SokgrTRrkySqabTNTognJX/Yto5l&#10;gtkec7VPa4USiSzMGBX8aKXUXUlEosjNWYFiUk80h4hxc5Mjys31zxqlR5AdLj2CcHDpEVafS49K&#10;psBRelQ+sFx5pJ8cV+WRFm0eCGtlXL6t8sh0iDGTjiunxBQRmVddTMS6jXvVuquzMXyjkitLJemk&#10;zsZ6SY7aFQM2lzavZeUTqRgegtYgnb2y4tCNWS90NnbMmbn0S6qgaqVLZ1Y4nbXv0Qtx8B+7hkn6&#10;AQRX0WZdJWFjYI5FgU1M/OUwR6oo0eCXquRIjI40XgJ+iFm8lLa80BrFsHhfBHMC7LVChgQdG0x1&#10;hC9VG8pGCRfFTmE8omMrjMhahjBEzUxbd1Xb2d5d1Wp2dlc1mQl2jAm45Ng5xKrZ5DttG2LVcJ7o&#10;s2o8gxTJrG191iwnD48gg3OcNYDT2mEd23TfeQ3bdC92dXlO3DtVnNs17+61ukrti94ANm55rC5P&#10;R2fVpelc7jqqaa4NLMMV1TiKtN80qtGixaBGP4QuUMNCfRamYR1Va2ksuXnVYOLYTj9cnfigHCNw&#10;0hmNWfvwCI5apRXTaPBzTq9kGTSeYRXTOd7mdJmbv8IZxHu4HH0oeziiGgTYF2k0Nphg4ExH1tWX&#10;wxkkHStcCaIM2oYJuwqcAUNt8IxO4IHcfhWeAUoj7gKV+zJhL6CTtEEdIMbWgWdi4L6UWCB3hzWT&#10;qWTsJ2zaXb1WLWZMtHd7r1WTiZTKKGSOwTnWGrDhe24da9V2ptxZ61ir9jMGvReFrb3WwA1t9hi2&#10;9loDN8hFFypo7bYGceD/Rap9DmoQh0GTe/Gri5UKybyVc1Jr6KZboKpLpQGJa+2b6MY9wuoSdfRW&#10;XR4tl+3zWFuf5qpfAY57F5q3DXC0dGmEw/LoQjgk2DXY0kbaaB2okQDruE4koHVbiRtId3W2LtUq&#10;Wwf7LLZiF62LtC1hXdPZt1YxujVrkM7WJSkEvdDZrDFrV5zjDXWv6oC2bsXmOlCrOs/G4JyOKtwv&#10;xzlagAS2Fy5xh4lNCRmibJFZm0DpLW++FuWQleNudaJ8G8bB5ZDHCIOs35BgV5tWiZuyt/Z+q9bz&#10;RL9VqHOy3+cW1D3UKs7puPnnBtTdWdV+dnRWNZ0n7rgGbTq6rMEasvDuAdYQzckZrG3E5hjoyG08&#10;bh9RkUY0BI/rCzdiMw8c2dVy3Vx2VeuB48Li+m2W1fYI56j2A2NUzKtmEKrNTaTFtDCvuqUewzlt&#10;nJd9ic9+3YjtjZzckKQ+KCjl3IgNG6PBNtSyMl5vn6RQKOhpiLxIw+c7H6sAxqMst7pcco/lQV4Y&#10;BiOdYk720Fv44ZO3u7FWGEgUa2Mj6GaaMnJA+xMY2oMZWMUtMSi3GoLIsLDSAzRqkRG0EZsIAkrG&#10;aqS26x1FelIyik4cIYlROJxJA1+Dx4eRQGh9kJELTKgESiGcKacove1RySCE0SYxMoGdurxZYr/y&#10;qmNwUlgkEb6A59jUMdZ0NzMyfvcjhbDtpAbag1UyFtaNW8mk2IE4xv7QWK2mxFjL3YPEiJDwLQOZ&#10;CLs3MR9jzFIS0sY4hH0DmFD6rsIS9bUJsdAbxY1eyWB3UOQT+bQiTYmxergHiVHY86DNLCEl8/JW&#10;CYdZlkZ63DoGjlKiVBLCUdESU5LNx4PdmtJCz3gND9MfZ5VCgFIu9wJtIZwxDFYlV8JZa9ljuuKV&#10;cMbWBmx5jnNyJZxx5ER5AIn2G4dw8ofle6+E8/Xkj5JlfjtHBeMUcOSCgw9CHK2BoVSf/KFMkVJf&#10;wu5hMs7STseoQZTEPgdBgAMdnCLTJxsE157OBxgy5YzxXYE3E7wyDnGGkkvL9OnbB0glNc69Q8tA&#10;AV06rqUZh9H79hLhJFR0Uw25wzBZXr7prv3uBCIYqbjDux8A54wz1a5KBoxc4kucBofjPhwS0ycd&#10;RAmVJZRpBraGEaaQVumOGssEKQofYlC5LpGxvHwfSgZnlUGTtMVCh0AhWp07aolBFBQnx+M4Xwfp&#10;jPJSzuaqsYWvl6JDasZgGRTWarrIBCoUVQqXgQpsSEYk5rFop79AhVW7oxaaIEjjMFWuJB3IjOXm&#10;e9AzCFqVp5k5wqH4agiKxurdUcsMMtQFCjmkW89YKqIPmcFIysyuJpwZRHjreGj7qEVG+ODysH3r&#10;0Tbp8BZ0TActQ6ahZrHOjm+FaWQ8o6RxOCLx4tf4VlsByDW+dY1vbakwAVUPCBoscNo5l59f41uY&#10;k3qZhA2wwTk6p1jinDbXgor5xFtzFvwfe1eoGDX8SYIgV9PBh1W0Lm0PKCpSKZ2DxcEKRFDq3ppI&#10;6eyLS1PPuuxx9NRzgM2zsW8liqIbPCJkxnq0PchMqCJKVWJWKMJO9IBqx205BpEhH1hHZNTIOxaw&#10;UjgJBLDueRQdImMd2l5EJiWawS0yw+CeNVU1ejWDc3xhgVD+7pIZfFqGdHqQGYTyy305BQ5JaaiZ&#10;AXBCSMgup2PUakYIbHdNx9jAKDT1jN69tubKvx75jBpVhB01nPH1UaNH0yRkQKF+zm1N0ouxz3oX&#10;zNErGpxh48c4yJFyZRxSYy14H5omwh6cbdZpGPQzwsdXVUNnDYWxxJlZThCsK1960jQREgNN/sVA&#10;rZP1I4dqnUDwLm4fFzuOAi6KbLdcTb/PDln1b6aBb+cyX+br2bx4/38AAAD//wMAUEsDBBQABgAI&#10;AAAAIQAZJVqI3QAAAAUBAAAPAAAAZHJzL2Rvd25yZXYueG1sTI9BS8NAEIXvgv9hGcGb3Y3FGmM2&#10;pRT1VIS2gnibZqdJaHY2ZLdJ+u9dvehl4PEe732TLyfbioF63zjWkMwUCOLSmYYrDR/717sUhA/I&#10;BlvHpOFCHpbF9VWOmXEjb2nYhUrEEvYZaqhD6DIpfVmTRT9zHXH0jq63GKLsK2l6HGO5beW9Ugtp&#10;seG4UGNH65rK0+5sNbyNOK7mycuwOR3Xl6/9w/vnJiGtb2+m1TOIQFP4C8MPfkSHIjId3JmNF62G&#10;+Ej4vdFLH9UCxEHDXKVPIItc/qcvvgEAAP//AwBQSwECLQAUAAYACAAAACEAtoM4kv4AAADhAQAA&#10;EwAAAAAAAAAAAAAAAAAAAAAAW0NvbnRlbnRfVHlwZXNdLnhtbFBLAQItABQABgAIAAAAIQA4/SH/&#10;1gAAAJQBAAALAAAAAAAAAAAAAAAAAC8BAABfcmVscy8ucmVsc1BLAQItABQABgAIAAAAIQA2wuLM&#10;ihAAAGynAAAOAAAAAAAAAAAAAAAAAC4CAABkcnMvZTJvRG9jLnhtbFBLAQItABQABgAIAAAAIQAZ&#10;JVqI3QAAAAUBAAAPAAAAAAAAAAAAAAAAAOQSAABkcnMvZG93bnJldi54bWxQSwUGAAAAAAQABADz&#10;AAAA7hMAAAAA&#10;">
                <v:rect id="Rectangle 894" o:spid="_x0000_s1127" style="position:absolute;left:8403;top:197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HA9ygAAAOEAAAAPAAAAZHJzL2Rvd25yZXYueG1sRI9Pa8JA&#10;FMTvQr/D8gq96SaWSpK6ilSLHv0HtrdH9jUJzb4N2a1J/fSuIHgcZuY3zHTem1qcqXWVZQXxKAJB&#10;nFtdcaHgePgcJiCcR9ZYWyYF/+RgPnsaTDHTtuMdnfe+EAHCLkMFpfdNJqXLSzLoRrYhDt6PbQ36&#10;INtC6ha7ADe1HEfRRBqsOCyU2NBHSfnv/s8oWCfN4mtjL11Rr77Xp+0pXR5Sr9TLc794B+Gp94/w&#10;vb3RCtJxnKTx6xvcHoU3IGdXAAAA//8DAFBLAQItABQABgAIAAAAIQDb4fbL7gAAAIUBAAATAAAA&#10;AAAAAAAAAAAAAAAAAABbQ29udGVudF9UeXBlc10ueG1sUEsBAi0AFAAGAAgAAAAhAFr0LFu/AAAA&#10;FQEAAAsAAAAAAAAAAAAAAAAAHwEAAF9yZWxzLy5yZWxzUEsBAi0AFAAGAAgAAAAhAPLIcD3KAAAA&#10;4QAAAA8AAAAAAAAAAAAAAAAABwIAAGRycy9kb3ducmV2LnhtbFBLBQYAAAAAAwADALcAAAD+AgAA&#10;AAA=&#10;" filled="f" stroked="f">
                  <v:textbox inset="0,0,0,0">
                    <w:txbxContent>
                      <w:p w14:paraId="64457BCD" w14:textId="77777777" w:rsidR="008D6903" w:rsidRDefault="008D6903" w:rsidP="008D6903">
                        <w:r>
                          <w:rPr>
                            <w:rFonts w:ascii="Arial" w:eastAsia="Arial" w:hAnsi="Arial" w:cs="Arial"/>
                          </w:rPr>
                          <w:t xml:space="preserve"> </w:t>
                        </w:r>
                      </w:p>
                    </w:txbxContent>
                  </v:textbox>
                </v:rect>
                <v:rect id="Rectangle 895" o:spid="_x0000_s1128" style="position:absolute;left:8403;top:4946;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PAjyAAAAOMAAAAPAAAAZHJzL2Rvd25yZXYueG1sRE/NasJA&#10;EL4X+g7LFLzVTURDEl1FWkWPrRastyE7TUKzsyG7mrRP7wqFHuf7n8VqMI24UudqywricQSCuLC6&#10;5lLBx3H7nIJwHlljY5kU/JCD1fLxYYG5tj2/0/XgSxFC2OWooPK+zaV0RUUG3di2xIH7sp1BH86u&#10;lLrDPoSbRk6iKJEGaw4NFbb0UlHxfbgYBbu0XX/u7W9fNpvz7vR2yl6PmVdq9DSs5yA8Df5f/Ofe&#10;6zA/TpJ4mmazCdx/CgDI5Q0AAP//AwBQSwECLQAUAAYACAAAACEA2+H2y+4AAACFAQAAEwAAAAAA&#10;AAAAAAAAAAAAAAAAW0NvbnRlbnRfVHlwZXNdLnhtbFBLAQItABQABgAIAAAAIQBa9CxbvwAAABUB&#10;AAALAAAAAAAAAAAAAAAAAB8BAABfcmVscy8ucmVsc1BLAQItABQABgAIAAAAIQB54PAjyAAAAOMA&#10;AAAPAAAAAAAAAAAAAAAAAAcCAABkcnMvZG93bnJldi54bWxQSwUGAAAAAAMAAwC3AAAA/AIAAAAA&#10;" filled="f" stroked="f">
                  <v:textbox inset="0,0,0,0">
                    <w:txbxContent>
                      <w:p w14:paraId="58AB5EE8" w14:textId="77777777" w:rsidR="008D6903" w:rsidRDefault="008D6903" w:rsidP="008D6903">
                        <w:r>
                          <w:rPr>
                            <w:rFonts w:ascii="Arial" w:eastAsia="Arial" w:hAnsi="Arial" w:cs="Arial"/>
                          </w:rPr>
                          <w:t xml:space="preserve"> </w:t>
                        </w:r>
                      </w:p>
                    </w:txbxContent>
                  </v:textbox>
                </v:rect>
                <v:rect id="Rectangle 896" o:spid="_x0000_s1129" style="position:absolute;left:8403;top:7933;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ShyAAAAOMAAAAPAAAAZHJzL2Rvd25yZXYueG1sRE9fa8Iw&#10;EH8f+B3CCb7NdA4z7YwiTtHHTQdub0dza4vNpTTRVj/9Igz2eL//N1t0thIXanzpWMPTMAFBnDlT&#10;cq7h87B5nIDwAdlg5Zg0XMnDYt57mGFqXMsfdNmHXMQQ9ilqKEKoUyl9VpBFP3Q1ceR+XGMxxLPJ&#10;pWmwjeG2kqMkUdJiybGhwJpWBWWn/dlq2E7q5dfO3dq8Wn9vj+/H6dthGrQe9LvlK4hAXfgX/7l3&#10;Js4fJepFjZ+VgvtPEQA5/wUAAP//AwBQSwECLQAUAAYACAAAACEA2+H2y+4AAACFAQAAEwAAAAAA&#10;AAAAAAAAAAAAAAAAW0NvbnRlbnRfVHlwZXNdLnhtbFBLAQItABQABgAIAAAAIQBa9CxbvwAAABUB&#10;AAALAAAAAAAAAAAAAAAAAB8BAABfcmVscy8ucmVsc1BLAQItABQABgAIAAAAIQDty+ShyAAAAOMA&#10;AAAPAAAAAAAAAAAAAAAAAAcCAABkcnMvZG93bnJldi54bWxQSwUGAAAAAAMAAwC3AAAA/AIAAAAA&#10;" filled="f" stroked="f">
                  <v:textbox inset="0,0,0,0">
                    <w:txbxContent>
                      <w:p w14:paraId="4164D8A7" w14:textId="77777777" w:rsidR="008D6903" w:rsidRDefault="008D6903" w:rsidP="008D6903">
                        <w:r>
                          <w:rPr>
                            <w:rFonts w:ascii="Arial" w:eastAsia="Arial" w:hAnsi="Arial" w:cs="Arial"/>
                          </w:rPr>
                          <w:t xml:space="preserve"> </w:t>
                        </w:r>
                      </w:p>
                    </w:txbxContent>
                  </v:textbox>
                </v:rect>
                <v:rect id="Rectangle 897" o:spid="_x0000_s1130" style="position:absolute;left:8403;top:10920;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LY8yAAAAOMAAAAPAAAAZHJzL2Rvd25yZXYueG1sRE9La8JA&#10;EL4X+h+WKXirGxVtTF1FtKJHHwX1NmSnSTA7G7JbE/31XaHgcb73TGatKcWValdYVtDrRiCIU6sL&#10;zhR8H1bvMQjnkTWWlknBjRzMpq8vE0y0bXhH173PRAhhl6CC3PsqkdKlORl0XVsRB+7H1gZ9OOtM&#10;6hqbEG5K2Y+ikTRYcGjIsaJFTull/2sUrONqftrYe5OVX+f1cXscLw9jr1TnrZ1/gvDU+qf4373R&#10;YX40jONR72M4gMdPAQA5/QMAAP//AwBQSwECLQAUAAYACAAAACEA2+H2y+4AAACFAQAAEwAAAAAA&#10;AAAAAAAAAAAAAAAAW0NvbnRlbnRfVHlwZXNdLnhtbFBLAQItABQABgAIAAAAIQBa9CxbvwAAABUB&#10;AAALAAAAAAAAAAAAAAAAAB8BAABfcmVscy8ucmVsc1BLAQItABQABgAIAAAAIQAh4LY8yAAAAOMA&#10;AAAPAAAAAAAAAAAAAAAAAAcCAABkcnMvZG93bnJldi54bWxQSwUGAAAAAAMAAwC3AAAA/AIAAAAA&#10;" filled="f" stroked="f">
                  <v:textbox inset="0,0,0,0">
                    <w:txbxContent>
                      <w:p w14:paraId="54D8477F" w14:textId="77777777" w:rsidR="008D6903" w:rsidRDefault="008D6903" w:rsidP="008D6903">
                        <w:r>
                          <w:rPr>
                            <w:rFonts w:ascii="Arial" w:eastAsia="Arial" w:hAnsi="Arial" w:cs="Arial"/>
                          </w:rPr>
                          <w:t xml:space="preserve"> </w:t>
                        </w:r>
                      </w:p>
                    </w:txbxContent>
                  </v:textbox>
                </v:rect>
                <v:rect id="Rectangle 898" o:spid="_x0000_s1131" style="position:absolute;left:8403;top:13907;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g2ygAAAOIAAAAPAAAAZHJzL2Rvd25yZXYueG1sRI9Ba8JA&#10;FITvBf/D8gRvdaOYkqSuImrRY6uC9vbIviah2bchu5rUX+8WCj0OM/MNM1/2phY3al1lWcFkHIEg&#10;zq2uuFBwOr49JyCcR9ZYWyYFP+RguRg8zTHTtuMPuh18IQKEXYYKSu+bTEqXl2TQjW1DHLwv2xr0&#10;QbaF1C12AW5qOY2iF2mw4rBQYkPrkvLvw9Uo2CXN6rK3966ot5+78/s53RxTr9Ro2K9eQXjq/X/4&#10;r73XCuIkjWbTeBLD76VwB+TiAQAA//8DAFBLAQItABQABgAIAAAAIQDb4fbL7gAAAIUBAAATAAAA&#10;AAAAAAAAAAAAAAAAAABbQ29udGVudF9UeXBlc10ueG1sUEsBAi0AFAAGAAgAAAAhAFr0LFu/AAAA&#10;FQEAAAsAAAAAAAAAAAAAAAAAHwEAAF9yZWxzLy5yZWxzUEsBAi0AFAAGAAgAAAAhAFbCODbKAAAA&#10;4gAAAA8AAAAAAAAAAAAAAAAABwIAAGRycy9kb3ducmV2LnhtbFBLBQYAAAAAAwADALcAAAD+AgAA&#10;AAA=&#10;" filled="f" stroked="f">
                  <v:textbox inset="0,0,0,0">
                    <w:txbxContent>
                      <w:p w14:paraId="083BC242" w14:textId="77777777" w:rsidR="008D6903" w:rsidRDefault="008D6903" w:rsidP="008D6903">
                        <w:r>
                          <w:rPr>
                            <w:rFonts w:ascii="Arial" w:eastAsia="Arial" w:hAnsi="Arial" w:cs="Arial"/>
                          </w:rPr>
                          <w:t xml:space="preserve"> </w:t>
                        </w:r>
                      </w:p>
                    </w:txbxContent>
                  </v:textbox>
                </v:rect>
                <v:rect id="Rectangle 899" o:spid="_x0000_s1132" style="position:absolute;left:13554;top:16898;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mElygAAAOEAAAAPAAAAZHJzL2Rvd25yZXYueG1sRI9Ba8JA&#10;FITvgv9heUJvuqmKjamriFX0aLVge3tkX5Ng9m3Irib217sFweMwM98ws0VrSnGl2hWWFbwOIhDE&#10;qdUFZwq+jpt+DMJ5ZI2lZVJwIweLebczw0Tbhj/pevCZCBB2CSrIva8SKV2ak0E3sBVx8H5tbdAH&#10;WWdS19gEuCnlMIom0mDBYSHHilY5pefDxSjYxtXye2f/mqxc/2xP+9P04zj1Sr302uU7CE+tf4Yf&#10;7Z1WMBmN49HwbQz/j8IbkPM7AAAA//8DAFBLAQItABQABgAIAAAAIQDb4fbL7gAAAIUBAAATAAAA&#10;AAAAAAAAAAAAAAAAAABbQ29udGVudF9UeXBlc10ueG1sUEsBAi0AFAAGAAgAAAAhAFr0LFu/AAAA&#10;FQEAAAsAAAAAAAAAAAAAAAAAHwEAAF9yZWxzLy5yZWxzUEsBAi0AFAAGAAgAAAAhAGV6YSXKAAAA&#10;4QAAAA8AAAAAAAAAAAAAAAAABwIAAGRycy9kb3ducmV2LnhtbFBLBQYAAAAAAwADALcAAAD+AgAA&#10;AAA=&#10;" filled="f" stroked="f">
                  <v:textbox inset="0,0,0,0">
                    <w:txbxContent>
                      <w:p w14:paraId="77981FC3" w14:textId="77777777" w:rsidR="008D6903" w:rsidRDefault="008D6903" w:rsidP="008D6903">
                        <w:r>
                          <w:rPr>
                            <w:rFonts w:ascii="Arial" w:eastAsia="Arial" w:hAnsi="Arial" w:cs="Arial"/>
                          </w:rPr>
                          <w:t xml:space="preserve"> </w:t>
                        </w:r>
                      </w:p>
                    </w:txbxContent>
                  </v:textbox>
                </v:rect>
                <v:rect id="Rectangle 900" o:spid="_x0000_s1133" style="position:absolute;left:13554;top:19885;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cywAAAOMAAAAPAAAAZHJzL2Rvd25yZXYueG1sRI9PT8Mw&#10;DMXvSHyHyEjcWFIOo+2WTRN/tB1hQxq7WY1pKxqnasJa+PT4gLSj/Z7f+3m5nnynzjTENrCFbGZA&#10;EVfBtVxbeD+83OWgYkJ22AUmCz8UYb26vlpi6cLIb3Tep1pJCMcSLTQp9aXWsWrIY5yFnli0zzB4&#10;TDIOtXYDjhLuO31vzFx7bFkaGuzpsaHqa//tLWzzfvOxC79j3T2ftsfXY/F0KJK1tzfTZgEq0ZQu&#10;5v/rnRN8U5g8mz9kAi0/yQL06g8AAP//AwBQSwECLQAUAAYACAAAACEA2+H2y+4AAACFAQAAEwAA&#10;AAAAAAAAAAAAAAAAAAAAW0NvbnRlbnRfVHlwZXNdLnhtbFBLAQItABQABgAIAAAAIQBa9CxbvwAA&#10;ABUBAAALAAAAAAAAAAAAAAAAAB8BAABfcmVscy8ucmVsc1BLAQItABQABgAIAAAAIQC9Z/0cywAA&#10;AOMAAAAPAAAAAAAAAAAAAAAAAAcCAABkcnMvZG93bnJldi54bWxQSwUGAAAAAAMAAwC3AAAA/wIA&#10;AAAA&#10;" filled="f" stroked="f">
                  <v:textbox inset="0,0,0,0">
                    <w:txbxContent>
                      <w:p w14:paraId="2207681D" w14:textId="77777777" w:rsidR="008D6903" w:rsidRDefault="008D6903" w:rsidP="008D6903">
                        <w:r>
                          <w:rPr>
                            <w:rFonts w:ascii="Arial" w:eastAsia="Arial" w:hAnsi="Arial" w:cs="Arial"/>
                          </w:rPr>
                          <w:t xml:space="preserve"> </w:t>
                        </w:r>
                      </w:p>
                    </w:txbxContent>
                  </v:textbox>
                </v:rect>
                <v:shape id="Shape 930" o:spid="_x0000_s1134" style="position:absolute;left:11614;width:39484;height:8947;visibility:visible;mso-wrap-style:square;v-text-anchor:top" coordsize="3948430,89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KtcyAAAAOMAAAAPAAAAZHJzL2Rvd25yZXYueG1sRE/basJA&#10;EH0v+A/LCL7VjbeoqauIFygUoaZ+wJCdJsHsbMiuMe3XuwWhj3Pus9p0phItNa60rGA0jEAQZ1aX&#10;nCu4fB1fFyCcR9ZYWSYFP+Rgs+69rDDR9s5nalOfixDCLkEFhfd1IqXLCjLohrYmDty3bQz6cDa5&#10;1A3eQ7ip5DiKYmmw5NBQYE27grJrejMK5Gluoo9dvD/RuLqmn+ffy6HdKzXod9s3EJ46/y9+ut91&#10;mD+fxKPlcraYwt9PAQC5fgAAAP//AwBQSwECLQAUAAYACAAAACEA2+H2y+4AAACFAQAAEwAAAAAA&#10;AAAAAAAAAAAAAAAAW0NvbnRlbnRfVHlwZXNdLnhtbFBLAQItABQABgAIAAAAIQBa9CxbvwAAABUB&#10;AAALAAAAAAAAAAAAAAAAAB8BAABfcmVscy8ucmVsc1BLAQItABQABgAIAAAAIQB7IKtcyAAAAOMA&#10;AAAPAAAAAAAAAAAAAAAAAAcCAABkcnMvZG93bnJldi54bWxQSwUGAAAAAAMAAwC3AAAA/AIAAAAA&#10;" path="m,894715r3948430,l3948430,,,,,894715xe" filled="f">
                  <v:stroke miterlimit="83231f" joinstyle="miter" endcap="round"/>
                  <v:path arrowok="t" o:connecttype="custom" o:connectlocs="0,8947;39484,8947;39484,0;0,0;0,8947" o:connectangles="0,0,0,0,0" textboxrect="0,0,3948430,894715"/>
                </v:shape>
                <v:rect id="Rectangle 931" o:spid="_x0000_s1135" style="position:absolute;left:12579;top:557;width:514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I3uyQAAAOMAAAAPAAAAZHJzL2Rvd25yZXYueG1sRE9La8JA&#10;EL4X/A/LCL3VjW19JLqK1IoeWy2otyE7JsHsbMiuJvrru0Khx/neM523phRXql1hWUG/F4EgTq0u&#10;OFPws1u9jEE4j6yxtEwKbuRgPus8TTHRtuFvum59JkIIuwQV5N5XiZQuzcmg69mKOHAnWxv04awz&#10;qWtsQrgp5WsUDaXBgkNDjhV95JSetxejYD2uFoeNvTdZ+Xlc77/28XIXe6Weu+1iAsJT6//Ff+6N&#10;DvOHo/dRPBhEb/D4KQAgZ78AAAD//wMAUEsBAi0AFAAGAAgAAAAhANvh9svuAAAAhQEAABMAAAAA&#10;AAAAAAAAAAAAAAAAAFtDb250ZW50X1R5cGVzXS54bWxQSwECLQAUAAYACAAAACEAWvQsW78AAAAV&#10;AQAACwAAAAAAAAAAAAAAAAAfAQAAX3JlbHMvLnJlbHNQSwECLQAUAAYACAAAACEAPUSN7skAAADj&#10;AAAADwAAAAAAAAAAAAAAAAAHAgAAZHJzL2Rvd25yZXYueG1sUEsFBgAAAAADAAMAtwAAAP0CAAAA&#10;AA==&#10;" filled="f" stroked="f">
                  <v:textbox inset="0,0,0,0">
                    <w:txbxContent>
                      <w:p w14:paraId="1131E626" w14:textId="77777777" w:rsidR="008D6903" w:rsidRDefault="008D6903" w:rsidP="008D6903">
                        <w:r>
                          <w:rPr>
                            <w:rFonts w:ascii="Arial" w:eastAsia="Arial" w:hAnsi="Arial" w:cs="Arial"/>
                            <w:b/>
                          </w:rPr>
                          <w:t xml:space="preserve">           </w:t>
                        </w:r>
                      </w:p>
                    </w:txbxContent>
                  </v:textbox>
                </v:rect>
                <v:rect id="Rectangle 932" o:spid="_x0000_s1136" style="position:absolute;left:16450;top:557;width:3751;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d1JyAAAAOMAAAAPAAAAZHJzL2Rvd25yZXYueG1sRE/NasJA&#10;EL4XfIdlCt7qphJrTF1FWkWPVgu2tyE7TYLZ2ZBdTfTpu4Lgcb7/mc47U4kzNa60rOB1EIEgzqwu&#10;OVfwvV+9JCCcR9ZYWSYFF3Iwn/Wepphq2/IXnXc+FyGEXYoKCu/rVEqXFWTQDWxNHLg/2xj04Wxy&#10;qRtsQ7ip5DCK3qTBkkNDgTV9FJQddyejYJ3Ui5+NvbZ5tfxdH7aHyed+4pXqP3eLdxCeOv8Q390b&#10;HeaP43GcDKNRDLefAgBy9g8AAP//AwBQSwECLQAUAAYACAAAACEA2+H2y+4AAACFAQAAEwAAAAAA&#10;AAAAAAAAAAAAAAAAW0NvbnRlbnRfVHlwZXNdLnhtbFBLAQItABQABgAIAAAAIQBa9CxbvwAAABUB&#10;AAALAAAAAAAAAAAAAAAAAB8BAABfcmVscy8ucmVsc1BLAQItABQABgAIAAAAIQBO1d1JyAAAAOMA&#10;AAAPAAAAAAAAAAAAAAAAAAcCAABkcnMvZG93bnJldi54bWxQSwUGAAAAAAMAAwC3AAAA/AIAAAAA&#10;" filled="f" stroked="f">
                  <v:textbox inset="0,0,0,0">
                    <w:txbxContent>
                      <w:p w14:paraId="4256E977" w14:textId="77777777" w:rsidR="008D6903" w:rsidRDefault="008D6903" w:rsidP="008D6903">
                        <w:r>
                          <w:rPr>
                            <w:rFonts w:ascii="Arial" w:eastAsia="Arial" w:hAnsi="Arial" w:cs="Arial"/>
                            <w:b/>
                          </w:rPr>
                          <w:t xml:space="preserve">        </w:t>
                        </w:r>
                      </w:p>
                    </w:txbxContent>
                  </v:textbox>
                </v:rect>
                <v:rect id="Rectangle 933" o:spid="_x0000_s1137" style="position:absolute;left:19273;top:557;width:844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QG7yAAAAOIAAAAPAAAAZHJzL2Rvd25yZXYueG1sRE/LasJA&#10;FN0X/IfhFrqrE2OtGh1FakWX9QHq7pK5TYKZOyEzmujXO4tCl4fzns5bU4ob1a6wrKDXjUAQp1YX&#10;nCk47FfvIxDOI2ssLZOCOzmYzzovU0y0bXhLt53PRAhhl6CC3PsqkdKlORl0XVsRB+7X1gZ9gHUm&#10;dY1NCDeljKPoUxosODTkWNFXTulldzUK1qNqcdrYR5OV3+f18ec4Xu7HXqm313YxAeGp9f/iP/dG&#10;K4gHvf5HPOyHzeFSuANy9gQAAP//AwBQSwECLQAUAAYACAAAACEA2+H2y+4AAACFAQAAEwAAAAAA&#10;AAAAAAAAAAAAAAAAW0NvbnRlbnRfVHlwZXNdLnhtbFBLAQItABQABgAIAAAAIQBa9CxbvwAAABUB&#10;AAALAAAAAAAAAAAAAAAAAB8BAABfcmVscy8ucmVsc1BLAQItABQABgAIAAAAIQB6cQG7yAAAAOIA&#10;AAAPAAAAAAAAAAAAAAAAAAcCAABkcnMvZG93bnJldi54bWxQSwUGAAAAAAMAAwC3AAAA/AIAAAAA&#10;" filled="f" stroked="f">
                  <v:textbox inset="0,0,0,0">
                    <w:txbxContent>
                      <w:p w14:paraId="1B4753C6" w14:textId="77777777" w:rsidR="008D6903" w:rsidRDefault="008D6903" w:rsidP="008D6903">
                        <w:r>
                          <w:rPr>
                            <w:rFonts w:ascii="Arial" w:eastAsia="Arial" w:hAnsi="Arial" w:cs="Arial"/>
                            <w:b/>
                          </w:rPr>
                          <w:t xml:space="preserve">                  </w:t>
                        </w:r>
                      </w:p>
                    </w:txbxContent>
                  </v:textbox>
                </v:rect>
                <v:rect id="Rectangle 934" o:spid="_x0000_s1138" style="position:absolute;left:25628;top:557;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IyfyAAAAOMAAAAPAAAAZHJzL2Rvd25yZXYueG1sRE/NasJA&#10;EL4XfIdlBG91YyRiUlcR26LHVgXtbciOSTA7G7JbE336bqHQ43z/s1j1phY3al1lWcFkHIEgzq2u&#10;uFBwPLw/z0E4j6yxtkwK7uRgtRw8LTDTtuNPuu19IUIIuwwVlN43mZQuL8mgG9uGOHAX2xr04WwL&#10;qVvsQripZRxFM2mw4tBQYkObkvLr/tso2M6b9XlnH11Rv31tTx+n9PWQeqVGw379AsJT7//Ff+6d&#10;DvOjNE6SZBZP4fenAIBc/gAAAP//AwBQSwECLQAUAAYACAAAACEA2+H2y+4AAACFAQAAEwAAAAAA&#10;AAAAAAAAAAAAAAAAW0NvbnRlbnRfVHlwZXNdLnhtbFBLAQItABQABgAIAAAAIQBa9CxbvwAAABUB&#10;AAALAAAAAAAAAAAAAAAAAB8BAABfcmVscy8ucmVsc1BLAQItABQABgAIAAAAIQBkoIyfyAAAAOMA&#10;AAAPAAAAAAAAAAAAAAAAAAcCAABkcnMvZG93bnJldi54bWxQSwUGAAAAAAMAAwC3AAAA/AIAAAAA&#10;" filled="f" stroked="f">
                  <v:textbox inset="0,0,0,0">
                    <w:txbxContent>
                      <w:p w14:paraId="1A6588BB" w14:textId="77777777" w:rsidR="008D6903" w:rsidRDefault="008D6903" w:rsidP="008D6903">
                        <w:r>
                          <w:rPr>
                            <w:rFonts w:ascii="Arial" w:eastAsia="Arial" w:hAnsi="Arial" w:cs="Arial"/>
                            <w:b/>
                          </w:rPr>
                          <w:t xml:space="preserve"> </w:t>
                        </w:r>
                      </w:p>
                    </w:txbxContent>
                  </v:textbox>
                </v:rect>
                <v:rect id="Rectangle 936" o:spid="_x0000_s1139" style="position:absolute;left:36085;top:557;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D6uywAAAOIAAAAPAAAAZHJzL2Rvd25yZXYueG1sRI9Ba8JA&#10;FITvhf6H5RV6q7tKlRhdRapFjxoLtrdH9pmEZt+G7NZEf323IPQ4zMw3zHzZ21pcqPWVYw3DgQJB&#10;nDtTcaHh4/j+koDwAdlg7Zg0XMnDcvH4MMfUuI4PdMlCISKEfYoayhCaVEqfl2TRD1xDHL2zay2G&#10;KNtCmha7CLe1HCk1kRYrjgslNvRWUv6d/VgN26RZfe7crSvqzdf2tD9N18dp0Pr5qV/NQATqw3/4&#10;3t4ZDaNJosZq+DqGv0vxDsjFLwAAAP//AwBQSwECLQAUAAYACAAAACEA2+H2y+4AAACFAQAAEwAA&#10;AAAAAAAAAAAAAAAAAAAAW0NvbnRlbnRfVHlwZXNdLnhtbFBLAQItABQABgAIAAAAIQBa9CxbvwAA&#10;ABUBAAALAAAAAAAAAAAAAAAAAB8BAABfcmVscy8ucmVsc1BLAQItABQABgAIAAAAIQC62D6uywAA&#10;AOIAAAAPAAAAAAAAAAAAAAAAAAcCAABkcnMvZG93bnJldi54bWxQSwUGAAAAAAMAAwC3AAAA/wIA&#10;AAAA&#10;" filled="f" stroked="f">
                  <v:textbox inset="0,0,0,0">
                    <w:txbxContent>
                      <w:p w14:paraId="2DE4AF24" w14:textId="77777777" w:rsidR="008D6903" w:rsidRDefault="008D6903" w:rsidP="008D6903">
                        <w:r>
                          <w:rPr>
                            <w:rFonts w:ascii="Arial" w:eastAsia="Arial" w:hAnsi="Arial" w:cs="Arial"/>
                            <w:b/>
                          </w:rPr>
                          <w:t xml:space="preserve"> </w:t>
                        </w:r>
                      </w:p>
                    </w:txbxContent>
                  </v:textbox>
                </v:rect>
                <v:rect id="Rectangle 937" o:spid="_x0000_s1140" style="position:absolute;left:12579;top:2020;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eZyAAAAOMAAAAPAAAAZHJzL2Rvd25yZXYueG1sRE9La8JA&#10;EL4X/A/LFHqrm0ZRk7qKaIsefYF6G7LTJJidDdmtif313ULB43zvmc47U4kbNa60rOCtH4Egzqwu&#10;OVdwPHy+TkA4j6yxskwK7uRgPus9TTHVtuUd3fY+FyGEXYoKCu/rVEqXFWTQ9W1NHLgv2xj04Wxy&#10;qRtsQ7ipZBxFI2mw5NBQYE3LgrLr/tsoWE/qxXljf9q8+risT9tTsjokXqmX527xDsJT5x/if/dG&#10;h/lxPBqM4+Eggb+fAgBy9gsAAP//AwBQSwECLQAUAAYACAAAACEA2+H2y+4AAACFAQAAEwAAAAAA&#10;AAAAAAAAAAAAAAAAW0NvbnRlbnRfVHlwZXNdLnhtbFBLAQItABQABgAIAAAAIQBa9CxbvwAAABUB&#10;AAALAAAAAAAAAAAAAAAAAB8BAABfcmVscy8ucmVsc1BLAQItABQABgAIAAAAIQD68keZyAAAAOMA&#10;AAAPAAAAAAAAAAAAAAAAAAcCAABkcnMvZG93bnJldi54bWxQSwUGAAAAAAMAAwC3AAAA/AIAAAAA&#10;" filled="f" stroked="f">
                  <v:textbox inset="0,0,0,0">
                    <w:txbxContent>
                      <w:p w14:paraId="391FD1EB" w14:textId="77777777" w:rsidR="008D6903" w:rsidRDefault="008D6903" w:rsidP="008D6903">
                        <w:r>
                          <w:rPr>
                            <w:rFonts w:ascii="Arial" w:eastAsia="Arial" w:hAnsi="Arial" w:cs="Arial"/>
                            <w:b/>
                          </w:rPr>
                          <w:t xml:space="preserve"> </w:t>
                        </w:r>
                      </w:p>
                    </w:txbxContent>
                  </v:textbox>
                </v:rect>
                <v:rect id="Rectangle 939" o:spid="_x0000_s1141" style="position:absolute;left:22169;top:3483;width:2819;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1+pyAAAAOMAAAAPAAAAZHJzL2Rvd25yZXYueG1sRE9La8JA&#10;EL4L/odlhN504wONqauIrejRasH2NmSnSTA7G7JbE/vru4Lgcb73LFatKcWValdYVjAcRCCIU6sL&#10;zhR8nrb9GITzyBpLy6TgRg5Wy25ngYm2DX/Q9egzEULYJagg975KpHRpTgbdwFbEgfuxtUEfzjqT&#10;usYmhJtSjqJoKg0WHBpyrGiTU3o5/hoFu7haf+3tX5OV79+78+E8fzvNvVIvvXb9CsJT65/ih3uv&#10;w/zRcDqejOPZDO4/BQDk8h8AAP//AwBQSwECLQAUAAYACAAAACEA2+H2y+4AAACFAQAAEwAAAAAA&#10;AAAAAAAAAAAAAAAAW0NvbnRlbnRfVHlwZXNdLnhtbFBLAQItABQABgAIAAAAIQBa9CxbvwAAABUB&#10;AAALAAAAAAAAAAAAAAAAAB8BAABfcmVscy8ucmVsc1BLAQItABQABgAIAAAAIQDsM1+pyAAAAOMA&#10;AAAPAAAAAAAAAAAAAAAAAAcCAABkcnMvZG93bnJldi54bWxQSwUGAAAAAAMAAwC3AAAA/AIAAAAA&#10;" filled="f" stroked="f">
                  <v:textbox inset="0,0,0,0">
                    <w:txbxContent>
                      <w:p w14:paraId="631FDD62" w14:textId="77777777" w:rsidR="008D6903" w:rsidRDefault="008D6903" w:rsidP="008D6903">
                        <w:r>
                          <w:rPr>
                            <w:rFonts w:ascii="Arial" w:eastAsia="Arial" w:hAnsi="Arial" w:cs="Arial"/>
                            <w:b/>
                          </w:rPr>
                          <w:t xml:space="preserve">      </w:t>
                        </w:r>
                      </w:p>
                    </w:txbxContent>
                  </v:textbox>
                </v:rect>
                <v:rect id="Rectangle 940" o:spid="_x0000_s1142" style="position:absolute;left:24287;top:3483;width:281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FPZygAAAOEAAAAPAAAAZHJzL2Rvd25yZXYueG1sRI9Ba8JA&#10;FITvBf/D8gRvdWOUYFJXEduiR6uC9vbIPpNg9m3Ibk3aX98tCD0OM/MNs1j1phZ3al1lWcFkHIEg&#10;zq2uuFBwOr4/z0E4j6yxtkwKvsnBajl4WmCmbccfdD/4QgQIuwwVlN43mZQuL8mgG9uGOHhX2xr0&#10;QbaF1C12AW5qGUdRIg1WHBZKbGhTUn47fBkF23mzvuzsT1fUb5/b8/6cvh5Tr9Ro2K9fQHjq/X/4&#10;0d5pBdMkSeNZPIO/R+ENyOUvAAAA//8DAFBLAQItABQABgAIAAAAIQDb4fbL7gAAAIUBAAATAAAA&#10;AAAAAAAAAAAAAAAAAABbQ29udGVudF9UeXBlc10ueG1sUEsBAi0AFAAGAAgAAAAhAFr0LFu/AAAA&#10;FQEAAAsAAAAAAAAAAAAAAAAAHwEAAF9yZWxzLy5yZWxzUEsBAi0AFAAGAAgAAAAhACO0U9nKAAAA&#10;4QAAAA8AAAAAAAAAAAAAAAAABwIAAGRycy9kb3ducmV2LnhtbFBLBQYAAAAAAwADALcAAAD+AgAA&#10;AAA=&#10;" filled="f" stroked="f">
                  <v:textbox inset="0,0,0,0">
                    <w:txbxContent>
                      <w:p w14:paraId="587CED30" w14:textId="77777777" w:rsidR="008D6903" w:rsidRDefault="008D6903" w:rsidP="008D6903">
                        <w:r>
                          <w:rPr>
                            <w:rFonts w:ascii="Arial" w:eastAsia="Arial" w:hAnsi="Arial" w:cs="Arial"/>
                            <w:b/>
                          </w:rPr>
                          <w:t xml:space="preserve">      </w:t>
                        </w:r>
                      </w:p>
                    </w:txbxContent>
                  </v:textbox>
                </v:rect>
                <v:rect id="Rectangle 947" o:spid="_x0000_s1143" style="position:absolute;left:50137;top:3483;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gMzAAAAOIAAAAPAAAAZHJzL2Rvd25yZXYueG1sRI9Pa8JA&#10;FMTvBb/D8gq91U3bGE3qKtI/6NGqYHt7ZF+TYPZtyG5N9NO7gtDjMDO/Yabz3tTiSK2rLCt4GkYg&#10;iHOrKy4U7LafjxMQziNrrC2TghM5mM8Gd1PMtO34i44bX4gAYZehgtL7JpPS5SUZdEPbEAfv17YG&#10;fZBtIXWLXYCbWj5HUSINVhwWSmzoraT8sPkzCpaTZvG9sueuqD9+lvv1Pn3fpl6ph/t+8QrCU+//&#10;w7f2SitIRmn8ksTjGK6Xwh2QswsAAAD//wMAUEsBAi0AFAAGAAgAAAAhANvh9svuAAAAhQEAABMA&#10;AAAAAAAAAAAAAAAAAAAAAFtDb250ZW50X1R5cGVzXS54bWxQSwECLQAUAAYACAAAACEAWvQsW78A&#10;AAAVAQAACwAAAAAAAAAAAAAAAAAfAQAAX3JlbHMvLnJlbHNQSwECLQAUAAYACAAAACEAvtd4DMwA&#10;AADiAAAADwAAAAAAAAAAAAAAAAAHAgAAZHJzL2Rvd25yZXYueG1sUEsFBgAAAAADAAMAtwAAAAAD&#10;AAAAAA==&#10;" filled="f" stroked="f">
                  <v:textbox inset="0,0,0,0">
                    <w:txbxContent>
                      <w:p w14:paraId="11100F31" w14:textId="77777777" w:rsidR="008D6903" w:rsidRDefault="008D6903" w:rsidP="008D6903">
                        <w:r>
                          <w:rPr>
                            <w:rFonts w:ascii="Arial" w:eastAsia="Arial" w:hAnsi="Arial" w:cs="Arial"/>
                            <w:b/>
                          </w:rPr>
                          <w:t xml:space="preserve"> </w:t>
                        </w:r>
                      </w:p>
                    </w:txbxContent>
                  </v:textbox>
                </v:rect>
                <v:rect id="Rectangle 948" o:spid="_x0000_s1144" style="position:absolute;left:12579;top:4946;width:93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ISoyAAAAOMAAAAPAAAAZHJzL2Rvd25yZXYueG1sRE9fa8Iw&#10;EH8f+B3CCXubiYKurUYRt6GPmwrq29GcbbG5lCaz3T79Mhjs8X7/b7HqbS3u1PrKsYbxSIEgzp2p&#10;uNBwPLw9JSB8QDZYOyYNX+RhtRw8LDAzruMPuu9DIWII+ww1lCE0mZQ+L8miH7mGOHJX11oM8WwL&#10;aVrsYrit5USpmbRYcWwosaFNSflt/2k1bJNmfd65766oXy/b0/spfTmkQevHYb+egwjUh3/xn3tn&#10;4vxZ+qySqRpP4fenCIBc/gAAAP//AwBQSwECLQAUAAYACAAAACEA2+H2y+4AAACFAQAAEwAAAAAA&#10;AAAAAAAAAAAAAAAAW0NvbnRlbnRfVHlwZXNdLnhtbFBLAQItABQABgAIAAAAIQBa9CxbvwAAABUB&#10;AAALAAAAAAAAAAAAAAAAAB8BAABfcmVscy8ucmVsc1BLAQItABQABgAIAAAAIQAbcISoyAAAAOMA&#10;AAAPAAAAAAAAAAAAAAAAAAcCAABkcnMvZG93bnJldi54bWxQSwUGAAAAAAMAAwC3AAAA/AIAAAAA&#10;" filled="f" stroked="f">
                  <v:textbox inset="0,0,0,0">
                    <w:txbxContent>
                      <w:p w14:paraId="30237CC7" w14:textId="77777777" w:rsidR="008D6903" w:rsidRDefault="008D6903" w:rsidP="008D6903">
                        <w:r>
                          <w:rPr>
                            <w:rFonts w:ascii="Arial" w:eastAsia="Arial" w:hAnsi="Arial" w:cs="Arial"/>
                            <w:b/>
                          </w:rPr>
                          <w:t xml:space="preserve">  </w:t>
                        </w:r>
                      </w:p>
                    </w:txbxContent>
                  </v:textbox>
                </v:rect>
                <v:rect id="Rectangle 949" o:spid="_x0000_s1145" style="position:absolute;left:13280;top:4946;width:93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KcygAAAOEAAAAPAAAAZHJzL2Rvd25yZXYueG1sRI9ba8JA&#10;FITfBf/Dcgp9041SjEldRbygj/UCtm+H7GkSmj0bsquJ/vpuoeDjMDPfMLNFZypxo8aVlhWMhhEI&#10;4szqknMF59N2MAXhPLLGyjIpuJODxbzfm2GqbcsHuh19LgKEXYoKCu/rVEqXFWTQDW1NHLxv2xj0&#10;QTa51A22AW4qOY6iiTRYclgosKZVQdnP8WoU7Kb18nNvH21ebb52l49Lsj4lXqnXl275DsJT55/h&#10;//ZeK0je4jgejybw9yi8ATn/BQAA//8DAFBLAQItABQABgAIAAAAIQDb4fbL7gAAAIUBAAATAAAA&#10;AAAAAAAAAAAAAAAAAABbQ29udGVudF9UeXBlc10ueG1sUEsBAi0AFAAGAAgAAAAhAFr0LFu/AAAA&#10;FQEAAAsAAAAAAAAAAAAAAAAAHwEAAF9yZWxzLy5yZWxzUEsBAi0AFAAGAAgAAAAhAFD+ApzKAAAA&#10;4QAAAA8AAAAAAAAAAAAAAAAABwIAAGRycy9kb3ducmV2LnhtbFBLBQYAAAAAAwADALcAAAD+AgAA&#10;AAA=&#10;" filled="f" stroked="f">
                  <v:textbox inset="0,0,0,0">
                    <w:txbxContent>
                      <w:p w14:paraId="5C76BE0D" w14:textId="77777777" w:rsidR="008D6903" w:rsidRDefault="008D6903" w:rsidP="008D6903">
                        <w:r>
                          <w:rPr>
                            <w:rFonts w:ascii="Arial" w:eastAsia="Arial" w:hAnsi="Arial" w:cs="Arial"/>
                            <w:b/>
                          </w:rPr>
                          <w:t xml:space="preserve">  </w:t>
                        </w:r>
                      </w:p>
                    </w:txbxContent>
                  </v:textbox>
                </v:rect>
                <v:rect id="Rectangle 955" o:spid="_x0000_s1146" style="position:absolute;left:36283;top:4946;width:3284;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ee8ywAAAOIAAAAPAAAAZHJzL2Rvd25yZXYueG1sRI9Pa8JA&#10;FMTvgt9heUJvurFim6SuIrVFj/4pqLdH9jUJZt+G7NZEP323UPA4zMxvmNmiM5W4UuNKywrGowgE&#10;cWZ1ybmCr8PnMAbhPLLGyjIpuJGDxbzfm2Gqbcs7uu59LgKEXYoKCu/rVEqXFWTQjWxNHLxv2xj0&#10;QTa51A22AW4q+RxFL9JgyWGhwJreC8ou+x+jYB3Xy9PG3tu8+jivj9tjsjokXqmnQbd8A+Gp84/w&#10;f3ujFcRJPJ1E09cE/i6FOyDnvwAAAP//AwBQSwECLQAUAAYACAAAACEA2+H2y+4AAACFAQAAEwAA&#10;AAAAAAAAAAAAAAAAAAAAW0NvbnRlbnRfVHlwZXNdLnhtbFBLAQItABQABgAIAAAAIQBa9CxbvwAA&#10;ABUBAAALAAAAAAAAAAAAAAAAAB8BAABfcmVscy8ucmVsc1BLAQItABQABgAIAAAAIQB2xee8ywAA&#10;AOIAAAAPAAAAAAAAAAAAAAAAAAcCAABkcnMvZG93bnJldi54bWxQSwUGAAAAAAMAAwC3AAAA/wIA&#10;AAAA&#10;" filled="f" stroked="f">
                  <v:textbox inset="0,0,0,0">
                    <w:txbxContent>
                      <w:p w14:paraId="773486D5" w14:textId="77777777" w:rsidR="008D6903" w:rsidRDefault="008D6903" w:rsidP="008D6903">
                        <w:r>
                          <w:rPr>
                            <w:rFonts w:ascii="Arial" w:eastAsia="Arial" w:hAnsi="Arial" w:cs="Arial"/>
                            <w:b/>
                          </w:rPr>
                          <w:t xml:space="preserve">       </w:t>
                        </w:r>
                      </w:p>
                    </w:txbxContent>
                  </v:textbox>
                </v:rect>
                <v:rect id="Rectangle 956" o:spid="_x0000_s1147" style="position:absolute;left:38752;top:4946;width:2351;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9ByAAAAOMAAAAPAAAAZHJzL2Rvd25yZXYueG1sRE9La8JA&#10;EL4X/A/LCL3VTaSoia4itkWPvkC9DdlpEpqdDdmtif76bkHwON97ZovOVOJKjSstK4gHEQjizOqS&#10;cwXHw9fbBITzyBory6TgRg4W897LDFNtW97Rde9zEULYpaig8L5OpXRZQQbdwNbEgfu2jUEfziaX&#10;usE2hJtKDqNoJA2WHBoKrGlVUPaz/zUK1pN6ed7Ye5tXn5f1aXtKPg6JV+q13y2nIDx1/il+uDc6&#10;zB/H76MkjuIx/P8UAJDzPwAAAP//AwBQSwECLQAUAAYACAAAACEA2+H2y+4AAACFAQAAEwAAAAAA&#10;AAAAAAAAAAAAAAAAW0NvbnRlbnRfVHlwZXNdLnhtbFBLAQItABQABgAIAAAAIQBa9CxbvwAAABUB&#10;AAALAAAAAAAAAAAAAAAAAB8BAABfcmVscy8ucmVsc1BLAQItABQABgAIAAAAIQDfVt9ByAAAAOMA&#10;AAAPAAAAAAAAAAAAAAAAAAcCAABkcnMvZG93bnJldi54bWxQSwUGAAAAAAMAAwC3AAAA/AIAAAAA&#10;" filled="f" stroked="f">
                  <v:textbox inset="0,0,0,0">
                    <w:txbxContent>
                      <w:p w14:paraId="35258E45" w14:textId="77777777" w:rsidR="008D6903" w:rsidRDefault="008D6903" w:rsidP="008D6903">
                        <w:r>
                          <w:rPr>
                            <w:rFonts w:ascii="Arial" w:eastAsia="Arial" w:hAnsi="Arial" w:cs="Arial"/>
                            <w:b/>
                          </w:rPr>
                          <w:t xml:space="preserve">     </w:t>
                        </w:r>
                      </w:p>
                    </w:txbxContent>
                  </v:textbox>
                </v:rect>
                <v:rect id="Rectangle 957" o:spid="_x0000_s1148" style="position:absolute;left:40520;top:4946;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PizAAAAOMAAAAPAAAAZHJzL2Rvd25yZXYueG1sRI9LT8NA&#10;DITvSPyHlZG40U0jEdLQbVXxUHvsSyrcrKxJIrLeKLs0gV9fH5B6tGc883m+HF2rztSHxrOB6SQB&#10;RVx623Bl4Hh4f8hBhYhssfVMBn4pwHJxezPHwvqBd3Tex0pJCIcCDdQxdoXWoazJYZj4jli0L987&#10;jDL2lbY9DhLuWp0mSaYdNiwNNXb0UlP5vf9xBtZ5t/rY+L+hat8+16ftafZ6mEVj7u/G1TOoSGO8&#10;mv+vN1bwszSbpo9PuUDLT7IAvbgAAAD//wMAUEsBAi0AFAAGAAgAAAAhANvh9svuAAAAhQEAABMA&#10;AAAAAAAAAAAAAAAAAAAAAFtDb250ZW50X1R5cGVzXS54bWxQSwECLQAUAAYACAAAACEAWvQsW78A&#10;AAAVAQAACwAAAAAAAAAAAAAAAAAfAQAAX3JlbHMvLnJlbHNQSwECLQAUAAYACAAAACEAf43D4swA&#10;AADjAAAADwAAAAAAAAAAAAAAAAAHAgAAZHJzL2Rvd25yZXYueG1sUEsFBgAAAAADAAMAtwAAAAAD&#10;AAAAAA==&#10;" filled="f" stroked="f">
                  <v:textbox inset="0,0,0,0">
                    <w:txbxContent>
                      <w:p w14:paraId="7CCFAE53" w14:textId="77777777" w:rsidR="008D6903" w:rsidRDefault="008D6903" w:rsidP="008D6903">
                        <w:r>
                          <w:rPr>
                            <w:rFonts w:ascii="Arial" w:eastAsia="Arial" w:hAnsi="Arial" w:cs="Arial"/>
                            <w:b/>
                          </w:rPr>
                          <w:t xml:space="preserve"> </w:t>
                        </w:r>
                      </w:p>
                    </w:txbxContent>
                  </v:textbox>
                </v:rect>
                <v:rect id="Rectangle 960" o:spid="_x0000_s1149" style="position:absolute;left:49496;top:4946;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9ylyQAAAOMAAAAPAAAAZHJzL2Rvd25yZXYueG1sRE9La8JA&#10;EL4X/A/LFHqrm4qmJnUV8YEefRRsb0N2mgSzsyG7NdFf3xUKHud7z2TWmUpcqHGlZQVv/QgEcWZ1&#10;ybmCz+P6dQzCeWSNlWVScCUHs2nvaYKpti3v6XLwuQgh7FJUUHhfp1K6rCCDrm9r4sD92MagD2eT&#10;S91gG8JNJQdRFEuDJYeGAmtaFJSdD79GwWZcz7+29tbm1ep7c9qdkuUx8Uq9PHfzDxCeOv8Q/7u3&#10;OsxP4vfhcBDFI7j/FACQ0z8AAAD//wMAUEsBAi0AFAAGAAgAAAAhANvh9svuAAAAhQEAABMAAAAA&#10;AAAAAAAAAAAAAAAAAFtDb250ZW50X1R5cGVzXS54bWxQSwECLQAUAAYACAAAACEAWvQsW78AAAAV&#10;AQAACwAAAAAAAAAAAAAAAAAfAQAAX3JlbHMvLnJlbHNQSwECLQAUAAYACAAAACEAsWvcpckAAADj&#10;AAAADwAAAAAAAAAAAAAAAAAHAgAAZHJzL2Rvd25yZXYueG1sUEsFBgAAAAADAAMAtwAAAP0CAAAA&#10;AA==&#10;" filled="f" stroked="f">
                  <v:textbox inset="0,0,0,0">
                    <w:txbxContent>
                      <w:p w14:paraId="31185B5E" w14:textId="77777777" w:rsidR="008D6903" w:rsidRDefault="008D6903" w:rsidP="008D6903">
                        <w:r>
                          <w:rPr>
                            <w:rFonts w:ascii="Arial" w:eastAsia="Arial" w:hAnsi="Arial" w:cs="Arial"/>
                            <w:b/>
                          </w:rPr>
                          <w:t xml:space="preserve"> </w:t>
                        </w:r>
                      </w:p>
                    </w:txbxContent>
                  </v:textbox>
                </v:rect>
                <v:rect id="Rectangle 961" o:spid="_x0000_s1150" style="position:absolute;left:12579;top:6409;width:140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14ywAAAOIAAAAPAAAAZHJzL2Rvd25yZXYueG1sRI9Pa8JA&#10;FMTvhX6H5RW81U0rSja6irQVPfqnYHt7ZJ9JaPZtyK4m9tN3BaHHYWZ+w8wWva3FhVpfOdbwMkxA&#10;EOfOVFxo+DysnlMQPiAbrB2Thit5WMwfH2aYGdfxji77UIgIYZ+hhjKEJpPS5yVZ9EPXEEfv5FqL&#10;Icq2kKbFLsJtLV+TZCItVhwXSmzoraT8Z3+2GtZps/zauN+uqD++18ftUb0fVNB68NQvpyAC9eE/&#10;fG9vjIaRUuN0pJIx3C7FOyDnfwAAAP//AwBQSwECLQAUAAYACAAAACEA2+H2y+4AAACFAQAAEwAA&#10;AAAAAAAAAAAAAAAAAAAAW0NvbnRlbnRfVHlwZXNdLnhtbFBLAQItABQABgAIAAAAIQBa9CxbvwAA&#10;ABUBAAALAAAAAAAAAAAAAAAAAB8BAABfcmVscy8ucmVsc1BLAQItABQABgAIAAAAIQDfc+14ywAA&#10;AOIAAAAPAAAAAAAAAAAAAAAAAAcCAABkcnMvZG93bnJldi54bWxQSwUGAAAAAAMAAwC3AAAA/wIA&#10;AAAA&#10;" filled="f" stroked="f">
                  <v:textbox inset="0,0,0,0">
                    <w:txbxContent>
                      <w:p w14:paraId="0E75ECDC" w14:textId="77777777" w:rsidR="008D6903" w:rsidRDefault="008D6903" w:rsidP="008D6903">
                        <w:r>
                          <w:rPr>
                            <w:rFonts w:ascii="Arial" w:eastAsia="Arial" w:hAnsi="Arial" w:cs="Arial"/>
                            <w:b/>
                          </w:rPr>
                          <w:t xml:space="preserve">   </w:t>
                        </w:r>
                      </w:p>
                    </w:txbxContent>
                  </v:textbox>
                </v:rect>
                <v:rect id="Rectangle 962" o:spid="_x0000_s1151" style="position:absolute;left:13630;top:6409;width:140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Fj3xgAAAOEAAAAPAAAAZHJzL2Rvd25yZXYueG1sRE9La8JA&#10;EL4X+h+WKfRWN/YgSeoq0gd6rEbQ3obsmASzsyG7NWl/vXMQPH587/lydK26UB8azwamkwQUcelt&#10;w5WBffH1koIKEdli65kM/FGA5eLxYY659QNv6bKLlZIQDjkaqGPscq1DWZPDMPEdsXAn3zuMAvtK&#10;2x4HCXetfk2SmXbYsDTU2NF7TeV59+sMrNNuddz4/6FqP3/Wh+9D9lFk0Zjnp3H1BirSGO/im3tj&#10;ZX6WzrJpKh/kkUDQiysAAAD//wMAUEsBAi0AFAAGAAgAAAAhANvh9svuAAAAhQEAABMAAAAAAAAA&#10;AAAAAAAAAAAAAFtDb250ZW50X1R5cGVzXS54bWxQSwECLQAUAAYACAAAACEAWvQsW78AAAAVAQAA&#10;CwAAAAAAAAAAAAAAAAAfAQAAX3JlbHMvLnJlbHNQSwECLQAUAAYACAAAACEA3BxY98YAAADhAAAA&#10;DwAAAAAAAAAAAAAAAAAHAgAAZHJzL2Rvd25yZXYueG1sUEsFBgAAAAADAAMAtwAAAPoCAAAAAA==&#10;" filled="f" stroked="f">
                  <v:textbox inset="0,0,0,0">
                    <w:txbxContent>
                      <w:p w14:paraId="3EED70FA" w14:textId="77777777" w:rsidR="008D6903" w:rsidRDefault="008D6903" w:rsidP="008D6903">
                        <w:r>
                          <w:rPr>
                            <w:rFonts w:ascii="Arial" w:eastAsia="Arial" w:hAnsi="Arial" w:cs="Arial"/>
                            <w:b/>
                          </w:rPr>
                          <w:t xml:space="preserve">   </w:t>
                        </w:r>
                      </w:p>
                    </w:txbxContent>
                  </v:textbox>
                </v:rect>
                <v:rect id="Rectangle 963" o:spid="_x0000_s1152" style="position:absolute;left:14682;top:640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WNjyAAAAOMAAAAPAAAAZHJzL2Rvd25yZXYueG1sRE/NasJA&#10;EL4X+g7LFLzVjSmkSXQVaSt6rFqw3obsNAnNzobsaqJP7xYKHuf7n9liMI04U+dqywom4wgEcWF1&#10;zaWCr/3qOQXhPLLGxjIpuJCDxfzxYYa5tj1v6bzzpQgh7HJUUHnf5lK6oiKDbmxb4sD92M6gD2dX&#10;St1hH8JNI+MoSqTBmkNDhS29VVT87k5GwTptl98be+3L5uO4Pnwesvd95pUaPQ3LKQhPg7+L/90b&#10;HeZPXpOXNI6TDP5+CgDI+Q0AAP//AwBQSwECLQAUAAYACAAAACEA2+H2y+4AAACFAQAAEwAAAAAA&#10;AAAAAAAAAAAAAAAAW0NvbnRlbnRfVHlwZXNdLnhtbFBLAQItABQABgAIAAAAIQBa9CxbvwAAABUB&#10;AAALAAAAAAAAAAAAAAAAAB8BAABfcmVscy8ucmVsc1BLAQItABQABgAIAAAAIQAVrWNjyAAAAOMA&#10;AAAPAAAAAAAAAAAAAAAAAAcCAABkcnMvZG93bnJldi54bWxQSwUGAAAAAAMAAwC3AAAA/AIAAAAA&#10;" filled="f" stroked="f">
                  <v:textbox inset="0,0,0,0">
                    <w:txbxContent>
                      <w:p w14:paraId="3A55AEF4" w14:textId="77777777" w:rsidR="008D6903" w:rsidRDefault="008D6903" w:rsidP="008D6903">
                        <w:r>
                          <w:rPr>
                            <w:rFonts w:ascii="Arial" w:eastAsia="Arial" w:hAnsi="Arial" w:cs="Arial"/>
                            <w:b/>
                          </w:rPr>
                          <w:t xml:space="preserve"> </w:t>
                        </w:r>
                      </w:p>
                    </w:txbxContent>
                  </v:textbox>
                </v:rect>
                <v:rect id="Rectangle 968" o:spid="_x0000_s1153" style="position:absolute;left:25628;top:1544;width:18160;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mHywAAAOMAAAAPAAAAZHJzL2Rvd25yZXYueG1sRI9BT8JA&#10;EIXvJvyHzZB4k10xElpYCEENHBVM0NukO7SN3dmmu9Lqr3cOJhxn3pv3vlmuB9+oC3WxDmzhfmJA&#10;ERfB1VxaeD++3M1BxYTssAlMFn4owno1ulli7kLPb3Q5pFJJCMccLVQptbnWsajIY5yElli0c+g8&#10;Jhm7UrsOewn3jZ4aM9Mea5aGClvaVlR8Hb69hd283Xzsw29fNs+fu9PrKXs6Zsna2/GwWYBKNKSr&#10;+f967wQ/MzNjzMOjQMtPsgC9+gMAAP//AwBQSwECLQAUAAYACAAAACEA2+H2y+4AAACFAQAAEwAA&#10;AAAAAAAAAAAAAAAAAAAAW0NvbnRlbnRfVHlwZXNdLnhtbFBLAQItABQABgAIAAAAIQBa9CxbvwAA&#10;ABUBAAALAAAAAAAAAAAAAAAAAB8BAABfcmVscy8ucmVsc1BLAQItABQABgAIAAAAIQBhROmHywAA&#10;AOMAAAAPAAAAAAAAAAAAAAAAAAcCAABkcnMvZG93bnJldi54bWxQSwUGAAAAAAMAAwC3AAAA/wIA&#10;AAAA&#10;" filled="f" stroked="f">
                  <v:textbox inset="0,0,0,0">
                    <w:txbxContent>
                      <w:p w14:paraId="47A4489B" w14:textId="7189899C" w:rsidR="008D6903" w:rsidRDefault="008D6903" w:rsidP="008D6903">
                        <w:r>
                          <w:rPr>
                            <w:rFonts w:ascii="Arial" w:eastAsia="Arial" w:hAnsi="Arial" w:cs="Arial"/>
                            <w:b/>
                          </w:rPr>
                          <w:t>Login</w:t>
                        </w:r>
                        <w:r w:rsidR="00234B63">
                          <w:rPr>
                            <w:rFonts w:ascii="Arial" w:eastAsia="Arial" w:hAnsi="Arial" w:cs="Arial"/>
                            <w:b/>
                          </w:rPr>
                          <w:t xml:space="preserve"> Screen</w:t>
                        </w:r>
                      </w:p>
                    </w:txbxContent>
                  </v:textbox>
                </v:rect>
                <v:rect id="Rectangle 972" o:spid="_x0000_s1154" style="position:absolute;left:46951;top:6409;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glqyQAAAOMAAAAPAAAAZHJzL2Rvd25yZXYueG1sRE/NasJA&#10;EL4XfIdlBG91o7WSpK4itkWPNhZsb0N2mgSzsyG7mujTd4VCj/P9z2LVm1pcqHWVZQWTcQSCOLe6&#10;4kLB5+H9MQbhPLLG2jIpuJKD1XLwsMBU244/6JL5QoQQdikqKL1vUildXpJBN7YNceB+bGvQh7Mt&#10;pG6xC+GmltMomkuDFYeGEhvalJSfsrNRsI2b9dfO3rqifvveHvfH5PWQeKVGw379AsJT7//Ff+6d&#10;DvPnkziZRU/PU7j/FACQy18AAAD//wMAUEsBAi0AFAAGAAgAAAAhANvh9svuAAAAhQEAABMAAAAA&#10;AAAAAAAAAAAAAAAAAFtDb250ZW50X1R5cGVzXS54bWxQSwECLQAUAAYACAAAACEAWvQsW78AAAAV&#10;AQAACwAAAAAAAAAAAAAAAAAfAQAAX3JlbHMvLnJlbHNQSwECLQAUAAYACAAAACEAqoYJaskAAADj&#10;AAAADwAAAAAAAAAAAAAAAAAHAgAAZHJzL2Rvd25yZXYueG1sUEsFBgAAAAADAAMAtwAAAP0CAAAA&#10;AA==&#10;" filled="f" stroked="f">
                  <v:textbox inset="0,0,0,0">
                    <w:txbxContent>
                      <w:p w14:paraId="37348610" w14:textId="77777777" w:rsidR="008D6903" w:rsidRDefault="008D6903" w:rsidP="008D6903">
                        <w:r>
                          <w:rPr>
                            <w:rFonts w:ascii="Arial" w:eastAsia="Arial" w:hAnsi="Arial" w:cs="Arial"/>
                            <w:b/>
                          </w:rPr>
                          <w:t xml:space="preserve"> </w:t>
                        </w:r>
                      </w:p>
                    </w:txbxContent>
                  </v:textbox>
                </v:rect>
                <v:shape id="Shape 973" o:spid="_x0000_s1155" style="position:absolute;left:4305;top:8900;width:9567;height:8467;visibility:visible;mso-wrap-style:square;v-text-anchor:top" coordsize="956691,84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ouJyQAAAOIAAAAPAAAAZHJzL2Rvd25yZXYueG1sRI/NasMw&#10;EITvhbyD2EBvjVxBEuNECSXp76UQt+S8WBvbrbUykpLYb18VCj0OM/MNs94OthMX8qF1rOF+loEg&#10;rpxpudbw+fF0l4MIEdlg55g0jBRgu5ncrLEw7soHupSxFgnCoUANTYx9IWWoGrIYZq4nTt7JeYsx&#10;SV9L4/Ga4LaTKssW0mLLaaHBnnYNVd/l2Wr4enGn5/KQP56X2fvw5sfxuKdS69vp8LACEWmI/+G/&#10;9qvRkKulmis1X8DvpXQH5OYHAAD//wMAUEsBAi0AFAAGAAgAAAAhANvh9svuAAAAhQEAABMAAAAA&#10;AAAAAAAAAAAAAAAAAFtDb250ZW50X1R5cGVzXS54bWxQSwECLQAUAAYACAAAACEAWvQsW78AAAAV&#10;AQAACwAAAAAAAAAAAAAAAAAfAQAAX3JlbHMvLnJlbHNQSwECLQAUAAYACAAAACEAXHKLickAAADi&#10;AAAADwAAAAAAAAAAAAAAAAAHAgAAZHJzL2Rvd25yZXYueG1sUEsFBgAAAAADAAMAtwAAAP0CAAAA&#10;AA==&#10;" path="m948309,r8382,9398l61275,800976r21021,23762l,846709,31852,767715r21006,23746l948309,xe" fillcolor="black" stroked="f" strokeweight="0">
                  <v:stroke miterlimit="83231f" joinstyle="miter" endcap="round"/>
                  <v:path arrowok="t" o:connecttype="custom" o:connectlocs="9483,0;9567,94;613,8010;823,8247;0,8467;319,7677;529,7915;9483,0" o:connectangles="0,0,0,0,0,0,0,0" textboxrect="0,0,956691,846709"/>
                </v:shape>
                <v:shape id="Shape 974" o:spid="_x0000_s1156" style="position:absolute;left:29571;top:8947;width:762;height:8515;visibility:visible;mso-wrap-style:square;v-text-anchor:top" coordsize="76200,85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pb5zQAAAOMAAAAPAAAAZHJzL2Rvd25yZXYueG1sRI9BS8NA&#10;FITvgv9heYIXaXcbaWvSbosGC1JpwSj0+sg+k2j2bciubfrvu4LgcZiZb5jlerCtOFLvG8caJmMF&#10;grh0puFKw8f7ZvQAwgdkg61j0nAmD+vV9dUSM+NO/EbHIlQiQthnqKEOocuk9GVNFv3YdcTR+3S9&#10;xRBlX0nT4ynCbSsTpWbSYsNxocaO8prK7+LHajg8Tdzdefe8zfP51ybfvhb7qWy0vr0ZHhcgAg3h&#10;P/zXfjEaEnWfTmdpqhL4/RT/gFxdAAAA//8DAFBLAQItABQABgAIAAAAIQDb4fbL7gAAAIUBAAAT&#10;AAAAAAAAAAAAAAAAAAAAAABbQ29udGVudF9UeXBlc10ueG1sUEsBAi0AFAAGAAgAAAAhAFr0LFu/&#10;AAAAFQEAAAsAAAAAAAAAAAAAAAAAHwEAAF9yZWxzLy5yZWxzUEsBAi0AFAAGAAgAAAAhAHGilvnN&#10;AAAA4wAAAA8AAAAAAAAAAAAAAAAABwIAAGRycy9kb3ducmV2LnhtbFBLBQYAAAAAAwADALcAAAAB&#10;AwAAAAA=&#10;" path="m31750,l44450,r,775335l76200,775335,38100,851535,,775335r31750,l31750,xe" fillcolor="black" stroked="f" strokeweight="0">
                  <v:stroke miterlimit="83231f" joinstyle="miter" endcap="round"/>
                  <v:path arrowok="t" o:connecttype="custom" o:connectlocs="318,0;445,0;445,7753;762,7753;381,8515;0,7753;318,7753;318,0" o:connectangles="0,0,0,0,0,0,0,0" textboxrect="0,0,76200,851535"/>
                </v:shape>
                <v:shape id="Shape 975" o:spid="_x0000_s1157" style="position:absolute;left:47499;top:8906;width:7003;height:8556;visibility:visible;mso-wrap-style:square;v-text-anchor:top" coordsize="700278,85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cDbywAAAOMAAAAPAAAAZHJzL2Rvd25yZXYueG1sRI9BSwMx&#10;FITvgv8hPMGL2GQXLdu1aRGloKJg1x48PjbP7OLmZU1iu/33RhA8DjPzDbNcT24Qewqx96yhmCkQ&#10;xK03PVsNu7fNZQUiJmSDg2fScKQI69XpyRJr4w+8pX2TrMgQjjVq6FIaaylj25HDOPMjcfY+fHCY&#10;sgxWmoCHDHeDLJWaS4c954UOR7rrqP1svp2GzbU5bt+fLpqvl2B9uI/Vo3191vr8bLq9AZFoSv/h&#10;v/aD0VCqsrqaF6pYwO+n/Afk6gcAAP//AwBQSwECLQAUAAYACAAAACEA2+H2y+4AAACFAQAAEwAA&#10;AAAAAAAAAAAAAAAAAAAAW0NvbnRlbnRfVHlwZXNdLnhtbFBLAQItABQABgAIAAAAIQBa9CxbvwAA&#10;ABUBAAALAAAAAAAAAAAAAAAAAB8BAABfcmVscy8ucmVsc1BLAQItABQABgAIAAAAIQCQncDbywAA&#10;AOMAAAAPAAAAAAAAAAAAAAAAAAcCAABkcnMvZG93bnJldi54bWxQSwUGAAAAAAMAAwC3AAAA/wIA&#10;AAAA&#10;" path="m9906,l656989,792607r24620,-20066l700278,855599,622554,820674r24639,-20083l,8128,9906,xe" fillcolor="black" stroked="f" strokeweight="0">
                  <v:stroke miterlimit="83231f" joinstyle="miter" endcap="round"/>
                  <v:path arrowok="t" o:connecttype="custom" o:connectlocs="99,0;6570,7926;6816,7725;7003,8556;6226,8207;6472,8006;0,81;99,0" o:connectangles="0,0,0,0,0,0,0,0" textboxrect="0,0,700278,855599"/>
                </v:shape>
                <v:shape id="Shape 977" o:spid="_x0000_s1158" style="position:absolute;top:17938;width:12401;height:3931;visibility:visible;mso-wrap-style:square;v-text-anchor:top" coordsize="124015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SlzQAAAOMAAAAPAAAAZHJzL2Rvd25yZXYueG1sRI/NbsIw&#10;EITvlfoO1lbqDWx+WiBgUNUKCZEeWuDCbRUvSUS8TmM3hLevkZB63J2Zb2cXq85WoqXGl441DPoK&#10;BHHmTMm5hsN+3ZuC8AHZYOWYNFzJw2r5+LDAxLgLf1O7C7mIEPYJaihCqBMpfVaQRd93NXHUTq6x&#10;GOLY5NI0eIlwW8mhUq/SYsnxQoE1vReUnXe/NlK26eh8TH/M53Tz1W4P6cvswx61fn7q3uYgAnXh&#10;33xPb0ysPxqo2XA8VhO4/RQXIJd/AAAA//8DAFBLAQItABQABgAIAAAAIQDb4fbL7gAAAIUBAAAT&#10;AAAAAAAAAAAAAAAAAAAAAABbQ29udGVudF9UeXBlc10ueG1sUEsBAi0AFAAGAAgAAAAhAFr0LFu/&#10;AAAAFQEAAAsAAAAAAAAAAAAAAAAAHwEAAF9yZWxzLy5yZWxzUEsBAi0AFAAGAAgAAAAhAIshxKXN&#10;AAAA4wAAAA8AAAAAAAAAAAAAAAAABwIAAGRycy9kb3ducmV2LnhtbFBLBQYAAAAAAwADALcAAAAB&#10;AwAAAAA=&#10;" path="m,393065r1240155,l1240155,,,,,393065xe" filled="f">
                  <v:stroke miterlimit="83231f" joinstyle="miter" endcap="round"/>
                  <v:path arrowok="t" o:connecttype="custom" o:connectlocs="0,3931;12401,3931;12401,0;0,0;0,3931" o:connectangles="0,0,0,0,0" textboxrect="0,0,1240155,393065"/>
                </v:shape>
                <v:rect id="Rectangle 979" o:spid="_x0000_s1159" style="position:absolute;left:4197;top:18498;width:93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MKyQAAAOMAAAAPAAAAZHJzL2Rvd25yZXYueG1sRE9fT8Iw&#10;EH8n8Ts0Z+IbtMoi26QQIhp4RCAB3i7ruS2u12WtbPrprYmJj/f7f/PlYBtxpc7XjjXcTxQI4sKZ&#10;mksNx8PrOAXhA7LBxjFp+CIPy8XNaI65cT2/0XUfShFD2OeooQqhzaX0RUUW/cS1xJF7d53FEM+u&#10;lKbDPobbRj4o9Sgt1hwbKmzpuaLiY/9pNWzSdnXeuu++bF4um9PulK0PWdD67nZYPYEINIR/8Z97&#10;a+L8WaqSJMnUFH5/igDIxQ8AAAD//wMAUEsBAi0AFAAGAAgAAAAhANvh9svuAAAAhQEAABMAAAAA&#10;AAAAAAAAAAAAAAAAAFtDb250ZW50X1R5cGVzXS54bWxQSwECLQAUAAYACAAAACEAWvQsW78AAAAV&#10;AQAACwAAAAAAAAAAAAAAAAAfAQAAX3JlbHMvLnJlbHNQSwECLQAUAAYACAAAACEAq20DCskAAADj&#10;AAAADwAAAAAAAAAAAAAAAAAHAgAAZHJzL2Rvd25yZXYueG1sUEsFBgAAAAADAAMAtwAAAP0CAAAA&#10;AA==&#10;" filled="f" stroked="f">
                  <v:textbox inset="0,0,0,0">
                    <w:txbxContent>
                      <w:p w14:paraId="42E5831B" w14:textId="77777777" w:rsidR="008D6903" w:rsidRDefault="008D6903" w:rsidP="008D6903">
                        <w:r>
                          <w:rPr>
                            <w:rFonts w:ascii="Arial" w:eastAsia="Arial" w:hAnsi="Arial" w:cs="Arial"/>
                            <w:b/>
                          </w:rPr>
                          <w:t xml:space="preserve">  </w:t>
                        </w:r>
                      </w:p>
                    </w:txbxContent>
                  </v:textbox>
                </v:rect>
                <v:rect id="Rectangle 982" o:spid="_x0000_s1160" style="position:absolute;left:10902;top:18498;width:235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f5mywAAAOIAAAAPAAAAZHJzL2Rvd25yZXYueG1sRI9Ba8JA&#10;FITvQv/D8gredGNSqkldRWqLHq0K6u2RfU1Cs29DdmvS/npXKPQ4zMw3zHzZm1pcqXWVZQWTcQSC&#10;OLe64kLB8fA+moFwHlljbZkU/JCD5eJhMMdM244/6Lr3hQgQdhkqKL1vMildXpJBN7YNcfA+bWvQ&#10;B9kWUrfYBbipZRxFz9JgxWGhxIZeS8q/9t9GwWbWrM5b+9sV9dtlc9qd0vUh9UoNH/vVCwhPvf8P&#10;/7W3WkH8lMSTZJomcL8U7oBc3AAAAP//AwBQSwECLQAUAAYACAAAACEA2+H2y+4AAACFAQAAEwAA&#10;AAAAAAAAAAAAAAAAAAAAW0NvbnRlbnRfVHlwZXNdLnhtbFBLAQItABQABgAIAAAAIQBa9CxbvwAA&#10;ABUBAAALAAAAAAAAAAAAAAAAAB8BAABfcmVscy8ucmVsc1BLAQItABQABgAIAAAAIQA0lf5mywAA&#10;AOIAAAAPAAAAAAAAAAAAAAAAAAcCAABkcnMvZG93bnJldi54bWxQSwUGAAAAAAMAAwC3AAAA/wIA&#10;AAAA&#10;" filled="f" stroked="f">
                  <v:textbox inset="0,0,0,0">
                    <w:txbxContent>
                      <w:p w14:paraId="561D685F" w14:textId="77777777" w:rsidR="008D6903" w:rsidRDefault="008D6903" w:rsidP="008D6903">
                        <w:r>
                          <w:rPr>
                            <w:rFonts w:ascii="Arial" w:eastAsia="Arial" w:hAnsi="Arial" w:cs="Arial"/>
                            <w:b/>
                          </w:rPr>
                          <w:t xml:space="preserve">     </w:t>
                        </w:r>
                      </w:p>
                    </w:txbxContent>
                  </v:textbox>
                </v:rect>
                <v:rect id="Rectangle 983" o:spid="_x0000_s1161" style="position:absolute;left:966;top:19961;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Y+JyAAAAOMAAAAPAAAAZHJzL2Rvd25yZXYueG1sRE9La8JA&#10;EL4X/A/LCN7qRiM+UlcRrejRasH2NmSnSTA7G7JbE/vru4Lgcb73zJetKcWValdYVjDoRyCIU6sL&#10;zhR8nravUxDOI2ssLZOCGzlYLjovc0y0bfiDrkefiRDCLkEFufdVIqVLczLo+rYiDtyPrQ36cNaZ&#10;1DU2IdyUchhFY2mw4NCQY0XrnNLL8dco2E2r1dfe/jVZ+f69Ox/Os81p5pXqddvVGwhPrX+KH+69&#10;DvNHw0k8iOPxBO4/BQDk4h8AAP//AwBQSwECLQAUAAYACAAAACEA2+H2y+4AAACFAQAAEwAAAAAA&#10;AAAAAAAAAAAAAAAAW0NvbnRlbnRfVHlwZXNdLnhtbFBLAQItABQABgAIAAAAIQBa9CxbvwAAABUB&#10;AAALAAAAAAAAAAAAAAAAAB8BAABfcmVscy8ucmVsc1BLAQItABQABgAIAAAAIQAPoY+JyAAAAOMA&#10;AAAPAAAAAAAAAAAAAAAAAAcCAABkcnMvZG93bnJldi54bWxQSwUGAAAAAAMAAwC3AAAA/AIAAAAA&#10;" filled="f" stroked="f">
                  <v:textbox inset="0,0,0,0">
                    <w:txbxContent>
                      <w:p w14:paraId="6516A8BA" w14:textId="77777777" w:rsidR="008D6903" w:rsidRDefault="008D6903" w:rsidP="008D6903">
                        <w:r>
                          <w:rPr>
                            <w:rFonts w:ascii="Arial" w:eastAsia="Arial" w:hAnsi="Arial" w:cs="Arial"/>
                            <w:b/>
                          </w:rPr>
                          <w:t xml:space="preserve"> </w:t>
                        </w:r>
                      </w:p>
                    </w:txbxContent>
                  </v:textbox>
                </v:rect>
                <v:rect id="Rectangle 984" o:spid="_x0000_s1162" style="position:absolute;left:1317;top:19961;width:279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ZoyAAAAOMAAAAPAAAAZHJzL2Rvd25yZXYueG1sRE/NasJA&#10;EL4LvsMygjfdRGxJUlcRteixVUF7G7LTJDQ7G7Jbk/r0bqHQ43z/s1j1phY3al1lWUE8jUAQ51ZX&#10;XCg4n14nCQjnkTXWlknBDzlYLYeDBWbadvxOt6MvRAhhl6GC0vsmk9LlJRl0U9sQB+7TtgZ9ONtC&#10;6ha7EG5qOYuiZ2mw4tBQYkObkvKv47dRsE+a9fVg711R7z72l7dLuj2lXqnxqF+/gPDU+3/xn/ug&#10;w/z5PI3TOHmawe9PAQC5fAAAAP//AwBQSwECLQAUAAYACAAAACEA2+H2y+4AAACFAQAAEwAAAAAA&#10;AAAAAAAAAAAAAAAAW0NvbnRlbnRfVHlwZXNdLnhtbFBLAQItABQABgAIAAAAIQBa9CxbvwAAABUB&#10;AAALAAAAAAAAAAAAAAAAAB8BAABfcmVscy8ucmVsc1BLAQItABQABgAIAAAAIQC/JoZoyAAAAOMA&#10;AAAPAAAAAAAAAAAAAAAAAAcCAABkcnMvZG93bnJldi54bWxQSwUGAAAAAAMAAwC3AAAA/AIAAAAA&#10;" filled="f" stroked="f">
                  <v:textbox inset="0,0,0,0">
                    <w:txbxContent>
                      <w:p w14:paraId="7707159B" w14:textId="77777777" w:rsidR="008D6903" w:rsidRDefault="008D6903" w:rsidP="008D6903">
                        <w:r>
                          <w:rPr>
                            <w:rFonts w:ascii="Arial" w:eastAsia="Arial" w:hAnsi="Arial" w:cs="Arial"/>
                            <w:b/>
                          </w:rPr>
                          <w:t xml:space="preserve">      </w:t>
                        </w:r>
                      </w:p>
                    </w:txbxContent>
                  </v:textbox>
                </v:rect>
                <v:rect id="Rectangle 985" o:spid="_x0000_s1163" style="position:absolute;left:3420;top:19961;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hjtyAAAAOMAAAAPAAAAZHJzL2Rvd25yZXYueG1sRE9fa8Iw&#10;EH8X9h3CDfamSUVHrUaRzaGPUwfOt6O5tWXNpTSZ7fz0ZjDw8X7/b7HqbS0u1PrKsYZkpEAQ585U&#10;XGj4OL4NUxA+IBusHZOGX/KwWj4MFpgZ1/GeLodQiBjCPkMNZQhNJqXPS7LoR64hjtyXay2GeLaF&#10;NC12MdzWcqzUs7RYcWwosaGXkvLvw4/VsE2b9efOXbui3py3p/fT7PU4C1o/PfbrOYhAfbiL/907&#10;E+enEzUdJyqZwt9PEQC5vAEAAP//AwBQSwECLQAUAAYACAAAACEA2+H2y+4AAACFAQAAEwAAAAAA&#10;AAAAAAAAAAAAAAAAW0NvbnRlbnRfVHlwZXNdLnhtbFBLAQItABQABgAIAAAAIQBa9CxbvwAAABUB&#10;AAALAAAAAAAAAAAAAAAAAB8BAABfcmVscy8ucmVsc1BLAQItABQABgAIAAAAIQDkkhjtyAAAAOMA&#10;AAAPAAAAAAAAAAAAAAAAAAcCAABkcnMvZG93bnJldi54bWxQSwUGAAAAAAMAAwC3AAAA/AIAAAAA&#10;" filled="f" stroked="f">
                  <v:textbox inset="0,0,0,0">
                    <w:txbxContent>
                      <w:p w14:paraId="2E586BFB" w14:textId="77777777" w:rsidR="008D6903" w:rsidRDefault="008D6903" w:rsidP="008D6903">
                        <w:r>
                          <w:rPr>
                            <w:rFonts w:ascii="Arial" w:eastAsia="Arial" w:hAnsi="Arial" w:cs="Arial"/>
                            <w:b/>
                          </w:rPr>
                          <w:t xml:space="preserve"> </w:t>
                        </w:r>
                      </w:p>
                    </w:txbxContent>
                  </v:textbox>
                </v:rect>
                <v:rect id="Rectangle 986" o:spid="_x0000_s1164" style="position:absolute;left:1434;top:18524;width:7437;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RRzAAAAOMAAAAPAAAAZHJzL2Rvd25yZXYueG1sRI9BT8JA&#10;EIXvJv6HzZh4k60kxbayEAIaOCKYoLdJd2wbu7NNd6XVX88cTDjOzJv33jdfjq5VZ+pD49nA4yQB&#10;RVx623Bl4P34+pCBChHZYuuZDPxSgOXi9maOhfUDv9H5ECslJhwKNFDH2BVah7Imh2HiO2K5ffne&#10;YZSxr7TtcRBz1+ppksy0w4YlocaO1jWV34cfZ2CbdauPnf8bqvblc3van/LNMY/G3N+Nq2dQkcZ4&#10;Ff9/76zUz57ydJZOU6EQJlmAXlwAAAD//wMAUEsBAi0AFAAGAAgAAAAhANvh9svuAAAAhQEAABMA&#10;AAAAAAAAAAAAAAAAAAAAAFtDb250ZW50X1R5cGVzXS54bWxQSwECLQAUAAYACAAAACEAWvQsW78A&#10;AAAVAQAACwAAAAAAAAAAAAAAAAAfAQAAX3JlbHMvLnJlbHNQSwECLQAUAAYACAAAACEAb/x0UcwA&#10;AADjAAAADwAAAAAAAAAAAAAAAAAHAgAAZHJzL2Rvd25yZXYueG1sUEsFBgAAAAADAAMAtwAAAAAD&#10;AAAAAA==&#10;" filled="f" stroked="f">
                  <v:textbox inset="0,0,0,0">
                    <w:txbxContent>
                      <w:p w14:paraId="781665C1" w14:textId="77777777" w:rsidR="008D6903" w:rsidRDefault="008D6903" w:rsidP="008D6903">
                        <w:r>
                          <w:rPr>
                            <w:rFonts w:ascii="Arial" w:eastAsia="Arial" w:hAnsi="Arial" w:cs="Arial"/>
                            <w:b/>
                          </w:rPr>
                          <w:t>Login</w:t>
                        </w:r>
                      </w:p>
                    </w:txbxContent>
                  </v:textbox>
                </v:rect>
                <v:rect id="Rectangle 988" o:spid="_x0000_s1165" style="position:absolute;left:9714;top:1996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KfLywAAAOIAAAAPAAAAZHJzL2Rvd25yZXYueG1sRI9Pa8JA&#10;FMTvBb/D8gRvdaOh/omuIq2iR6uCentkn0kw+zZkV5P203cLhR6HmfkNM1+2phRPql1hWcGgH4Eg&#10;Tq0uOFNwOm5eJyCcR9ZYWiYFX+Rguei8zDHRtuFPeh58JgKEXYIKcu+rREqX5mTQ9W1FHLybrQ36&#10;IOtM6hqbADelHEbRSBosOCzkWNF7Tun98DAKtpNqddnZ7yYr19fteX+efhynXqlet13NQHhq/X/4&#10;r73TCkbDOI7fongMv5fCHZCLHwAAAP//AwBQSwECLQAUAAYACAAAACEA2+H2y+4AAACFAQAAEwAA&#10;AAAAAAAAAAAAAAAAAAAAW0NvbnRlbnRfVHlwZXNdLnhtbFBLAQItABQABgAIAAAAIQBa9CxbvwAA&#10;ABUBAAALAAAAAAAAAAAAAAAAAB8BAABfcmVscy8ucmVsc1BLAQItABQABgAIAAAAIQA1uKfLywAA&#10;AOIAAAAPAAAAAAAAAAAAAAAAAAcCAABkcnMvZG93bnJldi54bWxQSwUGAAAAAAMAAwC3AAAA/wIA&#10;AAAA&#10;" filled="f" stroked="f">
                  <v:textbox inset="0,0,0,0">
                    <w:txbxContent>
                      <w:p w14:paraId="0E8DAEDA" w14:textId="77777777" w:rsidR="008D6903" w:rsidRDefault="008D6903" w:rsidP="008D6903">
                        <w:r>
                          <w:rPr>
                            <w:rFonts w:ascii="Arial" w:eastAsia="Arial" w:hAnsi="Arial" w:cs="Arial"/>
                            <w:b/>
                          </w:rPr>
                          <w:t xml:space="preserve"> </w:t>
                        </w:r>
                      </w:p>
                    </w:txbxContent>
                  </v:textbox>
                </v:rect>
                <v:shape id="Shape 990" o:spid="_x0000_s1166" style="position:absolute;left:24085;top:17938;width:12402;height:3931;visibility:visible;mso-wrap-style:square;v-text-anchor:top" coordsize="124015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5EDzQAAAOMAAAAPAAAAZHJzL2Rvd25yZXYueG1sRI/NbsIw&#10;EITvlfoO1lbqrTgFSkjAoIqqEiI98HfhtoqXJCJeh9gN4e3rSpV63J2Zb2fny97UoqPWVZYVvA4i&#10;EMS51RUXCo6Hz5cpCOeRNdaWScGdHCwXjw9zTLW98Y66vS9EgLBLUUHpfZNK6fKSDLqBbYiDdrat&#10;QR/GtpC6xVuAm1oOo2giDVYcLpTY0Kqk/LL/NoGyyUaXU3bVX9P1ttscs7fkw5yUen7q32cgPPX+&#10;3/yXXutQfxQncZLE4yH8/hQWIBc/AAAA//8DAFBLAQItABQABgAIAAAAIQDb4fbL7gAAAIUBAAAT&#10;AAAAAAAAAAAAAAAAAAAAAABbQ29udGVudF9UeXBlc10ueG1sUEsBAi0AFAAGAAgAAAAhAFr0LFu/&#10;AAAAFQEAAAsAAAAAAAAAAAAAAAAAHwEAAF9yZWxzLy5yZWxzUEsBAi0AFAAGAAgAAAAhAA+rkQPN&#10;AAAA4wAAAA8AAAAAAAAAAAAAAAAABwIAAGRycy9kb3ducmV2LnhtbFBLBQYAAAAAAwADALcAAAAB&#10;AwAAAAA=&#10;" path="m,393065r1240155,l1240155,,,,,393065xe" filled="f">
                  <v:stroke miterlimit="83231f" joinstyle="miter" endcap="round"/>
                  <v:path arrowok="t" o:connecttype="custom" o:connectlocs="0,3931;12402,3931;12402,0;0,0;0,3931" o:connectangles="0,0,0,0,0" textboxrect="0,0,1240155,393065"/>
                </v:shape>
                <v:rect id="Rectangle 992" o:spid="_x0000_s1167" style="position:absolute;left:28295;top:18498;width:93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bmozAAAAOMAAAAPAAAAZHJzL2Rvd25yZXYueG1sRI9BT8JA&#10;FITvJv6HzTPhJrsUFVpZCFEJHBVI0NtL99k2dt823ZUWfj1LYuJxMjPfZGaL3tbiSK2vHGsYDRUI&#10;4tyZigsN+93qfgrCB2SDtWPScCIPi/ntzQwz4zr+oOM2FCJC2GeooQyhyaT0eUkW/dA1xNH7dq3F&#10;EGVbSNNiF+G2lolST9JixXGhxIZeSsp/tr9Ww3raLD837twV9dvX+vB+SF93adB6cNcvn0EE6sN/&#10;+K+9MRoSNXp4VMlknML1U/wDcn4BAAD//wMAUEsBAi0AFAAGAAgAAAAhANvh9svuAAAAhQEAABMA&#10;AAAAAAAAAAAAAAAAAAAAAFtDb250ZW50X1R5cGVzXS54bWxQSwECLQAUAAYACAAAACEAWvQsW78A&#10;AAAVAQAACwAAAAAAAAAAAAAAAAAfAQAAX3JlbHMvLnJlbHNQSwECLQAUAAYACAAAACEAGYG5qMwA&#10;AADjAAAADwAAAAAAAAAAAAAAAAAHAgAAZHJzL2Rvd25yZXYueG1sUEsFBgAAAAADAAMAtwAAAAAD&#10;AAAAAA==&#10;" filled="f" stroked="f">
                  <v:textbox inset="0,0,0,0">
                    <w:txbxContent>
                      <w:p w14:paraId="5ADF77A4" w14:textId="77777777" w:rsidR="008D6903" w:rsidRDefault="008D6903" w:rsidP="008D6903">
                        <w:r>
                          <w:rPr>
                            <w:rFonts w:ascii="Arial" w:eastAsia="Arial" w:hAnsi="Arial" w:cs="Arial"/>
                            <w:b/>
                          </w:rPr>
                          <w:t xml:space="preserve">  </w:t>
                        </w:r>
                      </w:p>
                    </w:txbxContent>
                  </v:textbox>
                </v:rect>
                <v:rect id="Rectangle 994" o:spid="_x0000_s1168" style="position:absolute;left:34223;top:18498;width:235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ZYozAAAAOMAAAAPAAAAZHJzL2Rvd25yZXYueG1sRI9Ba8JA&#10;FITvQv/D8gredJNIW5O6ilSLHq0W1Nsj+5qEZt+G7Gqiv75bKPQ4zMw3zGzRm1pcqXWVZQXxOAJB&#10;nFtdcaHg8/A+moJwHlljbZkU3MjBYv4wmGGmbccfdN37QgQIuwwVlN43mZQuL8mgG9uGOHhftjXo&#10;g2wLqVvsAtzUMomiZ2mw4rBQYkNvJeXf+4tRsJk2y9PW3ruiXp83x90xXR1Sr9TwsV++gvDU+//w&#10;X3urFSRx/DKZJE9xCr+fwh+Q8x8AAAD//wMAUEsBAi0AFAAGAAgAAAAhANvh9svuAAAAhQEAABMA&#10;AAAAAAAAAAAAAAAAAAAAAFtDb250ZW50X1R5cGVzXS54bWxQSwECLQAUAAYACAAAACEAWvQsW78A&#10;AAAVAQAACwAAAAAAAAAAAAAAAAAfAQAAX3JlbHMvLnJlbHNQSwECLQAUAAYACAAAACEAIRWWKMwA&#10;AADjAAAADwAAAAAAAAAAAAAAAAAHAgAAZHJzL2Rvd25yZXYueG1sUEsFBgAAAAADAAMAtwAAAAAD&#10;AAAAAA==&#10;" filled="f" stroked="f">
                  <v:textbox inset="0,0,0,0">
                    <w:txbxContent>
                      <w:p w14:paraId="15A1FA15" w14:textId="77777777" w:rsidR="008D6903" w:rsidRDefault="008D6903" w:rsidP="008D6903">
                        <w:r>
                          <w:rPr>
                            <w:rFonts w:ascii="Arial" w:eastAsia="Arial" w:hAnsi="Arial" w:cs="Arial"/>
                            <w:b/>
                          </w:rPr>
                          <w:t xml:space="preserve">     </w:t>
                        </w:r>
                      </w:p>
                    </w:txbxContent>
                  </v:textbox>
                </v:rect>
                <v:rect id="Rectangle 996" o:spid="_x0000_s1169" style="position:absolute;left:35994;top:18498;width:93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dBxgAAAOIAAAAPAAAAZHJzL2Rvd25yZXYueG1sRE9Na8JA&#10;EL0L/odlBG+6UYKY6CqiFT22Kqi3ITsmwexsyG5N2l/fLRR6fLzv5bozlXhR40rLCibjCARxZnXJ&#10;uYLLeT+ag3AeWWNlmRR8kYP1qt9bYqptyx/0OvlchBB2KSoovK9TKV1WkEE3tjVx4B62MegDbHKp&#10;G2xDuKnkNIpm0mDJoaHAmrYFZc/Tp1FwmNeb29F+t3n1dj9c36/J7px4pYaDbrMA4anz/+I/91GH&#10;+UkyncWTOIbfSwGDXP0AAAD//wMAUEsBAi0AFAAGAAgAAAAhANvh9svuAAAAhQEAABMAAAAAAAAA&#10;AAAAAAAAAAAAAFtDb250ZW50X1R5cGVzXS54bWxQSwECLQAUAAYACAAAACEAWvQsW78AAAAVAQAA&#10;CwAAAAAAAAAAAAAAAAAfAQAAX3JlbHMvLnJlbHNQSwECLQAUAAYACAAAACEAZrh3QcYAAADiAAAA&#10;DwAAAAAAAAAAAAAAAAAHAgAAZHJzL2Rvd25yZXYueG1sUEsFBgAAAAADAAMAtwAAAPoCAAAAAA==&#10;" filled="f" stroked="f">
                  <v:textbox inset="0,0,0,0">
                    <w:txbxContent>
                      <w:p w14:paraId="60860AF7" w14:textId="77777777" w:rsidR="008D6903" w:rsidRDefault="008D6903" w:rsidP="008D6903">
                        <w:r>
                          <w:rPr>
                            <w:rFonts w:ascii="Arial" w:eastAsia="Arial" w:hAnsi="Arial" w:cs="Arial"/>
                            <w:b/>
                          </w:rPr>
                          <w:t xml:space="preserve">  </w:t>
                        </w:r>
                      </w:p>
                    </w:txbxContent>
                  </v:textbox>
                </v:rect>
                <v:rect id="Rectangle 997" o:spid="_x0000_s1170" style="position:absolute;left:25064;top:19961;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9TeyQAAAOMAAAAPAAAAZHJzL2Rvd25yZXYueG1sRI/LagIx&#10;FIb3Qt8hnEJ3muhCzNQoYiu6rBew7g6T48zg5GSYRGfapzeLQpc//41vvuxdLR7UhsqzgfFIgSDO&#10;va24MHA6boYzECEiW6w9k4EfCrBcvAzmmFnf8Z4eh1iINMIhQwNljE0mZchLchhGviFO3tW3DmOS&#10;bSFti10ad7WcKDWVDitODyU2tC4pvx3uzsB21qy+d/63K+rPy/b8ddYfRx2NeXvtV+8gIvXxP/zX&#10;3lkDE6XVVI+1ShSJKfGAXDwBAAD//wMAUEsBAi0AFAAGAAgAAAAhANvh9svuAAAAhQEAABMAAAAA&#10;AAAAAAAAAAAAAAAAAFtDb250ZW50X1R5cGVzXS54bWxQSwECLQAUAAYACAAAACEAWvQsW78AAAAV&#10;AQAACwAAAAAAAAAAAAAAAAAfAQAAX3JlbHMvLnJlbHNQSwECLQAUAAYACAAAACEAZnfU3skAAADj&#10;AAAADwAAAAAAAAAAAAAAAAAHAgAAZHJzL2Rvd25yZXYueG1sUEsFBgAAAAADAAMAtwAAAP0CAAAA&#10;AA==&#10;" filled="f" stroked="f">
                  <v:textbox inset="0,0,0,0">
                    <w:txbxContent>
                      <w:p w14:paraId="17CAAB6C" w14:textId="77777777" w:rsidR="008D6903" w:rsidRDefault="008D6903" w:rsidP="008D6903">
                        <w:r>
                          <w:rPr>
                            <w:rFonts w:ascii="Arial" w:eastAsia="Arial" w:hAnsi="Arial" w:cs="Arial"/>
                            <w:b/>
                          </w:rPr>
                          <w:t xml:space="preserve"> </w:t>
                        </w:r>
                      </w:p>
                    </w:txbxContent>
                  </v:textbox>
                </v:rect>
                <v:rect id="Rectangle 998" o:spid="_x0000_s1171" style="position:absolute;left:25415;top:19961;width:279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wuywAAAOIAAAAPAAAAZHJzL2Rvd25yZXYueG1sRI9Pa8JA&#10;FMTvBb/D8gRvdbcR/BNdRVqLHqsWbG+P7DMJzb4N2a2JfnpXKPQ4zMxvmMWqs5W4UONLxxpehgoE&#10;ceZMybmGz+P78xSED8gGK8ek4UoeVsve0wJT41re0+UQchEh7FPUUIRQp1L6rCCLfuhq4uidXWMx&#10;RNnk0jTYRritZKLUWFosOS4UWNNrQdnP4ddq2E7r9dfO3dq82nxvTx+n2dtxFrQe9Lv1HESgLvyH&#10;/9o7o2E0UUkyUaMxPC7FOyCXdwAAAP//AwBQSwECLQAUAAYACAAAACEA2+H2y+4AAACFAQAAEwAA&#10;AAAAAAAAAAAAAAAAAAAAW0NvbnRlbnRfVHlwZXNdLnhtbFBLAQItABQABgAIAAAAIQBa9CxbvwAA&#10;ABUBAAALAAAAAAAAAAAAAAAAAB8BAABfcmVscy8ucmVsc1BLAQItABQABgAIAAAAIQDen8wuywAA&#10;AOIAAAAPAAAAAAAAAAAAAAAAAAcCAABkcnMvZG93bnJldi54bWxQSwUGAAAAAAMAAwC3AAAA/wIA&#10;AAAA&#10;" filled="f" stroked="f">
                  <v:textbox inset="0,0,0,0">
                    <w:txbxContent>
                      <w:p w14:paraId="2576E7EA" w14:textId="77777777" w:rsidR="008D6903" w:rsidRDefault="008D6903" w:rsidP="008D6903">
                        <w:r>
                          <w:rPr>
                            <w:rFonts w:ascii="Arial" w:eastAsia="Arial" w:hAnsi="Arial" w:cs="Arial"/>
                            <w:b/>
                          </w:rPr>
                          <w:t xml:space="preserve">      </w:t>
                        </w:r>
                      </w:p>
                    </w:txbxContent>
                  </v:textbox>
                </v:rect>
                <v:rect id="Rectangle 999" o:spid="_x0000_s1172" style="position:absolute;left:27518;top:1996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MZwywAAAOIAAAAPAAAAZHJzL2Rvd25yZXYueG1sRI9Ba8JA&#10;FITvBf/D8gq91Y1GNKauIlbRY9WC7e2RfU2C2bchu5ror+8KhR6HmfmGmS06U4krNa60rGDQj0AQ&#10;Z1aXnCv4PG5eExDOI2usLJOCGzlYzHtPM0y1bXlP14PPRYCwS1FB4X2dSumyggy6vq2Jg/djG4M+&#10;yCaXusE2wE0lh1E0lgZLDgsF1rQqKDsfLkbBNqmXXzt7b/Nq/b09fZym78epV+rluVu+gfDU+f/w&#10;X3unFcTJaDIax/EAHpfCHZDzXwAAAP//AwBQSwECLQAUAAYACAAAACEA2+H2y+4AAACFAQAAEwAA&#10;AAAAAAAAAAAAAAAAAAAAW0NvbnRlbnRfVHlwZXNdLnhtbFBLAQItABQABgAIAAAAIQBa9CxbvwAA&#10;ABUBAAALAAAAAAAAAAAAAAAAAB8BAABfcmVscy8ucmVsc1BLAQItABQABgAIAAAAIQDCTMZwywAA&#10;AOIAAAAPAAAAAAAAAAAAAAAAAAcCAABkcnMvZG93bnJldi54bWxQSwUGAAAAAAMAAwC3AAAA/wIA&#10;AAAA&#10;" filled="f" stroked="f">
                  <v:textbox inset="0,0,0,0">
                    <w:txbxContent>
                      <w:p w14:paraId="22912A84" w14:textId="77777777" w:rsidR="008D6903" w:rsidRDefault="008D6903" w:rsidP="008D6903">
                        <w:r>
                          <w:rPr>
                            <w:rFonts w:ascii="Arial" w:eastAsia="Arial" w:hAnsi="Arial" w:cs="Arial"/>
                            <w:b/>
                          </w:rPr>
                          <w:t xml:space="preserve"> </w:t>
                        </w:r>
                      </w:p>
                    </w:txbxContent>
                  </v:textbox>
                </v:rect>
                <v:rect id="Rectangle 1000" o:spid="_x0000_s1173" style="position:absolute;left:25414;top:18533;width:9200;height:3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vdYyAAAAOMAAAAPAAAAZHJzL2Rvd25yZXYueG1sRE/NasJA&#10;EL4LvsMyQm+6iVBNUlcRW9Fj1YLtbchOk9DsbMiuJvr03ULB43z/s1j1phZXal1lWUE8iUAQ51ZX&#10;XCj4OG3HCQjnkTXWlknBjRyslsPBAjNtOz7Q9egLEULYZaig9L7JpHR5SQbdxDbEgfu2rUEfzraQ&#10;usUuhJtaTqNoJg1WHBpKbGhTUv5zvBgFu6RZf+7tvSvqt6/d+f2cvp5Sr9TTqF+/gPDU+4f4373X&#10;YX7ynEbzeBbP4e+nAIBc/gIAAP//AwBQSwECLQAUAAYACAAAACEA2+H2y+4AAACFAQAAEwAAAAAA&#10;AAAAAAAAAAAAAAAAW0NvbnRlbnRfVHlwZXNdLnhtbFBLAQItABQABgAIAAAAIQBa9CxbvwAAABUB&#10;AAALAAAAAAAAAAAAAAAAAB8BAABfcmVscy8ucmVsc1BLAQItABQABgAIAAAAIQDi7vdYyAAAAOMA&#10;AAAPAAAAAAAAAAAAAAAAAAcCAABkcnMvZG93bnJldi54bWxQSwUGAAAAAAMAAwC3AAAA/AIAAAAA&#10;" filled="f" stroked="f">
                  <v:textbox inset="0,0,0,0">
                    <w:txbxContent>
                      <w:p w14:paraId="72A2E307" w14:textId="4EED291A" w:rsidR="008D6903" w:rsidRDefault="00234B63" w:rsidP="008D6903">
                        <w:r>
                          <w:rPr>
                            <w:rFonts w:ascii="Arial" w:eastAsia="Arial" w:hAnsi="Arial" w:cs="Arial"/>
                            <w:b/>
                          </w:rPr>
                          <w:t>Register</w:t>
                        </w:r>
                      </w:p>
                    </w:txbxContent>
                  </v:textbox>
                </v:rect>
                <v:rect id="Rectangle 1001" o:spid="_x0000_s1174" style="position:absolute;left:31328;top:19961;width:328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06oygAAAOIAAAAPAAAAZHJzL2Rvd25yZXYueG1sRI9Ba8JA&#10;FITvgv9heUJvuqkpkkRXEduix6oF9fbIPpPQ7NuQ3Zror+8WCj0OM/MNs1j1phY3al1lWcHzJAJB&#10;nFtdcaHg8/g+TkA4j6yxtkwK7uRgtRwOFphp2/GebgdfiABhl6GC0vsmk9LlJRl0E9sQB+9qW4M+&#10;yLaQusUuwE0tp1E0kwYrDgslNrQpKf86fBsF26RZn3f20RX122V7+jilr8fUK/U06tdzEJ56/x/+&#10;a++0gjhOZi9JmsbweyncAbn8AQAA//8DAFBLAQItABQABgAIAAAAIQDb4fbL7gAAAIUBAAATAAAA&#10;AAAAAAAAAAAAAAAAAABbQ29udGVudF9UeXBlc10ueG1sUEsBAi0AFAAGAAgAAAAhAFr0LFu/AAAA&#10;FQEAAAsAAAAAAAAAAAAAAAAAHwEAAF9yZWxzLy5yZWxzUEsBAi0AFAAGAAgAAAAhAPBfTqjKAAAA&#10;4gAAAA8AAAAAAAAAAAAAAAAABwIAAGRycy9kb3ducmV2LnhtbFBLBQYAAAAAAwADALcAAAD+AgAA&#10;AAA=&#10;" filled="f" stroked="f">
                  <v:textbox inset="0,0,0,0">
                    <w:txbxContent>
                      <w:p w14:paraId="2641DFA7" w14:textId="77777777" w:rsidR="008D6903" w:rsidRDefault="008D6903" w:rsidP="008D6903">
                        <w:r>
                          <w:rPr>
                            <w:rFonts w:ascii="Arial" w:eastAsia="Arial" w:hAnsi="Arial" w:cs="Arial"/>
                            <w:b/>
                          </w:rPr>
                          <w:t xml:space="preserve">       </w:t>
                        </w:r>
                      </w:p>
                    </w:txbxContent>
                  </v:textbox>
                </v:rect>
                <v:rect id="Rectangle 1002" o:spid="_x0000_s1175" style="position:absolute;left:33812;top:1996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NcDywAAAOIAAAAPAAAAZHJzL2Rvd25yZXYueG1sRI9Pa8JA&#10;FMTvgt9heYI33ZiCTVJXEW3RY/0D2tsj+5qEZt+G7GrSfvpuoeBxmJnfMItVb2pxp9ZVlhXMphEI&#10;4tzqigsF59PbJAHhPLLG2jIp+CYHq+VwsMBM244PdD/6QgQIuwwVlN43mZQuL8mgm9qGOHiftjXo&#10;g2wLqVvsAtzUMo6iuTRYcVgosaFNSfnX8WYU7JJmfd3bn66oXz92l/dLuj2lXqnxqF+/gPDU+0f4&#10;v73XCtKnZJbG8/gZ/i6FOyCXvwAAAP//AwBQSwECLQAUAAYACAAAACEA2+H2y+4AAACFAQAAEwAA&#10;AAAAAAAAAAAAAAAAAAAAW0NvbnRlbnRfVHlwZXNdLnhtbFBLAQItABQABgAIAAAAIQBa9CxbvwAA&#10;ABUBAAALAAAAAAAAAAAAAAAAAB8BAABfcmVscy8ucmVsc1BLAQItABQABgAIAAAAIQDgjNcDywAA&#10;AOIAAAAPAAAAAAAAAAAAAAAAAAcCAABkcnMvZG93bnJldi54bWxQSwUGAAAAAAMAAwC3AAAA/wIA&#10;AAAA&#10;" filled="f" stroked="f">
                  <v:textbox inset="0,0,0,0">
                    <w:txbxContent>
                      <w:p w14:paraId="23894362" w14:textId="77777777" w:rsidR="008D6903" w:rsidRDefault="008D6903" w:rsidP="008D6903">
                        <w:r>
                          <w:rPr>
                            <w:rFonts w:ascii="Arial" w:eastAsia="Arial" w:hAnsi="Arial" w:cs="Arial"/>
                            <w:b/>
                          </w:rPr>
                          <w:t xml:space="preserve"> </w:t>
                        </w:r>
                      </w:p>
                    </w:txbxContent>
                  </v:textbox>
                </v:rect>
                <v:shape id="Shape 1004" o:spid="_x0000_s1176" style="position:absolute;left:48564;top:17557;width:12402;height:3931;visibility:visible;mso-wrap-style:square;v-text-anchor:top" coordsize="124015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N5vzAAAAOMAAAAPAAAAZHJzL2Rvd25yZXYueG1sRI9BT8JA&#10;EIXvJv6HzZh4o7tVUKgsxGhICOWgwIXbpDu2Dd3Z2l1L/fcuCYnHmffeN2/my8E2oqfO1441pIkC&#10;QVw4U3Op4bBfjaYgfEA22DgmDb/kYbm4vZljZtyZP6nfhVJECPsMNVQhtJmUvqjIok9cSxy1L9dZ&#10;DHHsSmk6PEe4beSDUk/SYs3xQoUtvVVUnHY/NlI2+ePpmH+b7XT90W8O+WT2bo9a398Nry8gAg3h&#10;33xNr02sr8YTlaYqfYbLT3EBcvEHAAD//wMAUEsBAi0AFAAGAAgAAAAhANvh9svuAAAAhQEAABMA&#10;AAAAAAAAAAAAAAAAAAAAAFtDb250ZW50X1R5cGVzXS54bWxQSwECLQAUAAYACAAAACEAWvQsW78A&#10;AAAVAQAACwAAAAAAAAAAAAAAAAAfAQAAX3JlbHMvLnJlbHNQSwECLQAUAAYACAAAACEAJljeb8wA&#10;AADjAAAADwAAAAAAAAAAAAAAAAAHAgAAZHJzL2Rvd25yZXYueG1sUEsFBgAAAAADAAMAtwAAAAAD&#10;AAAAAA==&#10;" path="m,393065r1240155,l1240155,,,,,393065xe" filled="f">
                  <v:stroke miterlimit="83231f" joinstyle="miter" endcap="round"/>
                  <v:path arrowok="t" o:connecttype="custom" o:connectlocs="0,3931;12402,3931;12402,0;0,0;0,3931" o:connectangles="0,0,0,0,0" textboxrect="0,0,1240155,393065"/>
                </v:shape>
                <v:rect id="Rectangle 1007" o:spid="_x0000_s1177" style="position:absolute;left:59833;top:18117;width:188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uS0ygAAAOIAAAAPAAAAZHJzL2Rvd25yZXYueG1sRI9Ba8JA&#10;FITvQv/D8gredDdFokZXkarosdWC9fbIviah2bchu5q0v75bKPQ4zMw3zHLd21rcqfWVYw3JWIEg&#10;zp2puNDwdt6PZiB8QDZYOyYNX+RhvXoYLDEzruNXup9CISKEfYYayhCaTEqfl2TRj11DHL0P11oM&#10;UbaFNC12EW5r+aRUKi1WHBdKbOi5pPzzdLMaDrNm8350311R766Hy8tlvj3Pg9bDx36zABGoD//h&#10;v/bRaEiTVE2nKpnA76V4B+TqBwAA//8DAFBLAQItABQABgAIAAAAIQDb4fbL7gAAAIUBAAATAAAA&#10;AAAAAAAAAAAAAAAAAABbQ29udGVudF9UeXBlc10ueG1sUEsBAi0AFAAGAAgAAAAhAFr0LFu/AAAA&#10;FQEAAAsAAAAAAAAAAAAAAAAAHwEAAF9yZWxzLy5yZWxzUEsBAi0AFAAGAAgAAAAhAFKe5LTKAAAA&#10;4gAAAA8AAAAAAAAAAAAAAAAABwIAAGRycy9kb3ducmV2LnhtbFBLBQYAAAAAAwADALcAAAD+AgAA&#10;AAA=&#10;" filled="f" stroked="f">
                  <v:textbox inset="0,0,0,0">
                    <w:txbxContent>
                      <w:p w14:paraId="28E017FC" w14:textId="77777777" w:rsidR="008D6903" w:rsidRDefault="008D6903" w:rsidP="008D6903">
                        <w:r>
                          <w:rPr>
                            <w:rFonts w:ascii="Arial" w:eastAsia="Arial" w:hAnsi="Arial" w:cs="Arial"/>
                            <w:b/>
                          </w:rPr>
                          <w:t xml:space="preserve">    </w:t>
                        </w:r>
                      </w:p>
                    </w:txbxContent>
                  </v:textbox>
                </v:rect>
                <v:rect id="Rectangle 1008" o:spid="_x0000_s1178" style="position:absolute;left:49542;top:19580;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V9YywAAAOIAAAAPAAAAZHJzL2Rvd25yZXYueG1sRI9Pa8JA&#10;FMTvBb/D8oTe6iZaJKZZRWyLHusfiN4e2dckmH0bsluT9tN3CwWPw8z8hslWg2nEjTpXW1YQTyIQ&#10;xIXVNZcKTsf3pwSE88gaG8uk4JscrJajhwxTbXve0+3gSxEg7FJUUHnfplK6oiKDbmJb4uB92s6g&#10;D7Irpe6wD3DTyGkUzaXBmsNChS1tKiquhy+jYJu06/PO/vRl83bZ5h/54vW48Eo9jof1CwhPg7+H&#10;/9s7rWA2T6azOHmO4e9SuANy+QsAAP//AwBQSwECLQAUAAYACAAAACEA2+H2y+4AAACFAQAAEwAA&#10;AAAAAAAAAAAAAAAAAAAAW0NvbnRlbnRfVHlwZXNdLnhtbFBLAQItABQABgAIAAAAIQBa9CxbvwAA&#10;ABUBAAALAAAAAAAAAAAAAAAAAB8BAABfcmVscy8ucmVsc1BLAQItABQABgAIAAAAIQAIBV9YywAA&#10;AOIAAAAPAAAAAAAAAAAAAAAAAAcCAABkcnMvZG93bnJldi54bWxQSwUGAAAAAAMAAwC3AAAA/wIA&#10;AAAA&#10;" filled="f" stroked="f">
                  <v:textbox inset="0,0,0,0">
                    <w:txbxContent>
                      <w:p w14:paraId="2E27B667" w14:textId="77777777" w:rsidR="008D6903" w:rsidRDefault="008D6903" w:rsidP="008D6903">
                        <w:r>
                          <w:rPr>
                            <w:rFonts w:ascii="Arial" w:eastAsia="Arial" w:hAnsi="Arial" w:cs="Arial"/>
                            <w:b/>
                          </w:rPr>
                          <w:t xml:space="preserve"> </w:t>
                        </w:r>
                      </w:p>
                    </w:txbxContent>
                  </v:textbox>
                </v:rect>
                <v:rect id="Rectangle 1009" o:spid="_x0000_s1179" style="position:absolute;left:49893;top:19580;width:279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EedygAAAOIAAAAPAAAAZHJzL2Rvd25yZXYueG1sRI9Pa8JA&#10;FMTvgt9heYXedBOxYlJXEbXo0X9ge3tkX5PQ7NuQ3Zrop+8WBI/DzPyGmS06U4krNa60rCAeRiCI&#10;M6tLzhWcTx+DKQjnkTVWlknBjRws5v3eDFNtWz7Q9ehzESDsUlRQeF+nUrqsIINuaGvi4H3bxqAP&#10;ssmlbrANcFPJURRNpMGSw0KBNa0Kyn6Ov0bBdlovP3f23ubV5mt72V+S9SnxSr2+dMt3EJ46/ww/&#10;2jutYBLHo3EyTt7g/1K4A3L+BwAA//8DAFBLAQItABQABgAIAAAAIQDb4fbL7gAAAIUBAAATAAAA&#10;AAAAAAAAAAAAAAAAAABbQ29udGVudF9UeXBlc10ueG1sUEsBAi0AFAAGAAgAAAAhAFr0LFu/AAAA&#10;FQEAAAsAAAAAAAAAAAAAAAAAHwEAAF9yZWxzLy5yZWxzUEsBAi0AFAAGAAgAAAAhAG+4R53KAAAA&#10;4gAAAA8AAAAAAAAAAAAAAAAABwIAAGRycy9kb3ducmV2LnhtbFBLBQYAAAAAAwADALcAAAD+AgAA&#10;AAA=&#10;" filled="f" stroked="f">
                  <v:textbox inset="0,0,0,0">
                    <w:txbxContent>
                      <w:p w14:paraId="7B301527" w14:textId="77777777" w:rsidR="008D6903" w:rsidRDefault="008D6903" w:rsidP="008D6903">
                        <w:r>
                          <w:rPr>
                            <w:rFonts w:ascii="Arial" w:eastAsia="Arial" w:hAnsi="Arial" w:cs="Arial"/>
                            <w:b/>
                          </w:rPr>
                          <w:t xml:space="preserve">      </w:t>
                        </w:r>
                      </w:p>
                    </w:txbxContent>
                  </v:textbox>
                </v:rect>
                <v:rect id="Rectangle 1010" o:spid="_x0000_s1180" style="position:absolute;left:51996;top:1958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86yQAAAOIAAAAPAAAAZHJzL2Rvd25yZXYueG1sRI/NasJA&#10;FIX3Bd9huIK7OpMUrEZHEa3o0mrBurtkbpPQzJ2QGU3ap3cWhS4P549vseptLe7U+sqxhmSsQBDn&#10;zlRcaPg4756nIHxANlg7Jg0/5GG1HDwtMDOu43e6n0Ih4gj7DDWUITSZlD4vyaIfu4Y4el+utRii&#10;bAtpWuziuK1lqtREWqw4PpTY0Kak/Pt0sxr202b9eXC/XVG/XfeX42W2Pc+C1qNhv56DCNSH//Bf&#10;+2A0pGmi1OtLEiEiUsQBuXwAAAD//wMAUEsBAi0AFAAGAAgAAAAhANvh9svuAAAAhQEAABMAAAAA&#10;AAAAAAAAAAAAAAAAAFtDb250ZW50X1R5cGVzXS54bWxQSwECLQAUAAYACAAAACEAWvQsW78AAAAV&#10;AQAACwAAAAAAAAAAAAAAAAAfAQAAX3JlbHMvLnJlbHNQSwECLQAUAAYACAAAACEAFx/vOskAAADi&#10;AAAADwAAAAAAAAAAAAAAAAAHAgAAZHJzL2Rvd25yZXYueG1sUEsFBgAAAAADAAMAtwAAAP0CAAAA&#10;AA==&#10;" filled="f" stroked="f">
                  <v:textbox inset="0,0,0,0">
                    <w:txbxContent>
                      <w:p w14:paraId="1DFA9DA5" w14:textId="77777777" w:rsidR="008D6903" w:rsidRDefault="008D6903" w:rsidP="008D6903">
                        <w:r>
                          <w:rPr>
                            <w:rFonts w:ascii="Arial" w:eastAsia="Arial" w:hAnsi="Arial" w:cs="Arial"/>
                            <w:b/>
                          </w:rPr>
                          <w:t xml:space="preserve"> </w:t>
                        </w:r>
                      </w:p>
                    </w:txbxContent>
                  </v:textbox>
                </v:rect>
                <v:rect id="Rectangle 1011" o:spid="_x0000_s1181" style="position:absolute;left:49025;top:18048;width:12344;height:3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jQyyAAAAOMAAAAPAAAAZHJzL2Rvd25yZXYueG1sRE/NasJA&#10;EL4XfIdlhN7qRsWSxGxEtEWPVgvW25CdJqHZ2ZDdmtin7wqFHuf7n2w1mEZcqXO1ZQXTSQSCuLC6&#10;5lLB++n1KQbhPLLGxjIpuJGDVT56yDDVtuc3uh59KUIIuxQVVN63qZSuqMigm9iWOHCftjPow9mV&#10;UnfYh3DTyFkUPUuDNYeGClvaVFR8Hb+Ngl3crj/29qcvm5fL7nw4J9tT4pV6HA/rJQhPg/8X/7n3&#10;OsyfxvNoEc+TGdx/CgDI/BcAAP//AwBQSwECLQAUAAYACAAAACEA2+H2y+4AAACFAQAAEwAAAAAA&#10;AAAAAAAAAAAAAAAAW0NvbnRlbnRfVHlwZXNdLnhtbFBLAQItABQABgAIAAAAIQBa9CxbvwAAABUB&#10;AAALAAAAAAAAAAAAAAAAAB8BAABfcmVscy8ucmVsc1BLAQItABQABgAIAAAAIQC6rjQyyAAAAOMA&#10;AAAPAAAAAAAAAAAAAAAAAAcCAABkcnMvZG93bnJldi54bWxQSwUGAAAAAAMAAwC3AAAA/AIAAAAA&#10;" filled="f" stroked="f">
                  <v:textbox inset="0,0,0,0">
                    <w:txbxContent>
                      <w:p w14:paraId="391032DA" w14:textId="0EC0CF33" w:rsidR="008D6903" w:rsidRDefault="00234B63" w:rsidP="008D6903">
                        <w:r>
                          <w:rPr>
                            <w:rFonts w:ascii="Arial" w:eastAsia="Arial" w:hAnsi="Arial" w:cs="Arial"/>
                            <w:b/>
                          </w:rPr>
                          <w:t>Forgot Password</w:t>
                        </w:r>
                      </w:p>
                    </w:txbxContent>
                  </v:textbox>
                </v:rect>
                <v:rect id="Rectangle 1012" o:spid="_x0000_s1182" style="position:absolute;left:55810;top:19580;width:328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X4NygAAAOMAAAAPAAAAZHJzL2Rvd25yZXYueG1sRI9Ba8JA&#10;EIXvQv/DMoXedFMLZRNdRbRFj1YF9TZkxyQ0OxuyW5P217sFwePMe++bN9N5b2txpdZXjjW8jhIQ&#10;xLkzFRcaDvvPoQLhA7LB2jFp+CUP89nTYIqZcR1/0XUXChEh7DPUUIbQZFL6vCSLfuQa4qhdXGsx&#10;xLEtpGmxi3Bby3GSvEuLFccLJTa0LCn/3v1YDWvVLE4b99cV9cd5fdwe09U+DVq/PPeLCYhAfXiY&#10;7+mNifVVRKpUjd/g/6e4ADm7AQAA//8DAFBLAQItABQABgAIAAAAIQDb4fbL7gAAAIUBAAATAAAA&#10;AAAAAAAAAAAAAAAAAABbQ29udGVudF9UeXBlc10ueG1sUEsBAi0AFAAGAAgAAAAhAFr0LFu/AAAA&#10;FQEAAAsAAAAAAAAAAAAAAAAAHwEAAF9yZWxzLy5yZWxzUEsBAi0AFAAGAAgAAAAhADFlfg3KAAAA&#10;4wAAAA8AAAAAAAAAAAAAAAAABwIAAGRycy9kb3ducmV2LnhtbFBLBQYAAAAAAwADALcAAAD+AgAA&#10;AAA=&#10;" filled="f" stroked="f">
                  <v:textbox inset="0,0,0,0">
                    <w:txbxContent>
                      <w:p w14:paraId="4E77EC9C" w14:textId="77777777" w:rsidR="008D6903" w:rsidRDefault="008D6903" w:rsidP="008D6903">
                        <w:r>
                          <w:rPr>
                            <w:rFonts w:ascii="Arial" w:eastAsia="Arial" w:hAnsi="Arial" w:cs="Arial"/>
                            <w:b/>
                          </w:rPr>
                          <w:t xml:space="preserve">       </w:t>
                        </w:r>
                      </w:p>
                    </w:txbxContent>
                  </v:textbox>
                </v:rect>
                <v:rect id="Rectangle 1013" o:spid="_x0000_s1183" style="position:absolute;left:58294;top:1958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OhJywAAAOIAAAAPAAAAZHJzL2Rvd25yZXYueG1sRI9Pa8JA&#10;FMTvhX6H5Qm91Y1ig4nZiPQPeqxaUG+P7DMJZt+G7Nak/fSuUOhxmJnfMNlyMI24Uudqywom4wgE&#10;cWF1zaWCr/3H8xyE88gaG8uk4IccLPPHhwxTbXve0nXnSxEg7FJUUHnfplK6oiKDbmxb4uCdbWfQ&#10;B9mVUnfYB7hp5DSKYmmw5rBQYUuvFRWX3bdRsJ63q+PG/vZl835aHz4Pyds+8Uo9jYbVAoSnwf+H&#10;/9obrSCezeJpkrxM4H4p3AGZ3wAAAP//AwBQSwECLQAUAAYACAAAACEA2+H2y+4AAACFAQAAEwAA&#10;AAAAAAAAAAAAAAAAAAAAW0NvbnRlbnRfVHlwZXNdLnhtbFBLAQItABQABgAIAAAAIQBa9CxbvwAA&#10;ABUBAAALAAAAAAAAAAAAAAAAAB8BAABfcmVscy8ucmVsc1BLAQItABQABgAIAAAAIQDG6OhJywAA&#10;AOIAAAAPAAAAAAAAAAAAAAAAAAcCAABkcnMvZG93bnJldi54bWxQSwUGAAAAAAMAAwC3AAAA/wIA&#10;AAAA&#10;" filled="f" stroked="f">
                  <v:textbox inset="0,0,0,0">
                    <w:txbxContent>
                      <w:p w14:paraId="14B3A9F3" w14:textId="77777777" w:rsidR="008D6903" w:rsidRDefault="008D6903" w:rsidP="008D6903">
                        <w:r>
                          <w:rPr>
                            <w:rFonts w:ascii="Arial" w:eastAsia="Arial" w:hAnsi="Arial" w:cs="Arial"/>
                            <w:b/>
                          </w:rPr>
                          <w:t xml:space="preserve"> </w:t>
                        </w:r>
                      </w:p>
                    </w:txbxContent>
                  </v:textbox>
                </v:rect>
                <w10:anchorlock/>
              </v:group>
            </w:pict>
          </mc:Fallback>
        </mc:AlternateContent>
      </w:r>
    </w:p>
    <w:p w14:paraId="09BFA8D6" w14:textId="77777777" w:rsidR="00234B63" w:rsidRDefault="00234B63">
      <w:pPr>
        <w:rPr>
          <w:b/>
          <w:bCs/>
        </w:rPr>
      </w:pPr>
    </w:p>
    <w:p w14:paraId="2038F693" w14:textId="1E80F02E" w:rsidR="00234B63" w:rsidRDefault="00234B63">
      <w:pPr>
        <w:rPr>
          <w:b/>
          <w:bCs/>
        </w:rPr>
      </w:pPr>
      <w:r>
        <w:rPr>
          <w:noProof/>
        </w:rPr>
        <mc:AlternateContent>
          <mc:Choice Requires="wpg">
            <w:drawing>
              <wp:inline distT="0" distB="0" distL="0" distR="0" wp14:anchorId="5F7C5BA9" wp14:editId="0B036521">
                <wp:extent cx="5441882" cy="2030787"/>
                <wp:effectExtent l="0" t="0" r="6985" b="26670"/>
                <wp:docPr id="1463630826" name="Gr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1882" cy="2030787"/>
                          <a:chOff x="966" y="0"/>
                          <a:chExt cx="60755" cy="22672"/>
                        </a:xfrm>
                      </wpg:grpSpPr>
                      <wps:wsp>
                        <wps:cNvPr id="1713965427" name="Rectangle 894"/>
                        <wps:cNvSpPr>
                          <a:spLocks noChangeArrowheads="1"/>
                        </wps:cNvSpPr>
                        <wps:spPr bwMode="auto">
                          <a:xfrm>
                            <a:off x="8403" y="1974"/>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F8E05" w14:textId="77777777" w:rsidR="00234B63" w:rsidRDefault="00234B63" w:rsidP="00234B63">
                              <w:r>
                                <w:rPr>
                                  <w:rFonts w:ascii="Arial" w:eastAsia="Arial" w:hAnsi="Arial" w:cs="Arial"/>
                                </w:rPr>
                                <w:t xml:space="preserve"> </w:t>
                              </w:r>
                            </w:p>
                          </w:txbxContent>
                        </wps:txbx>
                        <wps:bodyPr rot="0" vert="horz" wrap="square" lIns="0" tIns="0" rIns="0" bIns="0" anchor="t" anchorCtr="0" upright="1">
                          <a:noAutofit/>
                        </wps:bodyPr>
                      </wps:wsp>
                      <wps:wsp>
                        <wps:cNvPr id="1658594996" name="Rectangle 895"/>
                        <wps:cNvSpPr>
                          <a:spLocks noChangeArrowheads="1"/>
                        </wps:cNvSpPr>
                        <wps:spPr bwMode="auto">
                          <a:xfrm>
                            <a:off x="8403" y="4946"/>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8289D" w14:textId="77777777" w:rsidR="00234B63" w:rsidRDefault="00234B63" w:rsidP="00234B63">
                              <w:r>
                                <w:rPr>
                                  <w:rFonts w:ascii="Arial" w:eastAsia="Arial" w:hAnsi="Arial" w:cs="Arial"/>
                                </w:rPr>
                                <w:t xml:space="preserve"> </w:t>
                              </w:r>
                            </w:p>
                          </w:txbxContent>
                        </wps:txbx>
                        <wps:bodyPr rot="0" vert="horz" wrap="square" lIns="0" tIns="0" rIns="0" bIns="0" anchor="t" anchorCtr="0" upright="1">
                          <a:noAutofit/>
                        </wps:bodyPr>
                      </wps:wsp>
                      <wps:wsp>
                        <wps:cNvPr id="806708064" name="Rectangle 896"/>
                        <wps:cNvSpPr>
                          <a:spLocks noChangeArrowheads="1"/>
                        </wps:cNvSpPr>
                        <wps:spPr bwMode="auto">
                          <a:xfrm>
                            <a:off x="8403" y="7933"/>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ADDDB" w14:textId="77777777" w:rsidR="00234B63" w:rsidRDefault="00234B63" w:rsidP="00234B63">
                              <w:r>
                                <w:rPr>
                                  <w:rFonts w:ascii="Arial" w:eastAsia="Arial" w:hAnsi="Arial" w:cs="Arial"/>
                                </w:rPr>
                                <w:t xml:space="preserve"> </w:t>
                              </w:r>
                            </w:p>
                          </w:txbxContent>
                        </wps:txbx>
                        <wps:bodyPr rot="0" vert="horz" wrap="square" lIns="0" tIns="0" rIns="0" bIns="0" anchor="t" anchorCtr="0" upright="1">
                          <a:noAutofit/>
                        </wps:bodyPr>
                      </wps:wsp>
                      <wps:wsp>
                        <wps:cNvPr id="470890740" name="Rectangle 897"/>
                        <wps:cNvSpPr>
                          <a:spLocks noChangeArrowheads="1"/>
                        </wps:cNvSpPr>
                        <wps:spPr bwMode="auto">
                          <a:xfrm>
                            <a:off x="8403" y="10920"/>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E1E0F" w14:textId="77777777" w:rsidR="00234B63" w:rsidRDefault="00234B63" w:rsidP="00234B63">
                              <w:r>
                                <w:rPr>
                                  <w:rFonts w:ascii="Arial" w:eastAsia="Arial" w:hAnsi="Arial" w:cs="Arial"/>
                                </w:rPr>
                                <w:t xml:space="preserve"> </w:t>
                              </w:r>
                            </w:p>
                          </w:txbxContent>
                        </wps:txbx>
                        <wps:bodyPr rot="0" vert="horz" wrap="square" lIns="0" tIns="0" rIns="0" bIns="0" anchor="t" anchorCtr="0" upright="1">
                          <a:noAutofit/>
                        </wps:bodyPr>
                      </wps:wsp>
                      <wps:wsp>
                        <wps:cNvPr id="870758041" name="Rectangle 898"/>
                        <wps:cNvSpPr>
                          <a:spLocks noChangeArrowheads="1"/>
                        </wps:cNvSpPr>
                        <wps:spPr bwMode="auto">
                          <a:xfrm>
                            <a:off x="8403" y="13907"/>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3F6E6" w14:textId="77777777" w:rsidR="00234B63" w:rsidRDefault="00234B63" w:rsidP="00234B63">
                              <w:r>
                                <w:rPr>
                                  <w:rFonts w:ascii="Arial" w:eastAsia="Arial" w:hAnsi="Arial" w:cs="Arial"/>
                                </w:rPr>
                                <w:t xml:space="preserve"> </w:t>
                              </w:r>
                            </w:p>
                          </w:txbxContent>
                        </wps:txbx>
                        <wps:bodyPr rot="0" vert="horz" wrap="square" lIns="0" tIns="0" rIns="0" bIns="0" anchor="t" anchorCtr="0" upright="1">
                          <a:noAutofit/>
                        </wps:bodyPr>
                      </wps:wsp>
                      <wps:wsp>
                        <wps:cNvPr id="1276785214" name="Rectangle 899"/>
                        <wps:cNvSpPr>
                          <a:spLocks noChangeArrowheads="1"/>
                        </wps:cNvSpPr>
                        <wps:spPr bwMode="auto">
                          <a:xfrm>
                            <a:off x="13554" y="16898"/>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39A0A" w14:textId="77777777" w:rsidR="00234B63" w:rsidRDefault="00234B63" w:rsidP="00234B63">
                              <w:r>
                                <w:rPr>
                                  <w:rFonts w:ascii="Arial" w:eastAsia="Arial" w:hAnsi="Arial" w:cs="Arial"/>
                                </w:rPr>
                                <w:t xml:space="preserve"> </w:t>
                              </w:r>
                            </w:p>
                          </w:txbxContent>
                        </wps:txbx>
                        <wps:bodyPr rot="0" vert="horz" wrap="square" lIns="0" tIns="0" rIns="0" bIns="0" anchor="t" anchorCtr="0" upright="1">
                          <a:noAutofit/>
                        </wps:bodyPr>
                      </wps:wsp>
                      <wps:wsp>
                        <wps:cNvPr id="1317734142" name="Rectangle 900"/>
                        <wps:cNvSpPr>
                          <a:spLocks noChangeArrowheads="1"/>
                        </wps:cNvSpPr>
                        <wps:spPr bwMode="auto">
                          <a:xfrm>
                            <a:off x="13554" y="19885"/>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94C39" w14:textId="77777777" w:rsidR="00234B63" w:rsidRDefault="00234B63" w:rsidP="00234B63">
                              <w:r>
                                <w:rPr>
                                  <w:rFonts w:ascii="Arial" w:eastAsia="Arial" w:hAnsi="Arial" w:cs="Arial"/>
                                </w:rPr>
                                <w:t xml:space="preserve"> </w:t>
                              </w:r>
                            </w:p>
                          </w:txbxContent>
                        </wps:txbx>
                        <wps:bodyPr rot="0" vert="horz" wrap="square" lIns="0" tIns="0" rIns="0" bIns="0" anchor="t" anchorCtr="0" upright="1">
                          <a:noAutofit/>
                        </wps:bodyPr>
                      </wps:wsp>
                      <wps:wsp>
                        <wps:cNvPr id="407961210" name="Shape 930"/>
                        <wps:cNvSpPr>
                          <a:spLocks/>
                        </wps:cNvSpPr>
                        <wps:spPr bwMode="auto">
                          <a:xfrm>
                            <a:off x="11614" y="0"/>
                            <a:ext cx="39484" cy="8947"/>
                          </a:xfrm>
                          <a:custGeom>
                            <a:avLst/>
                            <a:gdLst>
                              <a:gd name="T0" fmla="*/ 0 w 3948430"/>
                              <a:gd name="T1" fmla="*/ 894715 h 894715"/>
                              <a:gd name="T2" fmla="*/ 3948430 w 3948430"/>
                              <a:gd name="T3" fmla="*/ 894715 h 894715"/>
                              <a:gd name="T4" fmla="*/ 3948430 w 3948430"/>
                              <a:gd name="T5" fmla="*/ 0 h 894715"/>
                              <a:gd name="T6" fmla="*/ 0 w 3948430"/>
                              <a:gd name="T7" fmla="*/ 0 h 894715"/>
                              <a:gd name="T8" fmla="*/ 0 w 3948430"/>
                              <a:gd name="T9" fmla="*/ 894715 h 894715"/>
                              <a:gd name="T10" fmla="*/ 0 w 3948430"/>
                              <a:gd name="T11" fmla="*/ 0 h 894715"/>
                              <a:gd name="T12" fmla="*/ 3948430 w 3948430"/>
                              <a:gd name="T13" fmla="*/ 894715 h 894715"/>
                            </a:gdLst>
                            <a:ahLst/>
                            <a:cxnLst>
                              <a:cxn ang="0">
                                <a:pos x="T0" y="T1"/>
                              </a:cxn>
                              <a:cxn ang="0">
                                <a:pos x="T2" y="T3"/>
                              </a:cxn>
                              <a:cxn ang="0">
                                <a:pos x="T4" y="T5"/>
                              </a:cxn>
                              <a:cxn ang="0">
                                <a:pos x="T6" y="T7"/>
                              </a:cxn>
                              <a:cxn ang="0">
                                <a:pos x="T8" y="T9"/>
                              </a:cxn>
                            </a:cxnLst>
                            <a:rect l="T10" t="T11" r="T12" b="T13"/>
                            <a:pathLst>
                              <a:path w="3948430" h="894715">
                                <a:moveTo>
                                  <a:pt x="0" y="894715"/>
                                </a:moveTo>
                                <a:lnTo>
                                  <a:pt x="3948430" y="894715"/>
                                </a:lnTo>
                                <a:lnTo>
                                  <a:pt x="3948430" y="0"/>
                                </a:lnTo>
                                <a:lnTo>
                                  <a:pt x="0" y="0"/>
                                </a:lnTo>
                                <a:lnTo>
                                  <a:pt x="0" y="89471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955685" name="Rectangle 931"/>
                        <wps:cNvSpPr>
                          <a:spLocks noChangeArrowheads="1"/>
                        </wps:cNvSpPr>
                        <wps:spPr bwMode="auto">
                          <a:xfrm>
                            <a:off x="12579" y="557"/>
                            <a:ext cx="514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DF156"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6318794" name="Rectangle 932"/>
                        <wps:cNvSpPr>
                          <a:spLocks noChangeArrowheads="1"/>
                        </wps:cNvSpPr>
                        <wps:spPr bwMode="auto">
                          <a:xfrm>
                            <a:off x="16450" y="557"/>
                            <a:ext cx="3751"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046C9"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811706355" name="Rectangle 933"/>
                        <wps:cNvSpPr>
                          <a:spLocks noChangeArrowheads="1"/>
                        </wps:cNvSpPr>
                        <wps:spPr bwMode="auto">
                          <a:xfrm>
                            <a:off x="19273" y="557"/>
                            <a:ext cx="8447"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85EFE"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54406129" name="Rectangle 934"/>
                        <wps:cNvSpPr>
                          <a:spLocks noChangeArrowheads="1"/>
                        </wps:cNvSpPr>
                        <wps:spPr bwMode="auto">
                          <a:xfrm>
                            <a:off x="25628" y="557"/>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1052C"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807183149" name="Rectangle 935"/>
                        <wps:cNvSpPr>
                          <a:spLocks noChangeArrowheads="1"/>
                        </wps:cNvSpPr>
                        <wps:spPr bwMode="auto">
                          <a:xfrm>
                            <a:off x="24914" y="2075"/>
                            <a:ext cx="15120" cy="3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04D16" w14:textId="0446D115" w:rsidR="00234B63" w:rsidRDefault="00234B63" w:rsidP="00234B63">
                              <w:r>
                                <w:rPr>
                                  <w:rFonts w:ascii="Arial" w:eastAsia="Arial" w:hAnsi="Arial" w:cs="Arial"/>
                                  <w:b/>
                                </w:rPr>
                                <w:t>Reservation Screen</w:t>
                              </w:r>
                            </w:p>
                          </w:txbxContent>
                        </wps:txbx>
                        <wps:bodyPr rot="0" vert="horz" wrap="square" lIns="0" tIns="0" rIns="0" bIns="0" anchor="t" anchorCtr="0" upright="1">
                          <a:noAutofit/>
                        </wps:bodyPr>
                      </wps:wsp>
                      <wps:wsp>
                        <wps:cNvPr id="2087015521" name="Rectangle 936"/>
                        <wps:cNvSpPr>
                          <a:spLocks noChangeArrowheads="1"/>
                        </wps:cNvSpPr>
                        <wps:spPr bwMode="auto">
                          <a:xfrm>
                            <a:off x="36085" y="557"/>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A389B"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276439155" name="Rectangle 937"/>
                        <wps:cNvSpPr>
                          <a:spLocks noChangeArrowheads="1"/>
                        </wps:cNvSpPr>
                        <wps:spPr bwMode="auto">
                          <a:xfrm>
                            <a:off x="12579" y="2020"/>
                            <a:ext cx="467"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A7690"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721206083" name="Rectangle 940"/>
                        <wps:cNvSpPr>
                          <a:spLocks noChangeArrowheads="1"/>
                        </wps:cNvSpPr>
                        <wps:spPr bwMode="auto">
                          <a:xfrm>
                            <a:off x="24287" y="3483"/>
                            <a:ext cx="281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09486"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2057721014" name="Rectangle 942"/>
                        <wps:cNvSpPr>
                          <a:spLocks noChangeArrowheads="1"/>
                        </wps:cNvSpPr>
                        <wps:spPr bwMode="auto">
                          <a:xfrm>
                            <a:off x="35229" y="3483"/>
                            <a:ext cx="6097"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8502D"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05167688" name="Rectangle 947"/>
                        <wps:cNvSpPr>
                          <a:spLocks noChangeArrowheads="1"/>
                        </wps:cNvSpPr>
                        <wps:spPr bwMode="auto">
                          <a:xfrm>
                            <a:off x="50137" y="3483"/>
                            <a:ext cx="467"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30C47"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266320095" name="Rectangle 948"/>
                        <wps:cNvSpPr>
                          <a:spLocks noChangeArrowheads="1"/>
                        </wps:cNvSpPr>
                        <wps:spPr bwMode="auto">
                          <a:xfrm>
                            <a:off x="12579" y="4946"/>
                            <a:ext cx="933"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ACDF1"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532723635" name="Rectangle 949"/>
                        <wps:cNvSpPr>
                          <a:spLocks noChangeArrowheads="1"/>
                        </wps:cNvSpPr>
                        <wps:spPr bwMode="auto">
                          <a:xfrm>
                            <a:off x="13280" y="4946"/>
                            <a:ext cx="933"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B81B3"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2055870623" name="Rectangle 956"/>
                        <wps:cNvSpPr>
                          <a:spLocks noChangeArrowheads="1"/>
                        </wps:cNvSpPr>
                        <wps:spPr bwMode="auto">
                          <a:xfrm>
                            <a:off x="38752" y="4946"/>
                            <a:ext cx="2351"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229AD"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677768898" name="Rectangle 960"/>
                        <wps:cNvSpPr>
                          <a:spLocks noChangeArrowheads="1"/>
                        </wps:cNvSpPr>
                        <wps:spPr bwMode="auto">
                          <a:xfrm>
                            <a:off x="49496" y="4946"/>
                            <a:ext cx="468"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6D094"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924893971" name="Rectangle 961"/>
                        <wps:cNvSpPr>
                          <a:spLocks noChangeArrowheads="1"/>
                        </wps:cNvSpPr>
                        <wps:spPr bwMode="auto">
                          <a:xfrm>
                            <a:off x="12579" y="6409"/>
                            <a:ext cx="1400"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60F63"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240872984" name="Rectangle 962"/>
                        <wps:cNvSpPr>
                          <a:spLocks noChangeArrowheads="1"/>
                        </wps:cNvSpPr>
                        <wps:spPr bwMode="auto">
                          <a:xfrm>
                            <a:off x="13630" y="6409"/>
                            <a:ext cx="1400"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DEC73"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091042027" name="Rectangle 963"/>
                        <wps:cNvSpPr>
                          <a:spLocks noChangeArrowheads="1"/>
                        </wps:cNvSpPr>
                        <wps:spPr bwMode="auto">
                          <a:xfrm>
                            <a:off x="14682" y="6409"/>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D2695"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779820923" name="Rectangle 966"/>
                        <wps:cNvSpPr>
                          <a:spLocks noChangeArrowheads="1"/>
                        </wps:cNvSpPr>
                        <wps:spPr bwMode="auto">
                          <a:xfrm>
                            <a:off x="24851" y="6409"/>
                            <a:ext cx="4219"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7A821"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971159051" name="Rectangle 967"/>
                        <wps:cNvSpPr>
                          <a:spLocks noChangeArrowheads="1"/>
                        </wps:cNvSpPr>
                        <wps:spPr bwMode="auto">
                          <a:xfrm>
                            <a:off x="28036" y="6409"/>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5C15E"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36278928" name="Rectangle 972"/>
                        <wps:cNvSpPr>
                          <a:spLocks noChangeArrowheads="1"/>
                        </wps:cNvSpPr>
                        <wps:spPr bwMode="auto">
                          <a:xfrm>
                            <a:off x="46951" y="6409"/>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5351C"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302539698" name="Shape 974"/>
                        <wps:cNvSpPr>
                          <a:spLocks/>
                        </wps:cNvSpPr>
                        <wps:spPr bwMode="auto">
                          <a:xfrm>
                            <a:off x="29571" y="8947"/>
                            <a:ext cx="762" cy="8515"/>
                          </a:xfrm>
                          <a:custGeom>
                            <a:avLst/>
                            <a:gdLst>
                              <a:gd name="T0" fmla="*/ 31750 w 76200"/>
                              <a:gd name="T1" fmla="*/ 0 h 851535"/>
                              <a:gd name="T2" fmla="*/ 44450 w 76200"/>
                              <a:gd name="T3" fmla="*/ 0 h 851535"/>
                              <a:gd name="T4" fmla="*/ 44450 w 76200"/>
                              <a:gd name="T5" fmla="*/ 775335 h 851535"/>
                              <a:gd name="T6" fmla="*/ 76200 w 76200"/>
                              <a:gd name="T7" fmla="*/ 775335 h 851535"/>
                              <a:gd name="T8" fmla="*/ 38100 w 76200"/>
                              <a:gd name="T9" fmla="*/ 851535 h 851535"/>
                              <a:gd name="T10" fmla="*/ 0 w 76200"/>
                              <a:gd name="T11" fmla="*/ 775335 h 851535"/>
                              <a:gd name="T12" fmla="*/ 31750 w 76200"/>
                              <a:gd name="T13" fmla="*/ 775335 h 851535"/>
                              <a:gd name="T14" fmla="*/ 31750 w 76200"/>
                              <a:gd name="T15" fmla="*/ 0 h 851535"/>
                              <a:gd name="T16" fmla="*/ 0 w 76200"/>
                              <a:gd name="T17" fmla="*/ 0 h 851535"/>
                              <a:gd name="T18" fmla="*/ 76200 w 76200"/>
                              <a:gd name="T19" fmla="*/ 851535 h 851535"/>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76200" h="851535">
                                <a:moveTo>
                                  <a:pt x="31750" y="0"/>
                                </a:moveTo>
                                <a:lnTo>
                                  <a:pt x="44450" y="0"/>
                                </a:lnTo>
                                <a:lnTo>
                                  <a:pt x="44450" y="775335"/>
                                </a:lnTo>
                                <a:lnTo>
                                  <a:pt x="76200" y="775335"/>
                                </a:lnTo>
                                <a:lnTo>
                                  <a:pt x="38100" y="851535"/>
                                </a:lnTo>
                                <a:lnTo>
                                  <a:pt x="0" y="775335"/>
                                </a:lnTo>
                                <a:lnTo>
                                  <a:pt x="31750" y="775335"/>
                                </a:lnTo>
                                <a:lnTo>
                                  <a:pt x="31750" y="0"/>
                                </a:ln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126166737" name="Rectangle 982"/>
                        <wps:cNvSpPr>
                          <a:spLocks noChangeArrowheads="1"/>
                        </wps:cNvSpPr>
                        <wps:spPr bwMode="auto">
                          <a:xfrm>
                            <a:off x="10902" y="18498"/>
                            <a:ext cx="2354"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373A8"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835938019" name="Rectangle 983"/>
                        <wps:cNvSpPr>
                          <a:spLocks noChangeArrowheads="1"/>
                        </wps:cNvSpPr>
                        <wps:spPr bwMode="auto">
                          <a:xfrm>
                            <a:off x="966" y="19961"/>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A2AC4"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244510166" name="Rectangle 984"/>
                        <wps:cNvSpPr>
                          <a:spLocks noChangeArrowheads="1"/>
                        </wps:cNvSpPr>
                        <wps:spPr bwMode="auto">
                          <a:xfrm>
                            <a:off x="1317" y="19961"/>
                            <a:ext cx="279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567E8"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065766681" name="Rectangle 985"/>
                        <wps:cNvSpPr>
                          <a:spLocks noChangeArrowheads="1"/>
                        </wps:cNvSpPr>
                        <wps:spPr bwMode="auto">
                          <a:xfrm>
                            <a:off x="3420" y="19961"/>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A9693"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987950411" name="Rectangle 987"/>
                        <wps:cNvSpPr>
                          <a:spLocks noChangeArrowheads="1"/>
                        </wps:cNvSpPr>
                        <wps:spPr bwMode="auto">
                          <a:xfrm>
                            <a:off x="7230" y="19961"/>
                            <a:ext cx="328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5BDDE"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563412382" name="Rectangle 988"/>
                        <wps:cNvSpPr>
                          <a:spLocks noChangeArrowheads="1"/>
                        </wps:cNvSpPr>
                        <wps:spPr bwMode="auto">
                          <a:xfrm>
                            <a:off x="9714" y="19961"/>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52F29"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285152106" name="Shape 990"/>
                        <wps:cNvSpPr>
                          <a:spLocks/>
                        </wps:cNvSpPr>
                        <wps:spPr bwMode="auto">
                          <a:xfrm>
                            <a:off x="22622" y="17699"/>
                            <a:ext cx="14678" cy="4973"/>
                          </a:xfrm>
                          <a:custGeom>
                            <a:avLst/>
                            <a:gdLst>
                              <a:gd name="T0" fmla="*/ 0 w 1240155"/>
                              <a:gd name="T1" fmla="*/ 393065 h 393065"/>
                              <a:gd name="T2" fmla="*/ 1240155 w 1240155"/>
                              <a:gd name="T3" fmla="*/ 393065 h 393065"/>
                              <a:gd name="T4" fmla="*/ 1240155 w 1240155"/>
                              <a:gd name="T5" fmla="*/ 0 h 393065"/>
                              <a:gd name="T6" fmla="*/ 0 w 1240155"/>
                              <a:gd name="T7" fmla="*/ 0 h 393065"/>
                              <a:gd name="T8" fmla="*/ 0 w 1240155"/>
                              <a:gd name="T9" fmla="*/ 393065 h 393065"/>
                              <a:gd name="T10" fmla="*/ 0 w 1240155"/>
                              <a:gd name="T11" fmla="*/ 0 h 393065"/>
                              <a:gd name="T12" fmla="*/ 1240155 w 1240155"/>
                              <a:gd name="T13" fmla="*/ 393065 h 393065"/>
                            </a:gdLst>
                            <a:ahLst/>
                            <a:cxnLst>
                              <a:cxn ang="0">
                                <a:pos x="T0" y="T1"/>
                              </a:cxn>
                              <a:cxn ang="0">
                                <a:pos x="T2" y="T3"/>
                              </a:cxn>
                              <a:cxn ang="0">
                                <a:pos x="T4" y="T5"/>
                              </a:cxn>
                              <a:cxn ang="0">
                                <a:pos x="T6" y="T7"/>
                              </a:cxn>
                              <a:cxn ang="0">
                                <a:pos x="T8" y="T9"/>
                              </a:cxn>
                            </a:cxnLst>
                            <a:rect l="T10" t="T11" r="T12" b="T13"/>
                            <a:pathLst>
                              <a:path w="1240155" h="393065">
                                <a:moveTo>
                                  <a:pt x="0" y="393065"/>
                                </a:moveTo>
                                <a:lnTo>
                                  <a:pt x="1240155" y="393065"/>
                                </a:lnTo>
                                <a:lnTo>
                                  <a:pt x="1240155" y="0"/>
                                </a:lnTo>
                                <a:lnTo>
                                  <a:pt x="0" y="0"/>
                                </a:lnTo>
                                <a:lnTo>
                                  <a:pt x="0" y="39306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33650" name="Rectangle 992"/>
                        <wps:cNvSpPr>
                          <a:spLocks noChangeArrowheads="1"/>
                        </wps:cNvSpPr>
                        <wps:spPr bwMode="auto">
                          <a:xfrm>
                            <a:off x="28295" y="18498"/>
                            <a:ext cx="934"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A5825"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09903457" name="Rectangle 994"/>
                        <wps:cNvSpPr>
                          <a:spLocks noChangeArrowheads="1"/>
                        </wps:cNvSpPr>
                        <wps:spPr bwMode="auto">
                          <a:xfrm>
                            <a:off x="34223" y="18498"/>
                            <a:ext cx="2354"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2546B"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2110094231" name="Rectangle 996"/>
                        <wps:cNvSpPr>
                          <a:spLocks noChangeArrowheads="1"/>
                        </wps:cNvSpPr>
                        <wps:spPr bwMode="auto">
                          <a:xfrm>
                            <a:off x="35994" y="18498"/>
                            <a:ext cx="935"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4F73B"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744355760" name="Rectangle 997"/>
                        <wps:cNvSpPr>
                          <a:spLocks noChangeArrowheads="1"/>
                        </wps:cNvSpPr>
                        <wps:spPr bwMode="auto">
                          <a:xfrm>
                            <a:off x="25064" y="19961"/>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13626"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167745090" name="Rectangle 998"/>
                        <wps:cNvSpPr>
                          <a:spLocks noChangeArrowheads="1"/>
                        </wps:cNvSpPr>
                        <wps:spPr bwMode="auto">
                          <a:xfrm>
                            <a:off x="25415" y="19961"/>
                            <a:ext cx="279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3C9D1"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56867795" name="Rectangle 999"/>
                        <wps:cNvSpPr>
                          <a:spLocks noChangeArrowheads="1"/>
                        </wps:cNvSpPr>
                        <wps:spPr bwMode="auto">
                          <a:xfrm>
                            <a:off x="27518" y="19961"/>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6F0A6"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405982648" name="Rectangle 1000"/>
                        <wps:cNvSpPr>
                          <a:spLocks noChangeArrowheads="1"/>
                        </wps:cNvSpPr>
                        <wps:spPr bwMode="auto">
                          <a:xfrm>
                            <a:off x="23046" y="18728"/>
                            <a:ext cx="14258" cy="39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F16C5" w14:textId="057A081A" w:rsidR="00234B63" w:rsidRDefault="00234B63" w:rsidP="00234B63">
                              <w:r>
                                <w:rPr>
                                  <w:rFonts w:ascii="Arial" w:eastAsia="Arial" w:hAnsi="Arial" w:cs="Arial"/>
                                  <w:b/>
                                </w:rPr>
                                <w:t>Reservation Options</w:t>
                              </w:r>
                            </w:p>
                          </w:txbxContent>
                        </wps:txbx>
                        <wps:bodyPr rot="0" vert="horz" wrap="square" lIns="0" tIns="0" rIns="0" bIns="0" anchor="t" anchorCtr="0" upright="1">
                          <a:noAutofit/>
                        </wps:bodyPr>
                      </wps:wsp>
                      <wps:wsp>
                        <wps:cNvPr id="614164504" name="Rectangle 1001"/>
                        <wps:cNvSpPr>
                          <a:spLocks noChangeArrowheads="1"/>
                        </wps:cNvSpPr>
                        <wps:spPr bwMode="auto">
                          <a:xfrm>
                            <a:off x="31328" y="19961"/>
                            <a:ext cx="328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591C3"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221271948" name="Rectangle 1002"/>
                        <wps:cNvSpPr>
                          <a:spLocks noChangeArrowheads="1"/>
                        </wps:cNvSpPr>
                        <wps:spPr bwMode="auto">
                          <a:xfrm>
                            <a:off x="33812" y="19961"/>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5F81B"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9673019" name="Rectangle 1007"/>
                        <wps:cNvSpPr>
                          <a:spLocks noChangeArrowheads="1"/>
                        </wps:cNvSpPr>
                        <wps:spPr bwMode="auto">
                          <a:xfrm>
                            <a:off x="59833" y="18117"/>
                            <a:ext cx="188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7D37F"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995241567" name="Rectangle 1008"/>
                        <wps:cNvSpPr>
                          <a:spLocks noChangeArrowheads="1"/>
                        </wps:cNvSpPr>
                        <wps:spPr bwMode="auto">
                          <a:xfrm>
                            <a:off x="49542" y="19580"/>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70B98"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165545981" name="Rectangle 1010"/>
                        <wps:cNvSpPr>
                          <a:spLocks noChangeArrowheads="1"/>
                        </wps:cNvSpPr>
                        <wps:spPr bwMode="auto">
                          <a:xfrm>
                            <a:off x="51996" y="19580"/>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5EC35"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344370348" name="Rectangle 1012"/>
                        <wps:cNvSpPr>
                          <a:spLocks noChangeArrowheads="1"/>
                        </wps:cNvSpPr>
                        <wps:spPr bwMode="auto">
                          <a:xfrm>
                            <a:off x="55810" y="19580"/>
                            <a:ext cx="328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8A17B"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s:wsp>
                        <wps:cNvPr id="1849859820" name="Rectangle 1013"/>
                        <wps:cNvSpPr>
                          <a:spLocks noChangeArrowheads="1"/>
                        </wps:cNvSpPr>
                        <wps:spPr bwMode="auto">
                          <a:xfrm>
                            <a:off x="58294" y="19580"/>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2237E" w14:textId="77777777" w:rsidR="00234B63" w:rsidRDefault="00234B63" w:rsidP="00234B63">
                              <w:r>
                                <w:rPr>
                                  <w:rFonts w:ascii="Arial" w:eastAsia="Arial" w:hAnsi="Arial" w:cs="Arial"/>
                                  <w:b/>
                                </w:rPr>
                                <w:t xml:space="preserve"> </w:t>
                              </w:r>
                            </w:p>
                          </w:txbxContent>
                        </wps:txbx>
                        <wps:bodyPr rot="0" vert="horz" wrap="square" lIns="0" tIns="0" rIns="0" bIns="0" anchor="t" anchorCtr="0" upright="1">
                          <a:noAutofit/>
                        </wps:bodyPr>
                      </wps:wsp>
                    </wpg:wgp>
                  </a:graphicData>
                </a:graphic>
              </wp:inline>
            </w:drawing>
          </mc:Choice>
          <mc:Fallback>
            <w:pict>
              <v:group w14:anchorId="5F7C5BA9" id="Grup 29" o:spid="_x0000_s1184" style="width:428.5pt;height:159.9pt;mso-position-horizontal-relative:char;mso-position-vertical-relative:line" coordorigin="966" coordsize="60755,2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WN9wwAAOyAAAAOAAAAZHJzL2Uyb0RvYy54bWzsXV2P27gVfS/Q/yD4sUAzIiWSopHJYpHs&#10;BgW27aI7/QEa22MbtS1X9mQm++t7LilRskXZM2kiKyvPw1i2ryl+HN6PQ17q7Q/P61XwaZbvltnm&#10;dsTehKNgtplk0+Vmfjv6993Pf01GwW6fbqbpKtvMbkefZ7vRD+/+/Ke3T9vxjGeLbDWd5QEK2ezG&#10;T9vb0WK/345vbnaTxWyd7t5k29kGXz5k+Trd420+v5nm6RNKX69ueBjKm6csn27zbDLb7fDpB/vl&#10;6J0p/+FhNtn/8+FhN9sHq9sR6rY3/3Pz/57+37x7m47nebpdLCdFNdIvqMU6XW5wU1fUh3SfBo/5&#10;slHUejnJs132sH8zydY32cPDcjIzbUBrWHjUmo959rg1bZmPn+Zb103o2qN++uJiJ//49DHf/rb9&#10;Nbe1x+Uv2eQ/O/TLzdN2Pq5/T+/nVji4f/p7NsV4po/7zDT8+SFfUxFoUvBs+vez69/Z8z6Y4EMR&#10;xyxJ+CiY4DseRqFKlB2ByQLDRL/TUo6C6peTxU/Fb2WohCh+yaXi9LubdGxva6paVI2GHljaVd21&#10;+/+667dFup2ZUdhRd/yaB8spoK5YpKWIuRoFm3SNrvgXwJZu5qtZkOiYqkf1wA/Kzt3Zng022fsF&#10;5GY/5nn2tJilU9SPmeYc/IDe7DAuZ7s6icPI9BnTytw3HZcdHktMP+pslih50GPpeJvv9h9n2Tqg&#10;i9tRjtqbgUw//bLb284tRWhcN9nPy9UKn6fj1ebgA4wCfYIxsBW2Dd8/3z/bjoqSsjPus+lnNCjP&#10;7DSE2sDFIst/HwVPmIK3o91/H9N8NgpWf9ugU2i+lhd5eXFfXqSbCX56O9qPAnv5fm/n9eM2X84X&#10;KJmZ9myyH4HRh6VpE9XR1qKoMHDSFWCkSISOtQbAm4ARZR91CZhYxwYVfsCYKrkp1iVgdNkZgwZM&#10;EkoV4l/sw4sZtwN9kUJbGNX97RSM0lFEQ+PHy8UUTGzMeDW1B6pgYqBFhwq94dEvxs52jRcWal64&#10;WL2ySLExt4MHTKLgUyUhesMDGGe0uzRIcKnCwiPsF2CMuzl4wDCupEoEZ16T5Kx2B4hhkRCoBHm2&#10;MtEGq36jdDEnJjaW8gqZiCkVxSxG1Hfs9erQGe5uIaOTxOCib5BxUeOg/d44VFoyzpwfYwLwQEcn&#10;0ELx6oF3Q29eFD0zJkmdVZRDaXgiHSf4gqJnxPPGKtWCocmjjZ7JGS4jZrA/U8TO9NF8WqD9Dq14&#10;WK/AKf3lJgiDp8AUa5tSF4MNdmJ0OyaCBfEIuLAed1UiZpITLUprLxfMgBM+Uy4a60TPlgsqxgmH&#10;rVVFqFuTam08KJSaWFu7QWXUpFoL0zWxMy0miL2kSFYfnfbWsleNDDszNACbg1O6sJxMOp48bwqI&#10;4QrEB6jA0NAc22xH/BnhDYi9s4SSkSc8tgijwiRsTBXuB6kTwnaW3JUW9bSwZfHuymlzWhgjS9Uw&#10;DkRZDftatJXIKWJw72jEwOzc0YiA7bmjLgePe4fONHHpNt1TV1Er6DJ4uh2VEy5Y2ImMCUVfr7NP&#10;s7vMCO4rwrKacbh/JbLa1EVdiYVqsFMUPyjFytetKbkublRYq6Qdu5fIHNSzvN1kle1mpAlt492F&#10;6RB8WNdZB3QedZMWnOhVYuHyzdR00S5bLafE+lEv7fL5/ftVHnxKiUk3f9TlKPZAbL3cg89fLdfw&#10;zLiCmB0Xojl/2kzNGO3T5cpem44oNDcpa8vEvdL4aRZTyGuZwlgoRJyBZQuLbyxjWHzz3bGGUaiF&#10;kPBXmu5T5MLYLtwnLhRUKyAvxFGIJlhc0cyleijXA0oO+ZvTzLG589XhlhHIfixAePDiotgu8CJj&#10;YfVZAy+RElDfxbLE5fDiKNRXKhynbJyiwcX3uyyRMKZCiXjahxgXxHaBGM2VXchqICaJ4YBfHjFG&#10;7101DJZxQwRosAaNiD5yIWwHgOFCcus6NgBTX/i8nIZxHOrANUyoWBKx2AsYZ7W7AEwMl9D4MBzM&#10;t/VMy3CfCUaeI1mlSIGtsr5t916MY1EHjRkeYnGCCVDNPiXjLHcHmIlkSM63z+/thZKBkwWoDt4o&#10;YWUijjQQ48OLs9sd4IW5OImHzcXPHngx8L2vgAE7oTgUPiY3XM6GGwNCoeijDhDDY45tcKRhohi1&#10;wY2rdQmesB6E1sIFjgM3SkIBNaFv+VNbl4H0cAeQiQQn99sLGRnqPmgZFzkOGjIsFEwqmWASN5VM&#10;l2ZJhCxqUzKx7ANgXOQ4bMBwKSNsbNc+RwY0a3dmqXJkmttEaR/gxekY+HpXRwZ0fMQVj0Dg+VSM&#10;iyY7MEos4gkiaBilvgLGxY2DVjE8FALRteQ+z1e4PuoAMVGi4Fr6EcOjPiwS2KWuwUfXUilyYrDR&#10;runGyC5jJWgWyp/w6ph+0DHORA9ax2geJzrSykffSUdAdKBiKi9GxqGxhlVwzWJsTyjdGKP3sCGh&#10;c8ZXOBs9aMQwHoPz5Zr23DVCJekIiC4gA2fK+jF9hUylcocNmVCzMAbNivC1CRlHQHQBGdge68g0&#10;IVOPri+mZCqdO2zEKKUTjqwkn+uLzOPuomvYR/Jv4ch4EMMZyL1Lp+1WOnfQkIEPw4QGjefTMV0y&#10;eAiuI+v6ehBTY/Aup2Ocxh00YCLJVaJpY0rDJtlTCzpaI4ilbtcwfTgXAInNV/4Oi34hFzhJooqt&#10;i3QXe5aDHyzoty9Md+FaUFAGu0NbyGkAqnhIQeUbswPTdLxpqr53/MX5Lsj9EpTzgoLLjeBVGgtq&#10;Ucu9QNIHbgoS09SokkKNnFQcY0tpW3Gw6E7QpGh4i0Nw4aROFgc21QkqJaLI5ON4y6wnuZiWtlUR&#10;bupLy4T2cKJRwsLWZsNRcIK2BykZx1vPRraLf1jq43Km5YcJLycHuz4850qtD9JpCNVHqX3QWX2E&#10;WnuS1YfnRGH1oTk53OTEnRobkA1DTvBpTUoinEI/UY4P6blzaUkEQiNu3I/z4nYD4J3TcCY1yf6s&#10;kW0E4JhsI0DDZBth7E22UUEkebKN7JwyuUZ2EpKCrRKJiowgmiqm1oY7xc0riTKZx0oaHXUgWX5f&#10;vh7L2clV9FwpVL5a4aKO6LQXCBvtY2pQaRVUuCyxfLUl20a9pFTXA68SLrurvOtrMp4O0pRemM30&#10;opOOXunt/sHzlbhkUiraa9Bwf0GRYEL7PZqvfmgNzh4JrWZgSXx8QgAWl6AGLh5hXxewzUlqSSR0&#10;lIRkL5uYcUFlBzReefgcwyFdxvhUvnF9celyEbZjqF6pc6CX/0gnqXEEAtiGR0cFNgHjosoOAMPg&#10;nhrb6EEMB9XYAx3jKKphQyaUQkkpEx+NZw8D6cguRViwaINMP5TMdQXbWCWNLFqBw7G8iHGzqgMl&#10;g91drYjBlisooIs7MtclbAMZIXHSEY9oKbBpl9y06gAyWLSwYa7HLvViPVK5TUPDNkucgmqkFDhP&#10;piB/teufJlqIFDkwVvTmRWcdcS55ERMpqRu7YXC2m9UlsUYituVeyu0wX8T/EtdG+zooLQvFtZ13&#10;FOFoJ0n8qr04FkWNHY1WlNZebp1nPFNunWY8W+4x0+iv6jHR2NJ4qGzXImIa/YXVicYTPVlnGc+0&#10;uMEAt9Svcd6Rv4IH9O/ZHjw478hTUZBKQ6ZDWxhIitxed95ROabEQRbj5uMgrUtRDewJEtKVCMbw&#10;4AclDVe+WhKwLn5M2B1K2jq8RMZ729ewf9fzjr6PU9KRlBlFktjxhgelu6QPeYKVUhunNelDjWMu&#10;Lu50Yxm3YFOH7UKFWocRTvfyIaZLLgiBPW0rg47sLeFc7T8ZNGQ4w4I6EnZxfppHyziOtel5f/VF&#10;ChDfdFKXHzOaUrouHdrbQIAijEFDRsUxTshS2HjtQUyXZBAX5oEQhJieLlJU+5YGjRicK6wU9ish&#10;kvdApksyiIsYmx2MkmlCph+rFPYwpsFrGYaDPoEab+63pWsOeJ9v98QXjhMaQT+0aZkeUM72cVaD&#10;R0wcCiQ0SDp/9Thego9zgkT86q4MFinwMCnryijsfjZ8nztcLeai4BZxGrLxysE3lNxiZ0fEKmep&#10;B22acOA9o9NZ4Xl6QOPCyi78XzozoE3P9GNtC5z4NczG0xpBzCiGRyJ4MdMlMxNhR2KxiNF0Z/qx&#10;uHVdDqXlUI1tgN5NXbBMThF3oGRgIem4GhNk46zjI8uU0NlMl46ycW7KVckAMXgIAWIVSmbzGCan&#10;iDvATKzxZNfCMOERaYeY6cU2HexkukIGLAiTeBIYpriHy8MWQTevOsCMIEamHTM9CJqqDdiD9n8j&#10;kHkKawZeXwa+RTGvuoCMQG5XG2T64f/aE0kHH2ibNR2KtT10HvRMl7vUBZYmi0UD7bFNfdAzbt2t&#10;r3oGG6jm46c5nv1N207w7PHFcvIh3af192ab1XjGs0W2ms7yd/8DAAD//wMAUEsDBBQABgAIAAAA&#10;IQB63B4q3AAAAAUBAAAPAAAAZHJzL2Rvd25yZXYueG1sTI9BS8NAEIXvgv9hGcGb3cRSjTGbUop6&#10;KkJbQbxNk2kSmp0N2W2S/ntHL3p58HjDe99ky8m2aqDeN44NxLMIFHHhyoYrAx/717sElA/IJbaO&#10;ycCFPCzz66sM09KNvKVhFyolJexTNFCH0KVa+6Imi37mOmLJjq63GMT2lS57HKXctvo+ih60xYZl&#10;ocaO1jUVp93ZGngbcVzN45dhczquL1/7xfvnJiZjbm+m1TOoQFP4O4YffEGHXJgO7sylV60BeST8&#10;qmTJ4lHswcA8fkpA55n+T59/AwAA//8DAFBLAQItABQABgAIAAAAIQC2gziS/gAAAOEBAAATAAAA&#10;AAAAAAAAAAAAAAAAAABbQ29udGVudF9UeXBlc10ueG1sUEsBAi0AFAAGAAgAAAAhADj9If/WAAAA&#10;lAEAAAsAAAAAAAAAAAAAAAAALwEAAF9yZWxzLy5yZWxzUEsBAi0AFAAGAAgAAAAhAF/zFY33DAAA&#10;7IAAAA4AAAAAAAAAAAAAAAAALgIAAGRycy9lMm9Eb2MueG1sUEsBAi0AFAAGAAgAAAAhAHrcHirc&#10;AAAABQEAAA8AAAAAAAAAAAAAAAAAUQ8AAGRycy9kb3ducmV2LnhtbFBLBQYAAAAABAAEAPMAAABa&#10;EAAAAAA=&#10;">
                <v:rect id="Rectangle 894" o:spid="_x0000_s1185" style="position:absolute;left:8403;top:1974;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PGyQAAAOMAAAAPAAAAZHJzL2Rvd25yZXYueG1sRE/NasJA&#10;EL4LvsMyQm+60Vo1qatIW9Gj1YLtbciOSTA7G7JbE/v0riD0ON//zJetKcWFaldYVjAcRCCIU6sL&#10;zhR8Hdb9GQjnkTWWlknBlRwsF93OHBNtG/6ky95nIoSwS1BB7n2VSOnSnAy6ga2IA3eytUEfzjqT&#10;usYmhJtSjqJoIg0WHBpyrOgtp/S8/zUKNrNq9b21f01Wfvxsjrtj/H6IvVJPvXb1CsJT6//FD/dW&#10;h/nT4XM8eRmPpnD/KQAgFzcAAAD//wMAUEsBAi0AFAAGAAgAAAAhANvh9svuAAAAhQEAABMAAAAA&#10;AAAAAAAAAAAAAAAAAFtDb250ZW50X1R5cGVzXS54bWxQSwECLQAUAAYACAAAACEAWvQsW78AAAAV&#10;AQAACwAAAAAAAAAAAAAAAAAfAQAAX3JlbHMvLnJlbHNQSwECLQAUAAYACAAAACEA4o6DxskAAADj&#10;AAAADwAAAAAAAAAAAAAAAAAHAgAAZHJzL2Rvd25yZXYueG1sUEsFBgAAAAADAAMAtwAAAP0CAAAA&#10;AA==&#10;" filled="f" stroked="f">
                  <v:textbox inset="0,0,0,0">
                    <w:txbxContent>
                      <w:p w14:paraId="509F8E05" w14:textId="77777777" w:rsidR="00234B63" w:rsidRDefault="00234B63" w:rsidP="00234B63">
                        <w:r>
                          <w:rPr>
                            <w:rFonts w:ascii="Arial" w:eastAsia="Arial" w:hAnsi="Arial" w:cs="Arial"/>
                          </w:rPr>
                          <w:t xml:space="preserve"> </w:t>
                        </w:r>
                      </w:p>
                    </w:txbxContent>
                  </v:textbox>
                </v:rect>
                <v:rect id="Rectangle 895" o:spid="_x0000_s1186" style="position:absolute;left:8403;top:4946;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MTeyAAAAOMAAAAPAAAAZHJzL2Rvd25yZXYueG1sRE9La8JA&#10;EL4L/Q/LFLzppkVDNnUV6QM9+gLb25CdJqHZ2ZDdmrS/vlsQPM73nsVqsI24UOdrxxoepgkI4sKZ&#10;mksNp+PbJAPhA7LBxjFp+CEPq+XdaIG5cT3v6XIIpYgh7HPUUIXQ5lL6oiKLfupa4sh9us5iiGdX&#10;StNhH8NtIx+TJJUWa44NFbb0XFHxdfi2GjZZu37fut++bF4/NufdWb0cVdB6fD+sn0AEGsJNfHVv&#10;TZyfzrO5mimVwv9PEQC5/AMAAP//AwBQSwECLQAUAAYACAAAACEA2+H2y+4AAACFAQAAEwAAAAAA&#10;AAAAAAAAAAAAAAAAW0NvbnRlbnRfVHlwZXNdLnhtbFBLAQItABQABgAIAAAAIQBa9CxbvwAAABUB&#10;AAALAAAAAAAAAAAAAAAAAB8BAABfcmVscy8ucmVsc1BLAQItABQABgAIAAAAIQA8nMTeyAAAAOMA&#10;AAAPAAAAAAAAAAAAAAAAAAcCAABkcnMvZG93bnJldi54bWxQSwUGAAAAAAMAAwC3AAAA/AIAAAAA&#10;" filled="f" stroked="f">
                  <v:textbox inset="0,0,0,0">
                    <w:txbxContent>
                      <w:p w14:paraId="1418289D" w14:textId="77777777" w:rsidR="00234B63" w:rsidRDefault="00234B63" w:rsidP="00234B63">
                        <w:r>
                          <w:rPr>
                            <w:rFonts w:ascii="Arial" w:eastAsia="Arial" w:hAnsi="Arial" w:cs="Arial"/>
                          </w:rPr>
                          <w:t xml:space="preserve"> </w:t>
                        </w:r>
                      </w:p>
                    </w:txbxContent>
                  </v:textbox>
                </v:rect>
                <v:rect id="Rectangle 896" o:spid="_x0000_s1187" style="position:absolute;left:8403;top:7933;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G6OyAAAAOIAAAAPAAAAZHJzL2Rvd25yZXYueG1sRE/LasJA&#10;FN0X+g/DFdzVGUvRGB1F+kCX9QHq7pK5TUIzd0JmNKlf7xQENwcO58WZLTpbiQs1vnSsYThQIIgz&#10;Z0rONex3Xy8JCB+QDVaOScMfeVjMn59mmBrX8oYu25CLWMI+RQ1FCHUqpc8KsugHriaO2o9rLIZI&#10;m1yaBttYbiv5qtRIWiw5LhRY03tB2e/2bDWsknp5XLtrm1efp9Xh+zD52E2C1v1et5yCCNSFh/me&#10;XhsNiRqNVYQ3+L8U74Cc3wAAAP//AwBQSwECLQAUAAYACAAAACEA2+H2y+4AAACFAQAAEwAAAAAA&#10;AAAAAAAAAAAAAAAAW0NvbnRlbnRfVHlwZXNdLnhtbFBLAQItABQABgAIAAAAIQBa9CxbvwAAABUB&#10;AAALAAAAAAAAAAAAAAAAAB8BAABfcmVscy8ucmVsc1BLAQItABQABgAIAAAAIQCWFG6OyAAAAOIA&#10;AAAPAAAAAAAAAAAAAAAAAAcCAABkcnMvZG93bnJldi54bWxQSwUGAAAAAAMAAwC3AAAA/AIAAAAA&#10;" filled="f" stroked="f">
                  <v:textbox inset="0,0,0,0">
                    <w:txbxContent>
                      <w:p w14:paraId="7DDADDDB" w14:textId="77777777" w:rsidR="00234B63" w:rsidRDefault="00234B63" w:rsidP="00234B63">
                        <w:r>
                          <w:rPr>
                            <w:rFonts w:ascii="Arial" w:eastAsia="Arial" w:hAnsi="Arial" w:cs="Arial"/>
                          </w:rPr>
                          <w:t xml:space="preserve"> </w:t>
                        </w:r>
                      </w:p>
                    </w:txbxContent>
                  </v:textbox>
                </v:rect>
                <v:rect id="Rectangle 897" o:spid="_x0000_s1188" style="position:absolute;left:8403;top:10920;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LyQAAAOIAAAAPAAAAZHJzL2Rvd25yZXYueG1sRI/LasJA&#10;FIb3hb7DcArd1ZkWqUl0FGkruqwXUHeHzDEJZs6EzGhSn95ZFFz+/De+yay3tbhS6yvHGt4HCgRx&#10;7kzFhYbddvGWgPAB2WDtmDT8kYfZ9PlpgplxHa/pugmFiCPsM9RQhtBkUvq8JIt+4Bri6J1cazFE&#10;2RbStNjFcVvLD6U+pcWK40OJDX2VlJ83F6thmTTzw8rduqL+OS73v/v0e5sGrV9f+vkYRKA+PML/&#10;7ZXRMBypJFWjYYSISBEH5PQOAAD//wMAUEsBAi0AFAAGAAgAAAAhANvh9svuAAAAhQEAABMAAAAA&#10;AAAAAAAAAAAAAAAAAFtDb250ZW50X1R5cGVzXS54bWxQSwECLQAUAAYACAAAACEAWvQsW78AAAAV&#10;AQAACwAAAAAAAAAAAAAAAAAfAQAAX3JlbHMvLnJlbHNQSwECLQAUAAYACAAAACEAy8v9y8kAAADi&#10;AAAADwAAAAAAAAAAAAAAAAAHAgAAZHJzL2Rvd25yZXYueG1sUEsFBgAAAAADAAMAtwAAAP0CAAAA&#10;AA==&#10;" filled="f" stroked="f">
                  <v:textbox inset="0,0,0,0">
                    <w:txbxContent>
                      <w:p w14:paraId="507E1E0F" w14:textId="77777777" w:rsidR="00234B63" w:rsidRDefault="00234B63" w:rsidP="00234B63">
                        <w:r>
                          <w:rPr>
                            <w:rFonts w:ascii="Arial" w:eastAsia="Arial" w:hAnsi="Arial" w:cs="Arial"/>
                          </w:rPr>
                          <w:t xml:space="preserve"> </w:t>
                        </w:r>
                      </w:p>
                    </w:txbxContent>
                  </v:textbox>
                </v:rect>
                <v:rect id="Rectangle 898" o:spid="_x0000_s1189" style="position:absolute;left:8403;top:13907;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IpIywAAAOIAAAAPAAAAZHJzL2Rvd25yZXYueG1sRI9Pa8JA&#10;FMTvgt9heYXedNfin5i6itQWPbZasL09sq9JMPs2ZLcm+uldodDjMDO/YRarzlbiTI0vHWsYDRUI&#10;4syZknMNn4e3QQLCB2SDlWPScCEPq2W/t8DUuJY/6LwPuYgQ9ilqKEKoUyl9VpBFP3Q1cfR+XGMx&#10;RNnk0jTYRrit5JNSU2mx5LhQYE0vBWWn/a/VsE3q9dfOXdu8ev3eHt+P881hHrR+fOjWzyACdeE/&#10;/NfeGQ3JTM0miRqP4H4p3gG5vAEAAP//AwBQSwECLQAUAAYACAAAACEA2+H2y+4AAACFAQAAEwAA&#10;AAAAAAAAAAAAAAAAAAAAW0NvbnRlbnRfVHlwZXNdLnhtbFBLAQItABQABgAIAAAAIQBa9CxbvwAA&#10;ABUBAAALAAAAAAAAAAAAAAAAAB8BAABfcmVscy8ucmVsc1BLAQItABQABgAIAAAAIQAVPIpIywAA&#10;AOIAAAAPAAAAAAAAAAAAAAAAAAcCAABkcnMvZG93bnJldi54bWxQSwUGAAAAAAMAAwC3AAAA/wIA&#10;AAAA&#10;" filled="f" stroked="f">
                  <v:textbox inset="0,0,0,0">
                    <w:txbxContent>
                      <w:p w14:paraId="1153F6E6" w14:textId="77777777" w:rsidR="00234B63" w:rsidRDefault="00234B63" w:rsidP="00234B63">
                        <w:r>
                          <w:rPr>
                            <w:rFonts w:ascii="Arial" w:eastAsia="Arial" w:hAnsi="Arial" w:cs="Arial"/>
                          </w:rPr>
                          <w:t xml:space="preserve"> </w:t>
                        </w:r>
                      </w:p>
                    </w:txbxContent>
                  </v:textbox>
                </v:rect>
                <v:rect id="Rectangle 899" o:spid="_x0000_s1190" style="position:absolute;left:13554;top:16898;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x/HyAAAAOMAAAAPAAAAZHJzL2Rvd25yZXYueG1sRE/NasJA&#10;EL4LvsMyhd50Y6gaU1cRreixasH2NmSnSTA7G7JbE/v0XaHgcb7/mS87U4krNa60rGA0jEAQZ1aX&#10;nCv4OG0HCQjnkTVWlknBjRwsF/3eHFNtWz7Q9ehzEULYpaig8L5OpXRZQQbd0NbEgfu2jUEfziaX&#10;usE2hJtKxlE0kQZLDg0F1rQuKLscf4yCXVKvPvf2t82rt6/d+f0825xmXqnnp271CsJT5x/if/de&#10;h/nxdDJNxvHoBe4/BQDk4g8AAP//AwBQSwECLQAUAAYACAAAACEA2+H2y+4AAACFAQAAEwAAAAAA&#10;AAAAAAAAAAAAAAAAW0NvbnRlbnRfVHlwZXNdLnhtbFBLAQItABQABgAIAAAAIQBa9CxbvwAAABUB&#10;AAALAAAAAAAAAAAAAAAAAB8BAABfcmVscy8ucmVsc1BLAQItABQABgAIAAAAIQC8zx/HyAAAAOMA&#10;AAAPAAAAAAAAAAAAAAAAAAcCAABkcnMvZG93bnJldi54bWxQSwUGAAAAAAMAAwC3AAAA/AIAAAAA&#10;" filled="f" stroked="f">
                  <v:textbox inset="0,0,0,0">
                    <w:txbxContent>
                      <w:p w14:paraId="5D339A0A" w14:textId="77777777" w:rsidR="00234B63" w:rsidRDefault="00234B63" w:rsidP="00234B63">
                        <w:r>
                          <w:rPr>
                            <w:rFonts w:ascii="Arial" w:eastAsia="Arial" w:hAnsi="Arial" w:cs="Arial"/>
                          </w:rPr>
                          <w:t xml:space="preserve"> </w:t>
                        </w:r>
                      </w:p>
                    </w:txbxContent>
                  </v:textbox>
                </v:rect>
                <v:rect id="Rectangle 900" o:spid="_x0000_s1191" style="position:absolute;left:13554;top:19885;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W9yAAAAOMAAAAPAAAAZHJzL2Rvd25yZXYueG1sRE9La8JA&#10;EL4L/Q/LFHrTTVR8pK4itkWPVgvqbchOk2B2NmS3JvXXu4Lgcb73zBatKcWFaldYVhD3IhDEqdUF&#10;Zwp+9l/dCQjnkTWWlknBPzlYzF86M0y0bfibLjufiRDCLkEFufdVIqVLczLoerYiDtyvrQ36cNaZ&#10;1DU2IdyUsh9FI2mw4NCQY0WrnNLz7s8oWE+q5XFjr01Wfp7Wh+1h+rGfeqXeXtvlOwhPrX+KH+6N&#10;DvMH8Xg8GMbDPtx/CgDI+Q0AAP//AwBQSwECLQAUAAYACAAAACEA2+H2y+4AAACFAQAAEwAAAAAA&#10;AAAAAAAAAAAAAAAAW0NvbnRlbnRfVHlwZXNdLnhtbFBLAQItABQABgAIAAAAIQBa9CxbvwAAABUB&#10;AAALAAAAAAAAAAAAAAAAAB8BAABfcmVscy8ucmVsc1BLAQItABQABgAIAAAAIQB1iqW9yAAAAOMA&#10;AAAPAAAAAAAAAAAAAAAAAAcCAABkcnMvZG93bnJldi54bWxQSwUGAAAAAAMAAwC3AAAA/AIAAAAA&#10;" filled="f" stroked="f">
                  <v:textbox inset="0,0,0,0">
                    <w:txbxContent>
                      <w:p w14:paraId="1FA94C39" w14:textId="77777777" w:rsidR="00234B63" w:rsidRDefault="00234B63" w:rsidP="00234B63">
                        <w:r>
                          <w:rPr>
                            <w:rFonts w:ascii="Arial" w:eastAsia="Arial" w:hAnsi="Arial" w:cs="Arial"/>
                          </w:rPr>
                          <w:t xml:space="preserve"> </w:t>
                        </w:r>
                      </w:p>
                    </w:txbxContent>
                  </v:textbox>
                </v:rect>
                <v:shape id="Shape 930" o:spid="_x0000_s1192" style="position:absolute;left:11614;width:39484;height:8947;visibility:visible;mso-wrap-style:square;v-text-anchor:top" coordsize="3948430,89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pyMyAAAAOIAAAAPAAAAZHJzL2Rvd25yZXYueG1sRI/fasIw&#10;FMbvB3uHcITdzaRl1FmNMnSDgQja+QCH5tgWm5PSZLXb05sLwcuP7x+/5Xq0rRio941jDclUgSAu&#10;nWm40nD6+Xp9B+EDssHWMWn4Iw/r1fPTEnPjrnykoQiViCPsc9RQh9DlUvqyJot+6jri6J1dbzFE&#10;2VfS9HiN47aVqVKZtNhwfKixo01N5aX4tRrkfmbVbpNt95S2l+Jw/D99DlutXybjxwJEoDE8wvf2&#10;t9HwpmbzLEmTCBGRIg7I1Q0AAP//AwBQSwECLQAUAAYACAAAACEA2+H2y+4AAACFAQAAEwAAAAAA&#10;AAAAAAAAAAAAAAAAW0NvbnRlbnRfVHlwZXNdLnhtbFBLAQItABQABgAIAAAAIQBa9CxbvwAAABUB&#10;AAALAAAAAAAAAAAAAAAAAB8BAABfcmVscy8ucmVsc1BLAQItABQABgAIAAAAIQCf0pyMyAAAAOIA&#10;AAAPAAAAAAAAAAAAAAAAAAcCAABkcnMvZG93bnJldi54bWxQSwUGAAAAAAMAAwC3AAAA/AIAAAAA&#10;" path="m,894715r3948430,l3948430,,,,,894715xe" filled="f">
                  <v:stroke miterlimit="83231f" joinstyle="miter" endcap="round"/>
                  <v:path arrowok="t" o:connecttype="custom" o:connectlocs="0,8947;39484,8947;39484,0;0,0;0,8947" o:connectangles="0,0,0,0,0" textboxrect="0,0,3948430,894715"/>
                </v:shape>
                <v:rect id="Rectangle 931" o:spid="_x0000_s1193" style="position:absolute;left:12579;top:557;width:514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wqFxwAAAOIAAAAPAAAAZHJzL2Rvd25yZXYueG1sRE9Na8JA&#10;EL0X/A/LCL3VjZZIEl1FbIseqxbU25Adk2B2NmS3Ju2vd4VCj4/3PV/2phY3al1lWcF4FIEgzq2u&#10;uFDwdfh4SUA4j6yxtkwKfsjBcjF4mmOmbcc7uu19IUIIuwwVlN43mZQuL8mgG9mGOHAX2xr0AbaF&#10;1C12IdzUchJFU2mw4tBQYkPrkvLr/tso2CTN6rS1v11Rv583x89j+nZIvVLPw341A+Gp9//iP/dW&#10;h/mvURrH0ySGx6WAQS7uAAAA//8DAFBLAQItABQABgAIAAAAIQDb4fbL7gAAAIUBAAATAAAAAAAA&#10;AAAAAAAAAAAAAABbQ29udGVudF9UeXBlc10ueG1sUEsBAi0AFAAGAAgAAAAhAFr0LFu/AAAAFQEA&#10;AAsAAAAAAAAAAAAAAAAAHwEAAF9yZWxzLy5yZWxzUEsBAi0AFAAGAAgAAAAhAKufCoXHAAAA4gAA&#10;AA8AAAAAAAAAAAAAAAAABwIAAGRycy9kb3ducmV2LnhtbFBLBQYAAAAAAwADALcAAAD7AgAAAAA=&#10;" filled="f" stroked="f">
                  <v:textbox inset="0,0,0,0">
                    <w:txbxContent>
                      <w:p w14:paraId="3CDDF156" w14:textId="77777777" w:rsidR="00234B63" w:rsidRDefault="00234B63" w:rsidP="00234B63">
                        <w:r>
                          <w:rPr>
                            <w:rFonts w:ascii="Arial" w:eastAsia="Arial" w:hAnsi="Arial" w:cs="Arial"/>
                            <w:b/>
                          </w:rPr>
                          <w:t xml:space="preserve">           </w:t>
                        </w:r>
                      </w:p>
                    </w:txbxContent>
                  </v:textbox>
                </v:rect>
                <v:rect id="Rectangle 932" o:spid="_x0000_s1194" style="position:absolute;left:16450;top:557;width:3751;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3WxwAAAOEAAAAPAAAAZHJzL2Rvd25yZXYueG1sRE9Na8JA&#10;EL0L/odlCr3pRls0ia4itkWPGgvW25CdJsHsbMhuTdpf3y0UPD7e93Ldm1rcqHWVZQWTcQSCOLe6&#10;4kLB++ltFINwHlljbZkUfJOD9Wo4WGKqbcdHumW+ECGEXYoKSu+bVEqXl2TQjW1DHLhP2xr0AbaF&#10;1C12IdzUchpFM2mw4tBQYkPbkvJr9mUU7OJm87G3P11Rv15258M5eTklXqnHh36zAOGp93fxv3uv&#10;w/zZ0ySeJ8/w9yhAkKtfAAAA//8DAFBLAQItABQABgAIAAAAIQDb4fbL7gAAAIUBAAATAAAAAAAA&#10;AAAAAAAAAAAAAABbQ29udGVudF9UeXBlc10ueG1sUEsBAi0AFAAGAAgAAAAhAFr0LFu/AAAAFQEA&#10;AAsAAAAAAAAAAAAAAAAAHwEAAF9yZWxzLy5yZWxzUEsBAi0AFAAGAAgAAAAhAH8m/dbHAAAA4QAA&#10;AA8AAAAAAAAAAAAAAAAABwIAAGRycy9kb3ducmV2LnhtbFBLBQYAAAAAAwADALcAAAD7AgAAAAA=&#10;" filled="f" stroked="f">
                  <v:textbox inset="0,0,0,0">
                    <w:txbxContent>
                      <w:p w14:paraId="298046C9" w14:textId="77777777" w:rsidR="00234B63" w:rsidRDefault="00234B63" w:rsidP="00234B63">
                        <w:r>
                          <w:rPr>
                            <w:rFonts w:ascii="Arial" w:eastAsia="Arial" w:hAnsi="Arial" w:cs="Arial"/>
                            <w:b/>
                          </w:rPr>
                          <w:t xml:space="preserve">        </w:t>
                        </w:r>
                      </w:p>
                    </w:txbxContent>
                  </v:textbox>
                </v:rect>
                <v:rect id="Rectangle 933" o:spid="_x0000_s1195" style="position:absolute;left:19273;top:557;width:844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IVIyQAAAOMAAAAPAAAAZHJzL2Rvd25yZXYueG1sRE/NasJA&#10;EL4LfYdlCr3pJhZtTF1F2ooeNRZsb0N2mgSzsyG7NdGn7woFj/P9z3zZm1qcqXWVZQXxKAJBnFtd&#10;caHg87AeJiCcR9ZYWyYFF3KwXDwM5phq2/GezpkvRAhhl6KC0vsmldLlJRl0I9sQB+7HtgZ9ONtC&#10;6ha7EG5qOY6iqTRYcWgosaG3kvJT9msUbJJm9bW1166oP743x91x9n6YeaWeHvvVKwhPvb+L/91b&#10;HeYncfwSTZ8nE7j9FACQiz8AAAD//wMAUEsBAi0AFAAGAAgAAAAhANvh9svuAAAAhQEAABMAAAAA&#10;AAAAAAAAAAAAAAAAAFtDb250ZW50X1R5cGVzXS54bWxQSwECLQAUAAYACAAAACEAWvQsW78AAAAV&#10;AQAACwAAAAAAAAAAAAAAAAAfAQAAX3JlbHMvLnJlbHNQSwECLQAUAAYACAAAACEATFyFSMkAAADj&#10;AAAADwAAAAAAAAAAAAAAAAAHAgAAZHJzL2Rvd25yZXYueG1sUEsFBgAAAAADAAMAtwAAAP0CAAAA&#10;AA==&#10;" filled="f" stroked="f">
                  <v:textbox inset="0,0,0,0">
                    <w:txbxContent>
                      <w:p w14:paraId="39285EFE" w14:textId="77777777" w:rsidR="00234B63" w:rsidRDefault="00234B63" w:rsidP="00234B63">
                        <w:r>
                          <w:rPr>
                            <w:rFonts w:ascii="Arial" w:eastAsia="Arial" w:hAnsi="Arial" w:cs="Arial"/>
                            <w:b/>
                          </w:rPr>
                          <w:t xml:space="preserve">                  </w:t>
                        </w:r>
                      </w:p>
                    </w:txbxContent>
                  </v:textbox>
                </v:rect>
                <v:rect id="Rectangle 934" o:spid="_x0000_s1196" style="position:absolute;left:25628;top:557;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nwwxwAAAOIAAAAPAAAAZHJzL2Rvd25yZXYueG1sRE/LasJA&#10;FN0X/IfhCu7qRLFioqOIbdFlfYC6u2SuSTBzJ2RGk/brHaHg8nDes0VrSnGn2hWWFQz6EQji1OqC&#10;MwWH/ff7BITzyBpLy6Tglxws5p23GSbaNryl+85nIoSwS1BB7n2VSOnSnAy6vq2IA3extUEfYJ1J&#10;XWMTwk0ph1E0lgYLDg05VrTKKb3ubkbBelItTxv712Tl13l9/DnGn/vYK9XrtsspCE+tf4n/3Rsd&#10;5n+MRtF4MIzheSlgkPMHAAAA//8DAFBLAQItABQABgAIAAAAIQDb4fbL7gAAAIUBAAATAAAAAAAA&#10;AAAAAAAAAAAAAABbQ29udGVudF9UeXBlc10ueG1sUEsBAi0AFAAGAAgAAAAhAFr0LFu/AAAAFQEA&#10;AAsAAAAAAAAAAAAAAAAAHwEAAF9yZWxzLy5yZWxzUEsBAi0AFAAGAAgAAAAhAKTWfDDHAAAA4gAA&#10;AA8AAAAAAAAAAAAAAAAABwIAAGRycy9kb3ducmV2LnhtbFBLBQYAAAAAAwADALcAAAD7AgAAAAA=&#10;" filled="f" stroked="f">
                  <v:textbox inset="0,0,0,0">
                    <w:txbxContent>
                      <w:p w14:paraId="5CD1052C" w14:textId="77777777" w:rsidR="00234B63" w:rsidRDefault="00234B63" w:rsidP="00234B63">
                        <w:r>
                          <w:rPr>
                            <w:rFonts w:ascii="Arial" w:eastAsia="Arial" w:hAnsi="Arial" w:cs="Arial"/>
                            <w:b/>
                          </w:rPr>
                          <w:t xml:space="preserve"> </w:t>
                        </w:r>
                      </w:p>
                    </w:txbxContent>
                  </v:textbox>
                </v:rect>
                <v:rect id="Rectangle 935" o:spid="_x0000_s1197" style="position:absolute;left:24914;top:2075;width:15120;height:3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lPyQAAAOMAAAAPAAAAZHJzL2Rvd25yZXYueG1sRE9La8JA&#10;EL4L/Q/LFHrTTazYJHUVaSt69FGwvQ3ZaRLMzobs1kR/fbcgeJzvPbNFb2pxptZVlhXEowgEcW51&#10;xYWCz8NqmIBwHlljbZkUXMjBYv4wmGGmbcc7Ou99IUIIuwwVlN43mZQuL8mgG9mGOHA/tjXow9kW&#10;UrfYhXBTy3EUTaXBikNDiQ29lZSf9r9GwTppll8be+2K+uN7fdwe0/dD6pV6euyXryA89f4uvrk3&#10;OsxPopc4eY4nKfz/FACQ8z8AAAD//wMAUEsBAi0AFAAGAAgAAAAhANvh9svuAAAAhQEAABMAAAAA&#10;AAAAAAAAAAAAAAAAAFtDb250ZW50X1R5cGVzXS54bWxQSwECLQAUAAYACAAAACEAWvQsW78AAAAV&#10;AQAACwAAAAAAAAAAAAAAAAAfAQAAX3JlbHMvLnJlbHNQSwECLQAUAAYACAAAACEA9KZJT8kAAADj&#10;AAAADwAAAAAAAAAAAAAAAAAHAgAAZHJzL2Rvd25yZXYueG1sUEsFBgAAAAADAAMAtwAAAP0CAAAA&#10;AA==&#10;" filled="f" stroked="f">
                  <v:textbox inset="0,0,0,0">
                    <w:txbxContent>
                      <w:p w14:paraId="59C04D16" w14:textId="0446D115" w:rsidR="00234B63" w:rsidRDefault="00234B63" w:rsidP="00234B63">
                        <w:r>
                          <w:rPr>
                            <w:rFonts w:ascii="Arial" w:eastAsia="Arial" w:hAnsi="Arial" w:cs="Arial"/>
                            <w:b/>
                          </w:rPr>
                          <w:t>Reservation Screen</w:t>
                        </w:r>
                      </w:p>
                    </w:txbxContent>
                  </v:textbox>
                </v:rect>
                <v:rect id="Rectangle 936" o:spid="_x0000_s1198" style="position:absolute;left:36085;top:557;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E9nzAAAAOMAAAAPAAAAZHJzL2Rvd25yZXYueG1sRI/NasMw&#10;EITvhb6D2EJujWRDWseNEkKbkhzzU0h7W6ytbWqtjKXGbp4+ChRyHGbmG2a2GGwjTtT52rGGZKxA&#10;EBfO1Fxq+Di8P2YgfEA22DgmDX/kYTG/v5thblzPOzrtQykihH2OGqoQ2lxKX1Rk0Y9dSxy9b9dZ&#10;DFF2pTQd9hFuG5kq9SQt1hwXKmzptaLiZ/9rNayzdvm5cee+bFZf6+P2OH07TIPWo4dh+QIi0BBu&#10;4f/2xmhIVfaskskkTeD6Kf4BOb8AAAD//wMAUEsBAi0AFAAGAAgAAAAhANvh9svuAAAAhQEAABMA&#10;AAAAAAAAAAAAAAAAAAAAAFtDb250ZW50X1R5cGVzXS54bWxQSwECLQAUAAYACAAAACEAWvQsW78A&#10;AAAVAQAACwAAAAAAAAAAAAAAAAAfAQAAX3JlbHMvLnJlbHNQSwECLQAUAAYACAAAACEAd9hPZ8wA&#10;AADjAAAADwAAAAAAAAAAAAAAAAAHAgAAZHJzL2Rvd25yZXYueG1sUEsFBgAAAAADAAMAtwAAAAAD&#10;AAAAAA==&#10;" filled="f" stroked="f">
                  <v:textbox inset="0,0,0,0">
                    <w:txbxContent>
                      <w:p w14:paraId="415A389B" w14:textId="77777777" w:rsidR="00234B63" w:rsidRDefault="00234B63" w:rsidP="00234B63">
                        <w:r>
                          <w:rPr>
                            <w:rFonts w:ascii="Arial" w:eastAsia="Arial" w:hAnsi="Arial" w:cs="Arial"/>
                            <w:b/>
                          </w:rPr>
                          <w:t xml:space="preserve"> </w:t>
                        </w:r>
                      </w:p>
                    </w:txbxContent>
                  </v:textbox>
                </v:rect>
                <v:rect id="Rectangle 937" o:spid="_x0000_s1199" style="position:absolute;left:12579;top:2020;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zrywAAAOIAAAAPAAAAZHJzL2Rvd25yZXYueG1sRI9Ba8JA&#10;FITvgv9heUJvutGqNdFVpFX02MaC7e2RfSah2bchuzVpf70rFHocZuYbZrXpTCWu1LjSsoLxKAJB&#10;nFldcq7g/bQfLkA4j6yxskwKfsjBZt3vrTDRtuU3uqY+FwHCLkEFhfd1IqXLCjLoRrYmDt7FNgZ9&#10;kE0udYNtgJtKTqJoLg2WHBYKrOm5oOwr/TYKDot6+3G0v21e7T4P59dz/HKKvVIPg267BOGp8//h&#10;v/ZRK5g8zaeP8Xg2g/ulcAfk+gYAAP//AwBQSwECLQAUAAYACAAAACEA2+H2y+4AAACFAQAAEwAA&#10;AAAAAAAAAAAAAAAAAAAAW0NvbnRlbnRfVHlwZXNdLnhtbFBLAQItABQABgAIAAAAIQBa9CxbvwAA&#10;ABUBAAALAAAAAAAAAAAAAAAAAB8BAABfcmVscy8ucmVsc1BLAQItABQABgAIAAAAIQCqyozrywAA&#10;AOIAAAAPAAAAAAAAAAAAAAAAAAcCAABkcnMvZG93bnJldi54bWxQSwUGAAAAAAMAAwC3AAAA/wIA&#10;AAAA&#10;" filled="f" stroked="f">
                  <v:textbox inset="0,0,0,0">
                    <w:txbxContent>
                      <w:p w14:paraId="3D3A7690" w14:textId="77777777" w:rsidR="00234B63" w:rsidRDefault="00234B63" w:rsidP="00234B63">
                        <w:r>
                          <w:rPr>
                            <w:rFonts w:ascii="Arial" w:eastAsia="Arial" w:hAnsi="Arial" w:cs="Arial"/>
                            <w:b/>
                          </w:rPr>
                          <w:t xml:space="preserve"> </w:t>
                        </w:r>
                      </w:p>
                    </w:txbxContent>
                  </v:textbox>
                </v:rect>
                <v:rect id="Rectangle 940" o:spid="_x0000_s1200" style="position:absolute;left:24287;top:3483;width:281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pK3yAAAAOMAAAAPAAAAZHJzL2Rvd25yZXYueG1sRE9La8JA&#10;EL4X+h+WKfRWd01BY3QV6QM9WhXU25Adk2B2NmS3Ju2v7wpCj/O9Z7bobS2u1PrKsYbhQIEgzp2p&#10;uNCw332+pCB8QDZYOyYNP+RhMX98mGFmXMdfdN2GQsQQ9hlqKENoMil9XpJFP3ANceTOrrUY4tkW&#10;0rTYxXBby0SpkbRYcWwosaG3kvLL9ttqWKXN8rh2v11Rf5xWh81h8r6bBK2fn/rlFESgPvyL7+61&#10;ifPHyTBRI5W+wu2nCICc/wEAAP//AwBQSwECLQAUAAYACAAAACEA2+H2y+4AAACFAQAAEwAAAAAA&#10;AAAAAAAAAAAAAAAAW0NvbnRlbnRfVHlwZXNdLnhtbFBLAQItABQABgAIAAAAIQBa9CxbvwAAABUB&#10;AAALAAAAAAAAAAAAAAAAAB8BAABfcmVscy8ucmVsc1BLAQItABQABgAIAAAAIQANppK3yAAAAOMA&#10;AAAPAAAAAAAAAAAAAAAAAAcCAABkcnMvZG93bnJldi54bWxQSwUGAAAAAAMAAwC3AAAA/AIAAAAA&#10;" filled="f" stroked="f">
                  <v:textbox inset="0,0,0,0">
                    <w:txbxContent>
                      <w:p w14:paraId="62909486" w14:textId="77777777" w:rsidR="00234B63" w:rsidRDefault="00234B63" w:rsidP="00234B63">
                        <w:r>
                          <w:rPr>
                            <w:rFonts w:ascii="Arial" w:eastAsia="Arial" w:hAnsi="Arial" w:cs="Arial"/>
                            <w:b/>
                          </w:rPr>
                          <w:t xml:space="preserve">      </w:t>
                        </w:r>
                      </w:p>
                    </w:txbxContent>
                  </v:textbox>
                </v:rect>
                <v:rect id="Rectangle 942" o:spid="_x0000_s1201" style="position:absolute;left:35229;top:3483;width:609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hyzAAAAOMAAAAPAAAAZHJzL2Rvd25yZXYueG1sRI9Ba8JA&#10;FITvBf/D8gRvdTfBVk1dRWqLHq0WbG+P7GsSmn0bsqtJ/fVdodDjMDPfMItVb2txodZXjjUkYwWC&#10;OHem4kLD+/H1fgbCB2SDtWPS8EMeVsvB3QIz4zp+o8shFCJC2GeooQyhyaT0eUkW/dg1xNH7cq3F&#10;EGVbSNNiF+G2lqlSj9JixXGhxIaeS8q/D2erYTtr1h87d+2K+uVze9qf5pvjPGg9GvbrJxCB+vAf&#10;/mvvjIZUPUynaaKSCdw+xT8gl78AAAD//wMAUEsBAi0AFAAGAAgAAAAhANvh9svuAAAAhQEAABMA&#10;AAAAAAAAAAAAAAAAAAAAAFtDb250ZW50X1R5cGVzXS54bWxQSwECLQAUAAYACAAAACEAWvQsW78A&#10;AAAVAQAACwAAAAAAAAAAAAAAAAAfAQAAX3JlbHMvLnJlbHNQSwECLQAUAAYACAAAACEAIZCIcswA&#10;AADjAAAADwAAAAAAAAAAAAAAAAAHAgAAZHJzL2Rvd25yZXYueG1sUEsFBgAAAAADAAMAtwAAAAAD&#10;AAAAAA==&#10;" filled="f" stroked="f">
                  <v:textbox inset="0,0,0,0">
                    <w:txbxContent>
                      <w:p w14:paraId="6B38502D" w14:textId="77777777" w:rsidR="00234B63" w:rsidRDefault="00234B63" w:rsidP="00234B63">
                        <w:r>
                          <w:rPr>
                            <w:rFonts w:ascii="Arial" w:eastAsia="Arial" w:hAnsi="Arial" w:cs="Arial"/>
                            <w:b/>
                          </w:rPr>
                          <w:t xml:space="preserve">             </w:t>
                        </w:r>
                      </w:p>
                    </w:txbxContent>
                  </v:textbox>
                </v:rect>
                <v:rect id="Rectangle 947" o:spid="_x0000_s1202" style="position:absolute;left:50137;top:3483;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1c7xwAAAOIAAAAPAAAAZHJzL2Rvd25yZXYueG1sRE9La8JA&#10;EL4L/Q/LFHrTjYXGmLqK9IEefRRsb0N2moRmZ0N2a9L+eucgePz43ovV4Bp1pi7Ung1MJwko4sLb&#10;mksDH8f3cQYqRGSLjWcy8EcBVsu70QJz63ve0/kQSyUhHHI0UMXY5lqHoiKHYeJbYuG+fecwCuxK&#10;bTvsJdw1+jFJUu2wZmmosKWXioqfw68zsMna9efW//dl8/a1Oe1O89fjPBrzcD+sn0FFGuJNfHVv&#10;rcxPnqbpLM1ks1wSDHp5AQAA//8DAFBLAQItABQABgAIAAAAIQDb4fbL7gAAAIUBAAATAAAAAAAA&#10;AAAAAAAAAAAAAABbQ29udGVudF9UeXBlc10ueG1sUEsBAi0AFAAGAAgAAAAhAFr0LFu/AAAAFQEA&#10;AAsAAAAAAAAAAAAAAAAAHwEAAF9yZWxzLy5yZWxzUEsBAi0AFAAGAAgAAAAhAPYzVzvHAAAA4gAA&#10;AA8AAAAAAAAAAAAAAAAABwIAAGRycy9kb3ducmV2LnhtbFBLBQYAAAAAAwADALcAAAD7AgAAAAA=&#10;" filled="f" stroked="f">
                  <v:textbox inset="0,0,0,0">
                    <w:txbxContent>
                      <w:p w14:paraId="17B30C47" w14:textId="77777777" w:rsidR="00234B63" w:rsidRDefault="00234B63" w:rsidP="00234B63">
                        <w:r>
                          <w:rPr>
                            <w:rFonts w:ascii="Arial" w:eastAsia="Arial" w:hAnsi="Arial" w:cs="Arial"/>
                            <w:b/>
                          </w:rPr>
                          <w:t xml:space="preserve"> </w:t>
                        </w:r>
                      </w:p>
                    </w:txbxContent>
                  </v:textbox>
                </v:rect>
                <v:rect id="Rectangle 948" o:spid="_x0000_s1203" style="position:absolute;left:12579;top:4946;width:93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wmEygAAAOMAAAAPAAAAZHJzL2Rvd25yZXYueG1sRI9Pa8JA&#10;EMXvgt9hGaE33WhpMNFVpH/QY9WCehuyYxLMzobs1kQ/vSsUepx57/3mzXzZmUpcqXGlZQXjUQSC&#10;OLO65FzBz/5rOAXhPLLGyjIpuJGD5aLfm2Oqbctbuu58LgKEXYoKCu/rVEqXFWTQjWxNHLSzbQz6&#10;MDa51A22AW4qOYmiWBosOVwosKb3grLL7tcoWE/r1XFj721efZ7Wh+9D8rFPvFIvg241A+Gp8//m&#10;v/RGh/qTOH4N2OQNnj+FBcjFAwAA//8DAFBLAQItABQABgAIAAAAIQDb4fbL7gAAAIUBAAATAAAA&#10;AAAAAAAAAAAAAAAAAABbQ29udGVudF9UeXBlc10ueG1sUEsBAi0AFAAGAAgAAAAhAFr0LFu/AAAA&#10;FQEAAAsAAAAAAAAAAAAAAAAAHwEAAF9yZWxzLy5yZWxzUEsBAi0AFAAGAAgAAAAhACM3CYTKAAAA&#10;4wAAAA8AAAAAAAAAAAAAAAAABwIAAGRycy9kb3ducmV2LnhtbFBLBQYAAAAAAwADALcAAAD+AgAA&#10;AAA=&#10;" filled="f" stroked="f">
                  <v:textbox inset="0,0,0,0">
                    <w:txbxContent>
                      <w:p w14:paraId="4AEACDF1" w14:textId="77777777" w:rsidR="00234B63" w:rsidRDefault="00234B63" w:rsidP="00234B63">
                        <w:r>
                          <w:rPr>
                            <w:rFonts w:ascii="Arial" w:eastAsia="Arial" w:hAnsi="Arial" w:cs="Arial"/>
                            <w:b/>
                          </w:rPr>
                          <w:t xml:space="preserve">  </w:t>
                        </w:r>
                      </w:p>
                    </w:txbxContent>
                  </v:textbox>
                </v:rect>
                <v:rect id="Rectangle 949" o:spid="_x0000_s1204" style="position:absolute;left:13280;top:4946;width:93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N23ywAAAOIAAAAPAAAAZHJzL2Rvd25yZXYueG1sRI9ba8JA&#10;FITfBf/DcoS+6aYJ3lJXkdaij14Ktm+H7GkSmj0bsqtJ/fVdoeDjMDPfMItVZypxpcaVlhU8jyIQ&#10;xJnVJecKPk7vwxkI55E1VpZJwS85WC37vQWm2rZ8oOvR5yJA2KWooPC+TqV0WUEG3cjWxMH7to1B&#10;H2STS91gG+CmknEUTaTBksNCgTW9FpT9HC9GwXZWrz939tbm1eZre96f52+nuVfqadCtX0B46vwj&#10;/N/eaQXjJJ7GySQZw/1SuANy+QcAAP//AwBQSwECLQAUAAYACAAAACEA2+H2y+4AAACFAQAAEwAA&#10;AAAAAAAAAAAAAAAAAAAAW0NvbnRlbnRfVHlwZXNdLnhtbFBLAQItABQABgAIAAAAIQBa9CxbvwAA&#10;ABUBAAALAAAAAAAAAAAAAAAAAB8BAABfcmVscy8ucmVsc1BLAQItABQABgAIAAAAIQDDdN23ywAA&#10;AOIAAAAPAAAAAAAAAAAAAAAAAAcCAABkcnMvZG93bnJldi54bWxQSwUGAAAAAAMAAwC3AAAA/wIA&#10;AAAA&#10;" filled="f" stroked="f">
                  <v:textbox inset="0,0,0,0">
                    <w:txbxContent>
                      <w:p w14:paraId="2CEB81B3" w14:textId="77777777" w:rsidR="00234B63" w:rsidRDefault="00234B63" w:rsidP="00234B63">
                        <w:r>
                          <w:rPr>
                            <w:rFonts w:ascii="Arial" w:eastAsia="Arial" w:hAnsi="Arial" w:cs="Arial"/>
                            <w:b/>
                          </w:rPr>
                          <w:t xml:space="preserve">  </w:t>
                        </w:r>
                      </w:p>
                    </w:txbxContent>
                  </v:textbox>
                </v:rect>
                <v:rect id="Rectangle 956" o:spid="_x0000_s1205" style="position:absolute;left:38752;top:4946;width:2351;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xDzAAAAOMAAAAPAAAAZHJzL2Rvd25yZXYueG1sRI9Ba8JA&#10;FITvhf6H5Qne6q4RbUxdRbRFj1YLtrdH9jUJzb4N2a1J/fVdodDjMDPfMItVb2txodZXjjWMRwoE&#10;ce5MxYWGt9PLQwrCB2SDtWPS8EMeVsv7uwVmxnX8SpdjKESEsM9QQxlCk0np85Is+pFriKP36VqL&#10;Icq2kKbFLsJtLROlZtJixXGhxIY2JeVfx2+rYZc26/e9u3ZF/fyxOx/O8+1pHrQeDvr1E4hAffgP&#10;/7X3RkOiptP0Uc2SCdw+xT8gl78AAAD//wMAUEsBAi0AFAAGAAgAAAAhANvh9svuAAAAhQEAABMA&#10;AAAAAAAAAAAAAAAAAAAAAFtDb250ZW50X1R5cGVzXS54bWxQSwECLQAUAAYACAAAACEAWvQsW78A&#10;AAAVAQAACwAAAAAAAAAAAAAAAAAfAQAAX3JlbHMvLnJlbHNQSwECLQAUAAYACAAAACEAfgDsQ8wA&#10;AADjAAAADwAAAAAAAAAAAAAAAAAHAgAAZHJzL2Rvd25yZXYueG1sUEsFBgAAAAADAAMAtwAAAAAD&#10;AAAAAA==&#10;" filled="f" stroked="f">
                  <v:textbox inset="0,0,0,0">
                    <w:txbxContent>
                      <w:p w14:paraId="40D229AD" w14:textId="77777777" w:rsidR="00234B63" w:rsidRDefault="00234B63" w:rsidP="00234B63">
                        <w:r>
                          <w:rPr>
                            <w:rFonts w:ascii="Arial" w:eastAsia="Arial" w:hAnsi="Arial" w:cs="Arial"/>
                            <w:b/>
                          </w:rPr>
                          <w:t xml:space="preserve">     </w:t>
                        </w:r>
                      </w:p>
                    </w:txbxContent>
                  </v:textbox>
                </v:rect>
                <v:rect id="Rectangle 960" o:spid="_x0000_s1206" style="position:absolute;left:49496;top:4946;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UhwxwAAAOIAAAAPAAAAZHJzL2Rvd25yZXYueG1sRE+7bsIw&#10;FN0r9R+si9StODDk1TgIlVYwUqhEu13Ft0nU+DqKXRL4ejxUYjw672I1mU6caXCtZQWLeQSCuLK6&#10;5VrB5/H9OQXhPLLGzjIpuJCDVfn4UGCu7cgfdD74WoQQdjkqaLzvcyld1ZBBN7c9ceB+7GDQBzjU&#10;Ug84hnDTyWUUxdJgy6GhwZ5eG6p+D39GwTbt1187ex3r7u17e9qfss0x80o9zab1CwhPk7+L/907&#10;rSBOkiRO0yxsDpfCHZDlDQAA//8DAFBLAQItABQABgAIAAAAIQDb4fbL7gAAAIUBAAATAAAAAAAA&#10;AAAAAAAAAAAAAABbQ29udGVudF9UeXBlc10ueG1sUEsBAi0AFAAGAAgAAAAhAFr0LFu/AAAAFQEA&#10;AAsAAAAAAAAAAAAAAAAAHwEAAF9yZWxzLy5yZWxzUEsBAi0AFAAGAAgAAAAhAD2NSHDHAAAA4gAA&#10;AA8AAAAAAAAAAAAAAAAABwIAAGRycy9kb3ducmV2LnhtbFBLBQYAAAAAAwADALcAAAD7AgAAAAA=&#10;" filled="f" stroked="f">
                  <v:textbox inset="0,0,0,0">
                    <w:txbxContent>
                      <w:p w14:paraId="44E6D094" w14:textId="77777777" w:rsidR="00234B63" w:rsidRDefault="00234B63" w:rsidP="00234B63">
                        <w:r>
                          <w:rPr>
                            <w:rFonts w:ascii="Arial" w:eastAsia="Arial" w:hAnsi="Arial" w:cs="Arial"/>
                            <w:b/>
                          </w:rPr>
                          <w:t xml:space="preserve"> </w:t>
                        </w:r>
                      </w:p>
                    </w:txbxContent>
                  </v:textbox>
                </v:rect>
                <v:rect id="Rectangle 961" o:spid="_x0000_s1207" style="position:absolute;left:12579;top:6409;width:140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Ae0ywAAAOIAAAAPAAAAZHJzL2Rvd25yZXYueG1sRI9Ba8JA&#10;FITvQv/D8gq96UZb2mx0FWkterSxYL09sq9JaPZtyK4m7a/vFgoeh5n5hlmsBtuIC3W+dqxhOklA&#10;EBfO1FxqeD+8jlMQPiAbbByThm/ysFrejBaYGdfzG13yUIoIYZ+hhiqENpPSFxVZ9BPXEkfv03UW&#10;Q5RdKU2HfYTbRs6S5FFarDkuVNjSc0XFV362GrZpu/7YuZ++bDan7XF/VC8HFbS+ux3WcxCBhnAN&#10;/7d3RoOaPaTqXj1N4e9SvANy+QsAAP//AwBQSwECLQAUAAYACAAAACEA2+H2y+4AAACFAQAAEwAA&#10;AAAAAAAAAAAAAAAAAAAAW0NvbnRlbnRfVHlwZXNdLnhtbFBLAQItABQABgAIAAAAIQBa9CxbvwAA&#10;ABUBAAALAAAAAAAAAAAAAAAAAB8BAABfcmVscy8ucmVsc1BLAQItABQABgAIAAAAIQCCiAe0ywAA&#10;AOIAAAAPAAAAAAAAAAAAAAAAAAcCAABkcnMvZG93bnJldi54bWxQSwUGAAAAAAMAAwC3AAAA/wIA&#10;AAAA&#10;" filled="f" stroked="f">
                  <v:textbox inset="0,0,0,0">
                    <w:txbxContent>
                      <w:p w14:paraId="59F60F63" w14:textId="77777777" w:rsidR="00234B63" w:rsidRDefault="00234B63" w:rsidP="00234B63">
                        <w:r>
                          <w:rPr>
                            <w:rFonts w:ascii="Arial" w:eastAsia="Arial" w:hAnsi="Arial" w:cs="Arial"/>
                            <w:b/>
                          </w:rPr>
                          <w:t xml:space="preserve">   </w:t>
                        </w:r>
                      </w:p>
                    </w:txbxContent>
                  </v:textbox>
                </v:rect>
                <v:rect id="Rectangle 962" o:spid="_x0000_s1208" style="position:absolute;left:13630;top:6409;width:140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xyAAAAOMAAAAPAAAAZHJzL2Rvd25yZXYueG1sRE9La8JA&#10;EL4X/A/LCN7qxiBtkrqK+ECP9QG2tyE7TYLZ2ZBdTdpf3y0UPM73ntmiN7W4U+sqywom4wgEcW51&#10;xYWC82n7nIBwHlljbZkUfJODxXzwNMNM244PdD/6QoQQdhkqKL1vMildXpJBN7YNceC+bGvQh7Mt&#10;pG6xC+GmlnEUvUiDFYeGEhtalZRfjzejYJc0y4+9/emKevO5u7xf0vUp9UqNhv3yDYSn3j/E/+69&#10;DvPjaZS8xmkyhb+fAgBy/gsAAP//AwBQSwECLQAUAAYACAAAACEA2+H2y+4AAACFAQAAEwAAAAAA&#10;AAAAAAAAAAAAAAAAW0NvbnRlbnRfVHlwZXNdLnhtbFBLAQItABQABgAIAAAAIQBa9CxbvwAAABUB&#10;AAALAAAAAAAAAAAAAAAAAB8BAABfcmVscy8ucmVsc1BLAQItABQABgAIAAAAIQBgn/FxyAAAAOMA&#10;AAAPAAAAAAAAAAAAAAAAAAcCAABkcnMvZG93bnJldi54bWxQSwUGAAAAAAMAAwC3AAAA/AIAAAAA&#10;" filled="f" stroked="f">
                  <v:textbox inset="0,0,0,0">
                    <w:txbxContent>
                      <w:p w14:paraId="0C4DEC73" w14:textId="77777777" w:rsidR="00234B63" w:rsidRDefault="00234B63" w:rsidP="00234B63">
                        <w:r>
                          <w:rPr>
                            <w:rFonts w:ascii="Arial" w:eastAsia="Arial" w:hAnsi="Arial" w:cs="Arial"/>
                            <w:b/>
                          </w:rPr>
                          <w:t xml:space="preserve">   </w:t>
                        </w:r>
                      </w:p>
                    </w:txbxContent>
                  </v:textbox>
                </v:rect>
                <v:rect id="Rectangle 963" o:spid="_x0000_s1209" style="position:absolute;left:14682;top:640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wlPyAAAAOMAAAAPAAAAZHJzL2Rvd25yZXYueG1sRE9La8JA&#10;EL4L/Q/LFLzprkGsia4ifaDHqgXb25Adk9DsbMhuTfTXu4VCj/O9Z7nubS0u1PrKsYbJWIEgzp2p&#10;uNDwcXwbzUH4gGywdkwaruRhvXoYLDEzruM9XQ6hEDGEfYYayhCaTEqfl2TRj11DHLmzay2GeLaF&#10;NC12MdzWMlFqJi1WHBtKbOi5pPz78GM1bOfN5nPnbl1Rv35tT++n9OWYBq2Hj/1mASJQH/7Ff+6d&#10;ifNVOlHTRCVP8PtTBECu7gAAAP//AwBQSwECLQAUAAYACAAAACEA2+H2y+4AAACFAQAAEwAAAAAA&#10;AAAAAAAAAAAAAAAAW0NvbnRlbnRfVHlwZXNdLnhtbFBLAQItABQABgAIAAAAIQBa9CxbvwAAABUB&#10;AAALAAAAAAAAAAAAAAAAAB8BAABfcmVscy8ucmVsc1BLAQItABQABgAIAAAAIQDIfwlPyAAAAOMA&#10;AAAPAAAAAAAAAAAAAAAAAAcCAABkcnMvZG93bnJldi54bWxQSwUGAAAAAAMAAwC3AAAA/AIAAAAA&#10;" filled="f" stroked="f">
                  <v:textbox inset="0,0,0,0">
                    <w:txbxContent>
                      <w:p w14:paraId="2E4D2695" w14:textId="77777777" w:rsidR="00234B63" w:rsidRDefault="00234B63" w:rsidP="00234B63">
                        <w:r>
                          <w:rPr>
                            <w:rFonts w:ascii="Arial" w:eastAsia="Arial" w:hAnsi="Arial" w:cs="Arial"/>
                            <w:b/>
                          </w:rPr>
                          <w:t xml:space="preserve"> </w:t>
                        </w:r>
                      </w:p>
                    </w:txbxContent>
                  </v:textbox>
                </v:rect>
                <v:rect id="Rectangle 966" o:spid="_x0000_s1210" style="position:absolute;left:24851;top:6409;width:4219;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adyAAAAOMAAAAPAAAAZHJzL2Rvd25yZXYueG1sRE/NasJA&#10;EL4LvsMyQm+6aQo1ia4i2qLHqgX1NmTHJDQ7G7JbE336bqHQ43z/M1/2phY3al1lWcHzJAJBnFtd&#10;caHg8/g+TkA4j6yxtkwK7uRguRgO5php2/GebgdfiBDCLkMFpfdNJqXLSzLoJrYhDtzVtgZ9ONtC&#10;6ha7EG5qGUfRqzRYcWgosaF1SfnX4dso2CbN6ryzj66o3y7b08cp3RxTr9TTqF/NQHjq/b/4z73T&#10;Yf50miZxlMYv8PtTAEAufgAAAP//AwBQSwECLQAUAAYACAAAACEA2+H2y+4AAACFAQAAEwAAAAAA&#10;AAAAAAAAAAAAAAAAW0NvbnRlbnRfVHlwZXNdLnhtbFBLAQItABQABgAIAAAAIQBa9CxbvwAAABUB&#10;AAALAAAAAAAAAAAAAAAAAB8BAABfcmVscy8ucmVsc1BLAQItABQABgAIAAAAIQAVMjadyAAAAOMA&#10;AAAPAAAAAAAAAAAAAAAAAAcCAABkcnMvZG93bnJldi54bWxQSwUGAAAAAAMAAwC3AAAA/AIAAAAA&#10;" filled="f" stroked="f">
                  <v:textbox inset="0,0,0,0">
                    <w:txbxContent>
                      <w:p w14:paraId="65A7A821" w14:textId="77777777" w:rsidR="00234B63" w:rsidRDefault="00234B63" w:rsidP="00234B63">
                        <w:r>
                          <w:rPr>
                            <w:rFonts w:ascii="Arial" w:eastAsia="Arial" w:hAnsi="Arial" w:cs="Arial"/>
                            <w:b/>
                          </w:rPr>
                          <w:t xml:space="preserve">         </w:t>
                        </w:r>
                      </w:p>
                    </w:txbxContent>
                  </v:textbox>
                </v:rect>
                <v:rect id="Rectangle 967" o:spid="_x0000_s1211" style="position:absolute;left:28036;top:640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OYBygAAAOIAAAAPAAAAZHJzL2Rvd25yZXYueG1sRI9Pa8JA&#10;FMTvBb/D8gq91U0ErYmuIlrRo38KtrdH9pmEZt+G7Gqin94VCj0OM/MbZjrvTCWu1LjSsoK4H4Eg&#10;zqwuOVfwdVy/j0E4j6yxskwKbuRgPuu9TDHVtuU9XQ8+FwHCLkUFhfd1KqXLCjLo+rYmDt7ZNgZ9&#10;kE0udYNtgJtKDqJoJA2WHBYKrGlZUPZ7uBgFm3G9+N7ae5tXnz+b0+6UrI6JV+rttVtMQHjq/H/4&#10;r73VCpKPOB4m0TCG56VwB+TsAQAA//8DAFBLAQItABQABgAIAAAAIQDb4fbL7gAAAIUBAAATAAAA&#10;AAAAAAAAAAAAAAAAAABbQ29udGVudF9UeXBlc10ueG1sUEsBAi0AFAAGAAgAAAAhAFr0LFu/AAAA&#10;FQEAAAsAAAAAAAAAAAAAAAAAHwEAAF9yZWxzLy5yZWxzUEsBAi0AFAAGAAgAAAAhANcE5gHKAAAA&#10;4gAAAA8AAAAAAAAAAAAAAAAABwIAAGRycy9kb3ducmV2LnhtbFBLBQYAAAAAAwADALcAAAD+AgAA&#10;AAA=&#10;" filled="f" stroked="f">
                  <v:textbox inset="0,0,0,0">
                    <w:txbxContent>
                      <w:p w14:paraId="06E5C15E" w14:textId="77777777" w:rsidR="00234B63" w:rsidRDefault="00234B63" w:rsidP="00234B63">
                        <w:r>
                          <w:rPr>
                            <w:rFonts w:ascii="Arial" w:eastAsia="Arial" w:hAnsi="Arial" w:cs="Arial"/>
                            <w:b/>
                          </w:rPr>
                          <w:t xml:space="preserve"> </w:t>
                        </w:r>
                      </w:p>
                    </w:txbxContent>
                  </v:textbox>
                </v:rect>
                <v:rect id="Rectangle 972" o:spid="_x0000_s1212" style="position:absolute;left:46951;top:6409;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SZfxwAAAOEAAAAPAAAAZHJzL2Rvd25yZXYueG1sRE/LasJA&#10;FN0L/YfhFrrTSVOwSXQUqRZd+gJ1d8lck2DmTshMTdqvdxYFl4fzns57U4s7ta6yrOB9FIEgzq2u&#10;uFBwPHwPExDOI2usLZOCX3Iwn70Mpphp2/GO7ntfiBDCLkMFpfdNJqXLSzLoRrYhDtzVtgZ9gG0h&#10;dYtdCDe1jKNoLA1WHBpKbOirpPy2/zEK1kmzOG/sX1fUq8v6tD2ly0PqlXp77RcTEJ56/xT/uzda&#10;wcc4/kzSOEwOj8IbkLMHAAAA//8DAFBLAQItABQABgAIAAAAIQDb4fbL7gAAAIUBAAATAAAAAAAA&#10;AAAAAAAAAAAAAABbQ29udGVudF9UeXBlc10ueG1sUEsBAi0AFAAGAAgAAAAhAFr0LFu/AAAAFQEA&#10;AAsAAAAAAAAAAAAAAAAAHwEAAF9yZWxzLy5yZWxzUEsBAi0AFAAGAAgAAAAhAIslJl/HAAAA4QAA&#10;AA8AAAAAAAAAAAAAAAAABwIAAGRycy9kb3ducmV2LnhtbFBLBQYAAAAAAwADALcAAAD7AgAAAAA=&#10;" filled="f" stroked="f">
                  <v:textbox inset="0,0,0,0">
                    <w:txbxContent>
                      <w:p w14:paraId="5C75351C" w14:textId="77777777" w:rsidR="00234B63" w:rsidRDefault="00234B63" w:rsidP="00234B63">
                        <w:r>
                          <w:rPr>
                            <w:rFonts w:ascii="Arial" w:eastAsia="Arial" w:hAnsi="Arial" w:cs="Arial"/>
                            <w:b/>
                          </w:rPr>
                          <w:t xml:space="preserve"> </w:t>
                        </w:r>
                      </w:p>
                    </w:txbxContent>
                  </v:textbox>
                </v:rect>
                <v:shape id="Shape 974" o:spid="_x0000_s1213" style="position:absolute;left:29571;top:8947;width:762;height:8515;visibility:visible;mso-wrap-style:square;v-text-anchor:top" coordsize="76200,85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NEMyQAAAOIAAAAPAAAAZHJzL2Rvd25yZXYueG1sRE9Na8JA&#10;EL0L/odlCl5ENypqja5SQ4WiKDQteB2y0yQ2OxuyW43/3j0UPD7e92rTmkpcqXGlZQWjYQSCOLO6&#10;5FzB99du8ArCeWSNlWVScCcHm3W3s8JY2xt/0jX1uQgh7GJUUHhfx1K6rCCDbmhr4sD92MagD7DJ&#10;pW7wFsJNJcdRNJMGSw4NBdaUFJT9pn9GwXk7sv378X2fJPPLLtkf0tNUlkr1Xtq3JQhPrX+K/90f&#10;WsEkGk8ni9kibA6Xwh2Q6wcAAAD//wMAUEsBAi0AFAAGAAgAAAAhANvh9svuAAAAhQEAABMAAAAA&#10;AAAAAAAAAAAAAAAAAFtDb250ZW50X1R5cGVzXS54bWxQSwECLQAUAAYACAAAACEAWvQsW78AAAAV&#10;AQAACwAAAAAAAAAAAAAAAAAfAQAAX3JlbHMvLnJlbHNQSwECLQAUAAYACAAAACEAjFjRDMkAAADi&#10;AAAADwAAAAAAAAAAAAAAAAAHAgAAZHJzL2Rvd25yZXYueG1sUEsFBgAAAAADAAMAtwAAAP0CAAAA&#10;AA==&#10;" path="m31750,l44450,r,775335l76200,775335,38100,851535,,775335r31750,l31750,xe" fillcolor="black" stroked="f" strokeweight="0">
                  <v:stroke miterlimit="83231f" joinstyle="miter" endcap="round"/>
                  <v:path arrowok="t" o:connecttype="custom" o:connectlocs="318,0;445,0;445,7753;762,7753;381,8515;0,7753;318,7753;318,0" o:connectangles="0,0,0,0,0,0,0,0" textboxrect="0,0,76200,851535"/>
                </v:shape>
                <v:rect id="Rectangle 982" o:spid="_x0000_s1214" style="position:absolute;left:10902;top:18498;width:235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swUxwAAAOIAAAAPAAAAZHJzL2Rvd25yZXYueG1sRE9Na8JA&#10;EL0X/A/LFLw1GxWiRlcRW9Fj1ULa25Adk9DsbMiuJu2vd4VCj4/3vVz3phY3al1lWcEoikEQ51ZX&#10;XCj4OO9eZiCcR9ZYWyYFP+RgvRo8LTHVtuMj3U6+ECGEXYoKSu+bVEqXl2TQRbYhDtzFtgZ9gG0h&#10;dYtdCDe1HMdxIg1WHBpKbGhbUv59uhoF+1mz+TzY366o37722Xs2fz3PvVLD536zAOGp9//iP/dB&#10;h/njZJQk08kUHpcCBrm6AwAA//8DAFBLAQItABQABgAIAAAAIQDb4fbL7gAAAIUBAAATAAAAAAAA&#10;AAAAAAAAAAAAAABbQ29udGVudF9UeXBlc10ueG1sUEsBAi0AFAAGAAgAAAAhAFr0LFu/AAAAFQEA&#10;AAsAAAAAAAAAAAAAAAAAHwEAAF9yZWxzLy5yZWxzUEsBAi0AFAAGAAgAAAAhACnyzBTHAAAA4gAA&#10;AA8AAAAAAAAAAAAAAAAABwIAAGRycy9kb3ducmV2LnhtbFBLBQYAAAAAAwADALcAAAD7AgAAAAA=&#10;" filled="f" stroked="f">
                  <v:textbox inset="0,0,0,0">
                    <w:txbxContent>
                      <w:p w14:paraId="172373A8" w14:textId="77777777" w:rsidR="00234B63" w:rsidRDefault="00234B63" w:rsidP="00234B63">
                        <w:r>
                          <w:rPr>
                            <w:rFonts w:ascii="Arial" w:eastAsia="Arial" w:hAnsi="Arial" w:cs="Arial"/>
                            <w:b/>
                          </w:rPr>
                          <w:t xml:space="preserve">     </w:t>
                        </w:r>
                      </w:p>
                    </w:txbxContent>
                  </v:textbox>
                </v:rect>
                <v:rect id="Rectangle 983" o:spid="_x0000_s1215" style="position:absolute;left:966;top:19961;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9QLyQAAAOMAAAAPAAAAZHJzL2Rvd25yZXYueG1sRE9La8JA&#10;EL4L/odlCr3pxkolidmI2BY91gfY3obsmIRmZ0N2a9L++m5B8Djfe7LVYBpxpc7VlhXMphEI4sLq&#10;mksFp+PbJAbhPLLGxjIp+CEHq3w8yjDVtuc9XQ++FCGEXYoKKu/bVEpXVGTQTW1LHLiL7Qz6cHal&#10;1B32Idw08imKFtJgzaGhwpY2FRVfh2+jYBu364+d/e3L5vVze34/Jy/HxCv1+DCslyA8Df4uvrl3&#10;OsyP58/JPI5mCfz/FACQ+R8AAAD//wMAUEsBAi0AFAAGAAgAAAAhANvh9svuAAAAhQEAABMAAAAA&#10;AAAAAAAAAAAAAAAAAFtDb250ZW50X1R5cGVzXS54bWxQSwECLQAUAAYACAAAACEAWvQsW78AAAAV&#10;AQAACwAAAAAAAAAAAAAAAAAfAQAAX3JlbHMvLnJlbHNQSwECLQAUAAYACAAAACEAZtvUC8kAAADj&#10;AAAADwAAAAAAAAAAAAAAAAAHAgAAZHJzL2Rvd25yZXYueG1sUEsFBgAAAAADAAMAtwAAAP0CAAAA&#10;AA==&#10;" filled="f" stroked="f">
                  <v:textbox inset="0,0,0,0">
                    <w:txbxContent>
                      <w:p w14:paraId="3ECA2AC4" w14:textId="77777777" w:rsidR="00234B63" w:rsidRDefault="00234B63" w:rsidP="00234B63">
                        <w:r>
                          <w:rPr>
                            <w:rFonts w:ascii="Arial" w:eastAsia="Arial" w:hAnsi="Arial" w:cs="Arial"/>
                            <w:b/>
                          </w:rPr>
                          <w:t xml:space="preserve"> </w:t>
                        </w:r>
                      </w:p>
                    </w:txbxContent>
                  </v:textbox>
                </v:rect>
                <v:rect id="Rectangle 984" o:spid="_x0000_s1216" style="position:absolute;left:1317;top:19961;width:279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3S2yQAAAOMAAAAPAAAAZHJzL2Rvd25yZXYueG1sRE9La8JA&#10;EL4X/A/LCL3VTcQGTbOK2BY91gdEb0N2mgSzsyG7NWl/fbdQ8Djfe7LVYBpxo87VlhXEkwgEcWF1&#10;zaWC0/H9aQ7CeWSNjWVS8E0OVsvRQ4aptj3v6XbwpQgh7FJUUHnfplK6oiKDbmJb4sB92s6gD2dX&#10;St1hH8JNI6dRlEiDNYeGClvaVFRcD19GwXbers87+9OXzdtlm3/ki9fjwiv1OB7WLyA8Df4u/nfv&#10;dJg/nc2e4yhOEvj7KQAgl78AAAD//wMAUEsBAi0AFAAGAAgAAAAhANvh9svuAAAAhQEAABMAAAAA&#10;AAAAAAAAAAAAAAAAAFtDb250ZW50X1R5cGVzXS54bWxQSwECLQAUAAYACAAAACEAWvQsW78AAAAV&#10;AQAACwAAAAAAAAAAAAAAAAAfAQAAX3JlbHMvLnJlbHNQSwECLQAUAAYACAAAACEAGL90tskAAADj&#10;AAAADwAAAAAAAAAAAAAAAAAHAgAAZHJzL2Rvd25yZXYueG1sUEsFBgAAAAADAAMAtwAAAP0CAAAA&#10;AA==&#10;" filled="f" stroked="f">
                  <v:textbox inset="0,0,0,0">
                    <w:txbxContent>
                      <w:p w14:paraId="1EB567E8" w14:textId="77777777" w:rsidR="00234B63" w:rsidRDefault="00234B63" w:rsidP="00234B63">
                        <w:r>
                          <w:rPr>
                            <w:rFonts w:ascii="Arial" w:eastAsia="Arial" w:hAnsi="Arial" w:cs="Arial"/>
                            <w:b/>
                          </w:rPr>
                          <w:t xml:space="preserve">      </w:t>
                        </w:r>
                      </w:p>
                    </w:txbxContent>
                  </v:textbox>
                </v:rect>
                <v:rect id="Rectangle 985" o:spid="_x0000_s1217" style="position:absolute;left:3420;top:19961;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tAHyAAAAOMAAAAPAAAAZHJzL2Rvd25yZXYueG1sRE9fa8Iw&#10;EH8X9h3CDfamqYJZrUaR6dDHqQO3t6M527LmUprMdn56Mxjs8X7/b7HqbS2u1PrKsYbxKAFBnDtT&#10;caHh/fQ6TEH4gGywdkwafsjDavkwWGBmXMcHuh5DIWII+ww1lCE0mZQ+L8miH7mGOHIX11oM8WwL&#10;aVrsYrit5SRJlLRYcWwosaGXkvKv47fVsEub9cfe3bqi3n7uzm/n2eY0C1o/PfbrOYhAffgX/7n3&#10;Js5P1PRZKZWO4fenCIBc3gEAAP//AwBQSwECLQAUAAYACAAAACEA2+H2y+4AAACFAQAAEwAAAAAA&#10;AAAAAAAAAAAAAAAAW0NvbnRlbnRfVHlwZXNdLnhtbFBLAQItABQABgAIAAAAIQBa9CxbvwAAABUB&#10;AAALAAAAAAAAAAAAAAAAAB8BAABfcmVscy8ucmVsc1BLAQItABQABgAIAAAAIQA7itAHyAAAAOMA&#10;AAAPAAAAAAAAAAAAAAAAAAcCAABkcnMvZG93bnJldi54bWxQSwUGAAAAAAMAAwC3AAAA/AIAAAAA&#10;" filled="f" stroked="f">
                  <v:textbox inset="0,0,0,0">
                    <w:txbxContent>
                      <w:p w14:paraId="6CFA9693" w14:textId="77777777" w:rsidR="00234B63" w:rsidRDefault="00234B63" w:rsidP="00234B63">
                        <w:r>
                          <w:rPr>
                            <w:rFonts w:ascii="Arial" w:eastAsia="Arial" w:hAnsi="Arial" w:cs="Arial"/>
                            <w:b/>
                          </w:rPr>
                          <w:t xml:space="preserve"> </w:t>
                        </w:r>
                      </w:p>
                    </w:txbxContent>
                  </v:textbox>
                </v:rect>
                <v:rect id="Rectangle 987" o:spid="_x0000_s1218" style="position:absolute;left:7230;top:19961;width:328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ChCyQAAAOMAAAAPAAAAZHJzL2Rvd25yZXYueG1sRE9La8JA&#10;EL4L/Q/LFHrTTaTaJHUVaSt69FGwvQ3ZaRLMzobs1kR/fbcgeJzvPbNFb2pxptZVlhXEowgEcW51&#10;xYWCz8NqmIBwHlljbZkUXMjBYv4wmGGmbcc7Ou99IUIIuwwVlN43mZQuL8mgG9mGOHA/tjXow9kW&#10;UrfYhXBTy3EUTaXBikNDiQ29lZSf9r9GwTppll8be+2K+uN7fdwe0/dD6pV6euyXryA89f4uvrk3&#10;OsxPk5d0Ej3HMfz/FACQ8z8AAAD//wMAUEsBAi0AFAAGAAgAAAAhANvh9svuAAAAhQEAABMAAAAA&#10;AAAAAAAAAAAAAAAAAFtDb250ZW50X1R5cGVzXS54bWxQSwECLQAUAAYACAAAACEAWvQsW78AAAAV&#10;AQAACwAAAAAAAAAAAAAAAAAfAQAAX3JlbHMvLnJlbHNQSwECLQAUAAYACAAAACEACUwoQskAAADj&#10;AAAADwAAAAAAAAAAAAAAAAAHAgAAZHJzL2Rvd25yZXYueG1sUEsFBgAAAAADAAMAtwAAAP0CAAAA&#10;AA==&#10;" filled="f" stroked="f">
                  <v:textbox inset="0,0,0,0">
                    <w:txbxContent>
                      <w:p w14:paraId="6B05BDDE" w14:textId="77777777" w:rsidR="00234B63" w:rsidRDefault="00234B63" w:rsidP="00234B63">
                        <w:r>
                          <w:rPr>
                            <w:rFonts w:ascii="Arial" w:eastAsia="Arial" w:hAnsi="Arial" w:cs="Arial"/>
                            <w:b/>
                          </w:rPr>
                          <w:t xml:space="preserve">       </w:t>
                        </w:r>
                      </w:p>
                    </w:txbxContent>
                  </v:textbox>
                </v:rect>
                <v:rect id="Rectangle 988" o:spid="_x0000_s1219" style="position:absolute;left:9714;top:1996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AT1yQAAAOMAAAAPAAAAZHJzL2Rvd25yZXYueG1sRE9La8JA&#10;EL4X/A/LCL3VjfFBTF1F+kCPPgq2tyE7JsHsbMhuTeyvdwuCx/neM192phIXalxpWcFwEIEgzqwu&#10;OVfwdfh8SUA4j6yxskwKruRgueg9zTHVtuUdXfY+FyGEXYoKCu/rVEqXFWTQDWxNHLiTbQz6cDa5&#10;1A22IdxUMo6iqTRYcmgosKa3grLz/tcoWCf16ntj/9q8+vhZH7fH2fth5pV67nerVxCeOv8Q390b&#10;HeZPpqPxMB4lMfz/FACQixsAAAD//wMAUEsBAi0AFAAGAAgAAAAhANvh9svuAAAAhQEAABMAAAAA&#10;AAAAAAAAAAAAAAAAAFtDb250ZW50X1R5cGVzXS54bWxQSwECLQAUAAYACAAAACEAWvQsW78AAAAV&#10;AQAACwAAAAAAAAAAAAAAAAAfAQAAX3JlbHMvLnJlbHNQSwECLQAUAAYACAAAACEArpwE9ckAAADj&#10;AAAADwAAAAAAAAAAAAAAAAAHAgAAZHJzL2Rvd25yZXYueG1sUEsFBgAAAAADAAMAtwAAAP0CAAAA&#10;AA==&#10;" filled="f" stroked="f">
                  <v:textbox inset="0,0,0,0">
                    <w:txbxContent>
                      <w:p w14:paraId="1B252F29" w14:textId="77777777" w:rsidR="00234B63" w:rsidRDefault="00234B63" w:rsidP="00234B63">
                        <w:r>
                          <w:rPr>
                            <w:rFonts w:ascii="Arial" w:eastAsia="Arial" w:hAnsi="Arial" w:cs="Arial"/>
                            <w:b/>
                          </w:rPr>
                          <w:t xml:space="preserve"> </w:t>
                        </w:r>
                      </w:p>
                    </w:txbxContent>
                  </v:textbox>
                </v:rect>
                <v:shape id="Shape 990" o:spid="_x0000_s1220" style="position:absolute;left:22622;top:17699;width:14678;height:4973;visibility:visible;mso-wrap-style:square;v-text-anchor:top" coordsize="124015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w/czAAAAOMAAAAPAAAAZHJzL2Rvd25yZXYueG1sRI9Ba8JA&#10;EIXvBf/DMkJvdZOUSBpdpVQKYnporRdvQ3ZMgtnZmN3G+O/dQqHHmffeN2+W69G0YqDeNZYVxLMI&#10;BHFpdcOVgsP3+1MGwnlkja1lUnAjB+vV5GGJubZX/qJh7ysRIOxyVFB73+VSurImg25mO+KgnWxv&#10;0Iexr6Tu8RrgppVJFM2lwYbDhRo7equpPO9/TKDsiufzsbjoj2z7OewORfqyMUelHqfj6wKEp9H/&#10;m//SWx3qJ1kap0kczeH3p7AAuboDAAD//wMAUEsBAi0AFAAGAAgAAAAhANvh9svuAAAAhQEAABMA&#10;AAAAAAAAAAAAAAAAAAAAAFtDb250ZW50X1R5cGVzXS54bWxQSwECLQAUAAYACAAAACEAWvQsW78A&#10;AAAVAQAACwAAAAAAAAAAAAAAAAAfAQAAX3JlbHMvLnJlbHNQSwECLQAUAAYACAAAACEA7KcP3MwA&#10;AADjAAAADwAAAAAAAAAAAAAAAAAHAgAAZHJzL2Rvd25yZXYueG1sUEsFBgAAAAADAAMAtwAAAAAD&#10;AAAAAA==&#10;" path="m,393065r1240155,l1240155,,,,,393065xe" filled="f">
                  <v:stroke miterlimit="83231f" joinstyle="miter" endcap="round"/>
                  <v:path arrowok="t" o:connecttype="custom" o:connectlocs="0,4973;14678,4973;14678,0;0,0;0,4973" o:connectangles="0,0,0,0,0" textboxrect="0,0,1240155,393065"/>
                </v:shape>
                <v:rect id="Rectangle 992" o:spid="_x0000_s1221" style="position:absolute;left:28295;top:18498;width:93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cROyQAAAOEAAAAPAAAAZHJzL2Rvd25yZXYueG1sRI/NasJA&#10;FIX3hb7DcAvu6iSRiqaOElpFl5oUbHeXzG0SmrkTMqNJ+/SdheDycP74VpvRtOJKvWssK4inEQji&#10;0uqGKwUfxe55AcJ5ZI2tZVLwSw4268eHFabaDnyia+4rEUbYpaig9r5LpXRlTQbd1HbEwfu2vUEf&#10;ZF9J3eMQxk0rkyiaS4MNh4caO3qrqfzJL0bBftFlnwf7N1Tt9mt/Pp6X78XSKzV5GrNXEJ5Gfw/f&#10;2getIImT2Wz+EhgCUaABuf4HAAD//wMAUEsBAi0AFAAGAAgAAAAhANvh9svuAAAAhQEAABMAAAAA&#10;AAAAAAAAAAAAAAAAAFtDb250ZW50X1R5cGVzXS54bWxQSwECLQAUAAYACAAAACEAWvQsW78AAAAV&#10;AQAACwAAAAAAAAAAAAAAAAAfAQAAX3JlbHMvLnJlbHNQSwECLQAUAAYACAAAACEAnoHETskAAADh&#10;AAAADwAAAAAAAAAAAAAAAAAHAgAAZHJzL2Rvd25yZXYueG1sUEsFBgAAAAADAAMAtwAAAP0CAAAA&#10;AA==&#10;" filled="f" stroked="f">
                  <v:textbox inset="0,0,0,0">
                    <w:txbxContent>
                      <w:p w14:paraId="2D1A5825" w14:textId="77777777" w:rsidR="00234B63" w:rsidRDefault="00234B63" w:rsidP="00234B63">
                        <w:r>
                          <w:rPr>
                            <w:rFonts w:ascii="Arial" w:eastAsia="Arial" w:hAnsi="Arial" w:cs="Arial"/>
                            <w:b/>
                          </w:rPr>
                          <w:t xml:space="preserve">  </w:t>
                        </w:r>
                      </w:p>
                    </w:txbxContent>
                  </v:textbox>
                </v:rect>
                <v:rect id="Rectangle 994" o:spid="_x0000_s1222" style="position:absolute;left:34223;top:18498;width:235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oXMxwAAAOIAAAAPAAAAZHJzL2Rvd25yZXYueG1sRE9ba8Iw&#10;FH4f+B/CEfY2E3fTVqPILujjvID6dmiObbE5KU1mu/16Mxj4+PHdp/POVuJCjS8daxgOFAjizJmS&#10;cw277efDGIQPyAYrx6ThhzzMZ727KabGtbymyybkIoawT1FDEUKdSumzgiz6gauJI3dyjcUQYZNL&#10;02Abw20lH5V6lRZLjg0F1vRWUHbefFsNy3G9OKzcb5tXH8fl/mufvG+ToPV9v1tMQATqwk38716Z&#10;OF8liXp6fhnB36WIQc6uAAAA//8DAFBLAQItABQABgAIAAAAIQDb4fbL7gAAAIUBAAATAAAAAAAA&#10;AAAAAAAAAAAAAABbQ29udGVudF9UeXBlc10ueG1sUEsBAi0AFAAGAAgAAAAhAFr0LFu/AAAAFQEA&#10;AAsAAAAAAAAAAAAAAAAAHwEAAF9yZWxzLy5yZWxzUEsBAi0AFAAGAAgAAAAhAEcyhczHAAAA4gAA&#10;AA8AAAAAAAAAAAAAAAAABwIAAGRycy9kb3ducmV2LnhtbFBLBQYAAAAAAwADALcAAAD7AgAAAAA=&#10;" filled="f" stroked="f">
                  <v:textbox inset="0,0,0,0">
                    <w:txbxContent>
                      <w:p w14:paraId="5A42546B" w14:textId="77777777" w:rsidR="00234B63" w:rsidRDefault="00234B63" w:rsidP="00234B63">
                        <w:r>
                          <w:rPr>
                            <w:rFonts w:ascii="Arial" w:eastAsia="Arial" w:hAnsi="Arial" w:cs="Arial"/>
                            <w:b/>
                          </w:rPr>
                          <w:t xml:space="preserve">     </w:t>
                        </w:r>
                      </w:p>
                    </w:txbxContent>
                  </v:textbox>
                </v:rect>
                <v:rect id="Rectangle 996" o:spid="_x0000_s1223" style="position:absolute;left:35994;top:18498;width:93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ZPzAAAAOMAAAAPAAAAZHJzL2Rvd25yZXYueG1sRI9PS8NA&#10;FMTvgt9heYI3u5tYJIndlmIr7bF/hOrtkX0mwezbkF2b1E/vFgSPw8z8hpktRtuKM/W+cawhmSgQ&#10;xKUzDVca3o6vDxkIH5ANto5Jw4U8LOa3NzMsjBt4T+dDqESEsC9QQx1CV0jpy5os+onriKP36XqL&#10;Icq+kqbHIcJtK1OlnqTFhuNCjR291FR+Hb6thk3WLd+37meo2vXH5rQ75atjHrS+vxuXzyACjeE/&#10;/NfeGg1pkiiVT9PHBK6f4h+Q818AAAD//wMAUEsBAi0AFAAGAAgAAAAhANvh9svuAAAAhQEAABMA&#10;AAAAAAAAAAAAAAAAAAAAAFtDb250ZW50X1R5cGVzXS54bWxQSwECLQAUAAYACAAAACEAWvQsW78A&#10;AAAVAQAACwAAAAAAAAAAAAAAAAAfAQAAX3JlbHMvLnJlbHNQSwECLQAUAAYACAAAACEAakP2T8wA&#10;AADjAAAADwAAAAAAAAAAAAAAAAAHAgAAZHJzL2Rvd25yZXYueG1sUEsFBgAAAAADAAMAtwAAAAAD&#10;AAAAAA==&#10;" filled="f" stroked="f">
                  <v:textbox inset="0,0,0,0">
                    <w:txbxContent>
                      <w:p w14:paraId="4454F73B" w14:textId="77777777" w:rsidR="00234B63" w:rsidRDefault="00234B63" w:rsidP="00234B63">
                        <w:r>
                          <w:rPr>
                            <w:rFonts w:ascii="Arial" w:eastAsia="Arial" w:hAnsi="Arial" w:cs="Arial"/>
                            <w:b/>
                          </w:rPr>
                          <w:t xml:space="preserve">  </w:t>
                        </w:r>
                      </w:p>
                    </w:txbxContent>
                  </v:textbox>
                </v:rect>
                <v:rect id="Rectangle 997" o:spid="_x0000_s1224" style="position:absolute;left:25064;top:19961;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9mNygAAAOIAAAAPAAAAZHJzL2Rvd25yZXYueG1sRI/LasJA&#10;FIb3Qt9hOAV3OmnrJUZHkVrRpRpB3R0yp0lo5kzITE3s03cWhS5//hvfYtWZStypcaVlBS/DCARx&#10;ZnXJuYJzuh3EIJxH1lhZJgUPcrBaPvUWmGjb8pHuJ5+LMMIuQQWF93UipcsKMuiGtiYO3qdtDPog&#10;m1zqBtswbir5GkUTabDk8FBgTe8FZV+nb6NgF9fr697+tHn1cdtdDpfZJp15pfrP3XoOwlPn/8N/&#10;7b1WMB2N3sbj6SRABKSAA3L5CwAA//8DAFBLAQItABQABgAIAAAAIQDb4fbL7gAAAIUBAAATAAAA&#10;AAAAAAAAAAAAAAAAAABbQ29udGVudF9UeXBlc10ueG1sUEsBAi0AFAAGAAgAAAAhAFr0LFu/AAAA&#10;FQEAAAsAAAAAAAAAAAAAAAAAHwEAAF9yZWxzLy5yZWxzUEsBAi0AFAAGAAgAAAAhALwb2Y3KAAAA&#10;4gAAAA8AAAAAAAAAAAAAAAAABwIAAGRycy9kb3ducmV2LnhtbFBLBQYAAAAAAwADALcAAAD+AgAA&#10;AAA=&#10;" filled="f" stroked="f">
                  <v:textbox inset="0,0,0,0">
                    <w:txbxContent>
                      <w:p w14:paraId="56213626" w14:textId="77777777" w:rsidR="00234B63" w:rsidRDefault="00234B63" w:rsidP="00234B63">
                        <w:r>
                          <w:rPr>
                            <w:rFonts w:ascii="Arial" w:eastAsia="Arial" w:hAnsi="Arial" w:cs="Arial"/>
                            <w:b/>
                          </w:rPr>
                          <w:t xml:space="preserve"> </w:t>
                        </w:r>
                      </w:p>
                    </w:txbxContent>
                  </v:textbox>
                </v:rect>
                <v:rect id="Rectangle 998" o:spid="_x0000_s1225" style="position:absolute;left:25415;top:19961;width:279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09PzAAAAOMAAAAPAAAAZHJzL2Rvd25yZXYueG1sRI9BT8JA&#10;EIXvJv6HzZh4ky1GgRYWQkADRwUT4DbpDm1jd7bprrTw652DiceZefPe+2aL3tXqQm2oPBsYDhJQ&#10;xLm3FRcGvvbvTxNQISJbrD2TgSsFWMzv72aYWd/xJ112sVBiwiFDA2WMTaZ1yEtyGAa+IZbb2bcO&#10;o4xtoW2LnZi7Wj8nyUg7rFgSSmxoVVL+vftxBjaTZnnc+ltX1G+nzeHjkK73aTTm8aFfTkFF6uO/&#10;+O97a6X+cDQev7wmqVAIkyxAz38BAAD//wMAUEsBAi0AFAAGAAgAAAAhANvh9svuAAAAhQEAABMA&#10;AAAAAAAAAAAAAAAAAAAAAFtDb250ZW50X1R5cGVzXS54bWxQSwECLQAUAAYACAAAACEAWvQsW78A&#10;AAAVAQAACwAAAAAAAAAAAAAAAAAfAQAAX3JlbHMvLnJlbHNQSwECLQAUAAYACAAAACEAuEtPT8wA&#10;AADjAAAADwAAAAAAAAAAAAAAAAAHAgAAZHJzL2Rvd25yZXYueG1sUEsFBgAAAAADAAMAtwAAAAAD&#10;AAAAAA==&#10;" filled="f" stroked="f">
                  <v:textbox inset="0,0,0,0">
                    <w:txbxContent>
                      <w:p w14:paraId="23D3C9D1" w14:textId="77777777" w:rsidR="00234B63" w:rsidRDefault="00234B63" w:rsidP="00234B63">
                        <w:r>
                          <w:rPr>
                            <w:rFonts w:ascii="Arial" w:eastAsia="Arial" w:hAnsi="Arial" w:cs="Arial"/>
                            <w:b/>
                          </w:rPr>
                          <w:t xml:space="preserve">      </w:t>
                        </w:r>
                      </w:p>
                    </w:txbxContent>
                  </v:textbox>
                </v:rect>
                <v:rect id="Rectangle 999" o:spid="_x0000_s1226" style="position:absolute;left:27518;top:1996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ttQxwAAAOIAAAAPAAAAZHJzL2Rvd25yZXYueG1sRE9Na8JA&#10;EL0L/odlBG+6sWBMUlcRa9Fjq4L2NmTHJJidDdmtSfvru4VCj4/3vVz3phYPal1lWcFsGoEgzq2u&#10;uFBwPr1OEhDOI2usLZOCL3KwXg0HS8y07fidHkdfiBDCLkMFpfdNJqXLSzLoprYhDtzNtgZ9gG0h&#10;dYtdCDe1fIqiWBqsODSU2NC2pPx+/DQK9kmzuR7sd1fUu4/95e2SvpxSr9R41G+eQXjq/b/4z33Q&#10;Yf48TuLFIp3D76WAQa5+AAAA//8DAFBLAQItABQABgAIAAAAIQDb4fbL7gAAAIUBAAATAAAAAAAA&#10;AAAAAAAAAAAAAABbQ29udGVudF9UeXBlc10ueG1sUEsBAi0AFAAGAAgAAAAhAFr0LFu/AAAAFQEA&#10;AAsAAAAAAAAAAAAAAAAAHwEAAF9yZWxzLy5yZWxzUEsBAi0AFAAGAAgAAAAhAO7e21DHAAAA4gAA&#10;AA8AAAAAAAAAAAAAAAAABwIAAGRycy9kb3ducmV2LnhtbFBLBQYAAAAAAwADALcAAAD7AgAAAAA=&#10;" filled="f" stroked="f">
                  <v:textbox inset="0,0,0,0">
                    <w:txbxContent>
                      <w:p w14:paraId="7AE6F0A6" w14:textId="77777777" w:rsidR="00234B63" w:rsidRDefault="00234B63" w:rsidP="00234B63">
                        <w:r>
                          <w:rPr>
                            <w:rFonts w:ascii="Arial" w:eastAsia="Arial" w:hAnsi="Arial" w:cs="Arial"/>
                            <w:b/>
                          </w:rPr>
                          <w:t xml:space="preserve"> </w:t>
                        </w:r>
                      </w:p>
                    </w:txbxContent>
                  </v:textbox>
                </v:rect>
                <v:rect id="Rectangle 1000" o:spid="_x0000_s1227" style="position:absolute;left:23046;top:18728;width:14258;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J/xwAAAOIAAAAPAAAAZHJzL2Rvd25yZXYueG1sRE/LasJA&#10;FN0X/IfhCt3ViWIliY4i2qLL+gB1d8lck2DmTshMTerXO4uCy8N5zxadqcSdGldaVjAcRCCIM6tL&#10;zhUcD98fMQjnkTVWlknBHzlYzHtvM0y1bXlH973PRQhhl6KCwvs6ldJlBRl0A1sTB+5qG4M+wCaX&#10;usE2hJtKjqJoIg2WHBoKrGlVUHbb/xoFm7henrf20ebV12Vz+jkl60PilXrvd8spCE+df4n/3Vut&#10;YBx9JvFoMg6bw6VwB+T8CQAA//8DAFBLAQItABQABgAIAAAAIQDb4fbL7gAAAIUBAAATAAAAAAAA&#10;AAAAAAAAAAAAAABbQ29udGVudF9UeXBlc10ueG1sUEsBAi0AFAAGAAgAAAAhAFr0LFu/AAAAFQEA&#10;AAsAAAAAAAAAAAAAAAAAHwEAAF9yZWxzLy5yZWxzUEsBAi0AFAAGAAgAAAAhAKxdcn/HAAAA4gAA&#10;AA8AAAAAAAAAAAAAAAAABwIAAGRycy9kb3ducmV2LnhtbFBLBQYAAAAAAwADALcAAAD7AgAAAAA=&#10;" filled="f" stroked="f">
                  <v:textbox inset="0,0,0,0">
                    <w:txbxContent>
                      <w:p w14:paraId="262F16C5" w14:textId="057A081A" w:rsidR="00234B63" w:rsidRDefault="00234B63" w:rsidP="00234B63">
                        <w:r>
                          <w:rPr>
                            <w:rFonts w:ascii="Arial" w:eastAsia="Arial" w:hAnsi="Arial" w:cs="Arial"/>
                            <w:b/>
                          </w:rPr>
                          <w:t>Reservation Options</w:t>
                        </w:r>
                      </w:p>
                    </w:txbxContent>
                  </v:textbox>
                </v:rect>
                <v:rect id="Rectangle 1001" o:spid="_x0000_s1228" style="position:absolute;left:31328;top:19961;width:328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rbQywAAAOIAAAAPAAAAZHJzL2Rvd25yZXYueG1sRI9Pa8JA&#10;FMTvBb/D8oTe6iYSg6auIv5Bj1ULtrdH9jUJzb4N2a2JfvpuoeBxmJnfMPNlb2pxpdZVlhXEowgE&#10;cW51xYWC9/PuZQrCeWSNtWVScCMHy8XgaY6Zth0f6XryhQgQdhkqKL1vMildXpJBN7INcfC+bGvQ&#10;B9kWUrfYBbip5TiKUmmw4rBQYkPrkvLv049RsJ82q4+DvXdFvf3cX94us8155pV6HvarVxCeev8I&#10;/7cPWkEaJ3GaTKIE/i6FOyAXvwAAAP//AwBQSwECLQAUAAYACAAAACEA2+H2y+4AAACFAQAAEwAA&#10;AAAAAAAAAAAAAAAAAAAAW0NvbnRlbnRfVHlwZXNdLnhtbFBLAQItABQABgAIAAAAIQBa9CxbvwAA&#10;ABUBAAALAAAAAAAAAAAAAAAAAB8BAABfcmVscy8ucmVsc1BLAQItABQABgAIAAAAIQCScrbQywAA&#10;AOIAAAAPAAAAAAAAAAAAAAAAAAcCAABkcnMvZG93bnJldi54bWxQSwUGAAAAAAMAAwC3AAAA/wIA&#10;AAAA&#10;" filled="f" stroked="f">
                  <v:textbox inset="0,0,0,0">
                    <w:txbxContent>
                      <w:p w14:paraId="662591C3" w14:textId="77777777" w:rsidR="00234B63" w:rsidRDefault="00234B63" w:rsidP="00234B63">
                        <w:r>
                          <w:rPr>
                            <w:rFonts w:ascii="Arial" w:eastAsia="Arial" w:hAnsi="Arial" w:cs="Arial"/>
                            <w:b/>
                          </w:rPr>
                          <w:t xml:space="preserve">       </w:t>
                        </w:r>
                      </w:p>
                    </w:txbxContent>
                  </v:textbox>
                </v:rect>
                <v:rect id="Rectangle 1002" o:spid="_x0000_s1229" style="position:absolute;left:33812;top:1996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MT4xwAAAOIAAAAPAAAAZHJzL2Rvd25yZXYueG1sRE/LisIw&#10;FN0P+A/hCu7GtGUYbTWKzANdjg9Qd5fmTlumuSlNtNWvnywEl4fzni97U4srta6yrCAeRyCIc6sr&#10;LhQc9t+vUxDOI2usLZOCGzlYLgYvc8y07XhL150vRAhhl6GC0vsmk9LlJRl0Y9sQB+7XtgZ9gG0h&#10;dYtdCDe1TKLoXRqsODSU2NBHSfnf7mIUrKfN6rSx966ov87r488x/dynXqnRsF/NQHjq/VP8cG+0&#10;giSJk0mcvoXN4VK4A3LxDwAA//8DAFBLAQItABQABgAIAAAAIQDb4fbL7gAAAIUBAAATAAAAAAAA&#10;AAAAAAAAAAAAAABbQ29udGVudF9UeXBlc10ueG1sUEsBAi0AFAAGAAgAAAAhAFr0LFu/AAAAFQEA&#10;AAsAAAAAAAAAAAAAAAAAHwEAAF9yZWxzLy5yZWxzUEsBAi0AFAAGAAgAAAAhACG8xPjHAAAA4gAA&#10;AA8AAAAAAAAAAAAAAAAABwIAAGRycy9kb3ducmV2LnhtbFBLBQYAAAAAAwADALcAAAD7AgAAAAA=&#10;" filled="f" stroked="f">
                  <v:textbox inset="0,0,0,0">
                    <w:txbxContent>
                      <w:p w14:paraId="5805F81B" w14:textId="77777777" w:rsidR="00234B63" w:rsidRDefault="00234B63" w:rsidP="00234B63">
                        <w:r>
                          <w:rPr>
                            <w:rFonts w:ascii="Arial" w:eastAsia="Arial" w:hAnsi="Arial" w:cs="Arial"/>
                            <w:b/>
                          </w:rPr>
                          <w:t xml:space="preserve"> </w:t>
                        </w:r>
                      </w:p>
                    </w:txbxContent>
                  </v:textbox>
                </v:rect>
                <v:rect id="Rectangle 1007" o:spid="_x0000_s1230" style="position:absolute;left:59833;top:18117;width:188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GpQyQAAAOAAAAAPAAAAZHJzL2Rvd25yZXYueG1sRI9Pa8JA&#10;FMTvQr/D8gredKMFTVJXkVrRo38KtrdH9jUJzb4N2dVEP70rCD0OM/MbZrboTCUu1LjSsoLRMAJB&#10;nFldcq7g67gexCCcR9ZYWSYFV3KwmL/0Zphq2/KeLgefiwBhl6KCwvs6ldJlBRl0Q1sTB+/XNgZ9&#10;kE0udYNtgJtKjqNoIg2WHBYKrOmjoOzvcDYKNnG9/N7aW5tXnz+b0+6UrI6JV6r/2i3fQXjq/H/4&#10;2d5qBclk+haNEngcCmdAzu8AAAD//wMAUEsBAi0AFAAGAAgAAAAhANvh9svuAAAAhQEAABMAAAAA&#10;AAAAAAAAAAAAAAAAAFtDb250ZW50X1R5cGVzXS54bWxQSwECLQAUAAYACAAAACEAWvQsW78AAAAV&#10;AQAACwAAAAAAAAAAAAAAAAAfAQAAX3JlbHMvLnJlbHNQSwECLQAUAAYACAAAACEAhQRqUMkAAADg&#10;AAAADwAAAAAAAAAAAAAAAAAHAgAAZHJzL2Rvd25yZXYueG1sUEsFBgAAAAADAAMAtwAAAP0CAAAA&#10;AA==&#10;" filled="f" stroked="f">
                  <v:textbox inset="0,0,0,0">
                    <w:txbxContent>
                      <w:p w14:paraId="1E87D37F" w14:textId="77777777" w:rsidR="00234B63" w:rsidRDefault="00234B63" w:rsidP="00234B63">
                        <w:r>
                          <w:rPr>
                            <w:rFonts w:ascii="Arial" w:eastAsia="Arial" w:hAnsi="Arial" w:cs="Arial"/>
                            <w:b/>
                          </w:rPr>
                          <w:t xml:space="preserve">    </w:t>
                        </w:r>
                      </w:p>
                    </w:txbxContent>
                  </v:textbox>
                </v:rect>
                <v:rect id="Rectangle 1008" o:spid="_x0000_s1231" style="position:absolute;left:49542;top:19580;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Bx6ygAAAOIAAAAPAAAAZHJzL2Rvd25yZXYueG1sRI9Ba8JA&#10;FITvgv9heQVvulHUmtRVRC16bLVge3tkX5Ng9m3Irib117uC0OMwM98w82VrSnGl2hWWFQwHEQji&#10;1OqCMwVfx/f+DITzyBpLy6TgjxwsF93OHBNtG/6k68FnIkDYJagg975KpHRpTgbdwFbEwfu1tUEf&#10;ZJ1JXWMT4KaUoyiaSoMFh4UcK1rnlJ4PF6NgN6tW33t7a7Jy+7M7fZzizTH2SvVe2tUbCE+t/w8/&#10;23utII4no/FwMn2Fx6VwB+TiDgAA//8DAFBLAQItABQABgAIAAAAIQDb4fbL7gAAAIUBAAATAAAA&#10;AAAAAAAAAAAAAAAAAABbQ29udGVudF9UeXBlc10ueG1sUEsBAi0AFAAGAAgAAAAhAFr0LFu/AAAA&#10;FQEAAAsAAAAAAAAAAAAAAAAAHwEAAF9yZWxzLy5yZWxzUEsBAi0AFAAGAAgAAAAhAJZkHHrKAAAA&#10;4gAAAA8AAAAAAAAAAAAAAAAABwIAAGRycy9kb3ducmV2LnhtbFBLBQYAAAAAAwADALcAAAD+AgAA&#10;AAA=&#10;" filled="f" stroked="f">
                  <v:textbox inset="0,0,0,0">
                    <w:txbxContent>
                      <w:p w14:paraId="58770B98" w14:textId="77777777" w:rsidR="00234B63" w:rsidRDefault="00234B63" w:rsidP="00234B63">
                        <w:r>
                          <w:rPr>
                            <w:rFonts w:ascii="Arial" w:eastAsia="Arial" w:hAnsi="Arial" w:cs="Arial"/>
                            <w:b/>
                          </w:rPr>
                          <w:t xml:space="preserve"> </w:t>
                        </w:r>
                      </w:p>
                    </w:txbxContent>
                  </v:textbox>
                </v:rect>
                <v:rect id="Rectangle 1010" o:spid="_x0000_s1232" style="position:absolute;left:51996;top:1958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sJ2yAAAAOMAAAAPAAAAZHJzL2Rvd25yZXYueG1sRE9La8JA&#10;EL4L/Q/LFHrTTUojSXQV6QM9Vi1Yb0N2TILZ2ZDdmrS/3hUKHud7z3w5mEZcqHO1ZQXxJAJBXFhd&#10;c6nga/8xTkE4j6yxsUwKfsnBcvEwmmOubc9buux8KUIIuxwVVN63uZSuqMigm9iWOHAn2xn04exK&#10;qTvsQ7hp5HMUTaXBmkNDhS29VlScdz9GwTptV98b+9eXzftxffg8ZG/7zCv19DisZiA8Df4u/ndv&#10;dJgfT5PkJcnSGG4/BQDk4goAAP//AwBQSwECLQAUAAYACAAAACEA2+H2y+4AAACFAQAAEwAAAAAA&#10;AAAAAAAAAAAAAAAAW0NvbnRlbnRfVHlwZXNdLnhtbFBLAQItABQABgAIAAAAIQBa9CxbvwAAABUB&#10;AAALAAAAAAAAAAAAAAAAAB8BAABfcmVscy8ucmVsc1BLAQItABQABgAIAAAAIQBW2sJ2yAAAAOMA&#10;AAAPAAAAAAAAAAAAAAAAAAcCAABkcnMvZG93bnJldi54bWxQSwUGAAAAAAMAAwC3AAAA/AIAAAAA&#10;" filled="f" stroked="f">
                  <v:textbox inset="0,0,0,0">
                    <w:txbxContent>
                      <w:p w14:paraId="2CE5EC35" w14:textId="77777777" w:rsidR="00234B63" w:rsidRDefault="00234B63" w:rsidP="00234B63">
                        <w:r>
                          <w:rPr>
                            <w:rFonts w:ascii="Arial" w:eastAsia="Arial" w:hAnsi="Arial" w:cs="Arial"/>
                            <w:b/>
                          </w:rPr>
                          <w:t xml:space="preserve"> </w:t>
                        </w:r>
                      </w:p>
                    </w:txbxContent>
                  </v:textbox>
                </v:rect>
                <v:rect id="Rectangle 1012" o:spid="_x0000_s1233" style="position:absolute;left:55810;top:19580;width:328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8IyAAAAOIAAAAPAAAAZHJzL2Rvd25yZXYueG1sRE/LasJA&#10;FN0X/IfhFtzVSZtgNXUUqRZd+iiou0vmNglm7oTMaFK/3lkILg/nPZl1phJXalxpWcH7IAJBnFld&#10;cq7gd//zNgLhPLLGyjIp+CcHs2nvZYKpti1v6brzuQgh7FJUUHhfp1K6rCCDbmBr4sD92cagD7DJ&#10;pW6wDeGmkh9RNJQGSw4NBdb0XVB23l2MgtWonh/X9tbm1fK0OmwO48V+7JXqv3bzLxCeOv8UP9xr&#10;rSBOkvgzipOwOVwKd0BO7wAAAP//AwBQSwECLQAUAAYACAAAACEA2+H2y+4AAACFAQAAEwAAAAAA&#10;AAAAAAAAAAAAAAAAW0NvbnRlbnRfVHlwZXNdLnhtbFBLAQItABQABgAIAAAAIQBa9CxbvwAAABUB&#10;AAALAAAAAAAAAAAAAAAAAB8BAABfcmVscy8ucmVsc1BLAQItABQABgAIAAAAIQCjJ+8IyAAAAOIA&#10;AAAPAAAAAAAAAAAAAAAAAAcCAABkcnMvZG93bnJldi54bWxQSwUGAAAAAAMAAwC3AAAA/AIAAAAA&#10;" filled="f" stroked="f">
                  <v:textbox inset="0,0,0,0">
                    <w:txbxContent>
                      <w:p w14:paraId="6DB8A17B" w14:textId="77777777" w:rsidR="00234B63" w:rsidRDefault="00234B63" w:rsidP="00234B63">
                        <w:r>
                          <w:rPr>
                            <w:rFonts w:ascii="Arial" w:eastAsia="Arial" w:hAnsi="Arial" w:cs="Arial"/>
                            <w:b/>
                          </w:rPr>
                          <w:t xml:space="preserve">       </w:t>
                        </w:r>
                      </w:p>
                    </w:txbxContent>
                  </v:textbox>
                </v:rect>
                <v:rect id="Rectangle 1013" o:spid="_x0000_s1234" style="position:absolute;left:58294;top:1958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UjzAAAAOMAAAAPAAAAZHJzL2Rvd25yZXYueG1sRI9PT8Mw&#10;DMXvSHyHyEjcWMoEKC3LpmkDbUf2RxrcrMa0FY1TNWEtfHp8QNrR9vN77zdbjL5VZ+pjE9jC/SQD&#10;RVwG13Bl4Xh4vTOgYkJ22AYmCz8UYTG/vpph4cLAOzrvU6XEhGOBFuqUukLrWNbkMU5CRyy3z9B7&#10;TDL2lXY9DmLuWz3NsiftsWFJqLGjVU3l1/7bW9iYbvm+Db9D1b58bE5vp3x9yJO1tzfj8hlUojFd&#10;xP/fWyf1zUNuHnMzFQphkgXo+R8AAAD//wMAUEsBAi0AFAAGAAgAAAAhANvh9svuAAAAhQEAABMA&#10;AAAAAAAAAAAAAAAAAAAAAFtDb250ZW50X1R5cGVzXS54bWxQSwECLQAUAAYACAAAACEAWvQsW78A&#10;AAAVAQAACwAAAAAAAAAAAAAAAAAfAQAAX3JlbHMvLnJlbHNQSwECLQAUAAYACAAAACEAARjlI8wA&#10;AADjAAAADwAAAAAAAAAAAAAAAAAHAgAAZHJzL2Rvd25yZXYueG1sUEsFBgAAAAADAAMAtwAAAAAD&#10;AAAAAA==&#10;" filled="f" stroked="f">
                  <v:textbox inset="0,0,0,0">
                    <w:txbxContent>
                      <w:p w14:paraId="3282237E" w14:textId="77777777" w:rsidR="00234B63" w:rsidRDefault="00234B63" w:rsidP="00234B63">
                        <w:r>
                          <w:rPr>
                            <w:rFonts w:ascii="Arial" w:eastAsia="Arial" w:hAnsi="Arial" w:cs="Arial"/>
                            <w:b/>
                          </w:rPr>
                          <w:t xml:space="preserve"> </w:t>
                        </w:r>
                      </w:p>
                    </w:txbxContent>
                  </v:textbox>
                </v:rect>
                <w10:anchorlock/>
              </v:group>
            </w:pict>
          </mc:Fallback>
        </mc:AlternateContent>
      </w:r>
    </w:p>
    <w:p w14:paraId="0425FD9D" w14:textId="77777777" w:rsidR="00F470D8" w:rsidRDefault="00000000">
      <w:pPr>
        <w:pStyle w:val="Balk1"/>
      </w:pPr>
      <w:r>
        <w:t>3. Interfaces and Data Stores</w:t>
      </w:r>
    </w:p>
    <w:p w14:paraId="407F1AE5" w14:textId="77777777" w:rsidR="00F470D8" w:rsidRDefault="00000000">
      <w:pPr>
        <w:pStyle w:val="Balk2"/>
      </w:pPr>
      <w:r>
        <w:t>3.1 System Interfaces</w:t>
      </w:r>
    </w:p>
    <w:p w14:paraId="67379922" w14:textId="77777777" w:rsidR="00F470D8" w:rsidRDefault="00000000">
      <w:r>
        <w:t>The system provides several interfaces to facilitate different functionalities for various user roles. Key interfaces include:</w:t>
      </w:r>
      <w:r>
        <w:br/>
        <w:t>- Login Screen</w:t>
      </w:r>
      <w:r>
        <w:br/>
        <w:t>- Reservation Entry Screen</w:t>
      </w:r>
      <w:r>
        <w:br/>
        <w:t>- Customer Registration Screen</w:t>
      </w:r>
      <w:r>
        <w:br/>
        <w:t>- Reservation List Screen</w:t>
      </w:r>
      <w:r>
        <w:br/>
        <w:t>- Password Recovery Screen</w:t>
      </w:r>
    </w:p>
    <w:p w14:paraId="5AFA944D" w14:textId="77777777" w:rsidR="00F470D8" w:rsidRDefault="00000000">
      <w:pPr>
        <w:pStyle w:val="Balk2"/>
      </w:pPr>
      <w:r>
        <w:t>3.2 Data Stores</w:t>
      </w:r>
    </w:p>
    <w:p w14:paraId="5A183DD7" w14:textId="16F927F3" w:rsidR="00F470D8" w:rsidRDefault="00611643">
      <w:r w:rsidRPr="00611643">
        <w:t>All data in the Hotel Reservation System is stored in files as objects</w:t>
      </w:r>
      <w:r w:rsidR="00000000">
        <w:t>.</w:t>
      </w:r>
    </w:p>
    <w:p w14:paraId="1E1FF4DD" w14:textId="6C8FEC06" w:rsidR="00611643" w:rsidRDefault="00611643">
      <w:r w:rsidRPr="00611643">
        <w:t xml:space="preserve">After the customer registers, the information is saved in the </w:t>
      </w:r>
      <w:r>
        <w:t>ziyaretci</w:t>
      </w:r>
      <w:r w:rsidRPr="00611643">
        <w:t xml:space="preserve">Listesi.txt file. The features the customer chooses when making a reservation are saved in the </w:t>
      </w:r>
      <w:r>
        <w:t>ziyareci</w:t>
      </w:r>
      <w:r w:rsidRPr="00611643">
        <w:t>bilgisi.txt file.</w:t>
      </w:r>
    </w:p>
    <w:p w14:paraId="0E637F90" w14:textId="77777777" w:rsidR="00611643" w:rsidRDefault="00611643"/>
    <w:p w14:paraId="4C896D2B" w14:textId="77777777" w:rsidR="00D02749" w:rsidRDefault="00D02749"/>
    <w:p w14:paraId="6F094236" w14:textId="77777777" w:rsidR="00F470D8" w:rsidRDefault="00000000">
      <w:pPr>
        <w:pStyle w:val="Balk1"/>
      </w:pPr>
      <w:r>
        <w:lastRenderedPageBreak/>
        <w:t>4. Structural Design</w:t>
      </w:r>
    </w:p>
    <w:p w14:paraId="513DFB0A" w14:textId="77777777" w:rsidR="00F470D8" w:rsidRDefault="00000000">
      <w:pPr>
        <w:pStyle w:val="Balk2"/>
      </w:pPr>
      <w:r>
        <w:t>4.1 Design Explanation and Rationale</w:t>
      </w:r>
    </w:p>
    <w:p w14:paraId="51D49E5A" w14:textId="7BF33C50" w:rsidR="00F470D8" w:rsidRDefault="00AC5918" w:rsidP="00AC5918">
      <w:r>
        <w:t xml:space="preserve">The main concept and the structure type of the program is OOP. Which means the program is working with objects only. In the database management, due to the benefits of OOP, system does not need to create a file for each field. Another usage of OOP is the polymorphism and abstract structures. It makes the program </w:t>
      </w:r>
      <w:proofErr w:type="gramStart"/>
      <w:r>
        <w:t xml:space="preserve">more </w:t>
      </w:r>
      <w:r>
        <w:t>easy</w:t>
      </w:r>
      <w:proofErr w:type="gramEnd"/>
      <w:r>
        <w:t xml:space="preserve"> to handle, readable and compatible with the </w:t>
      </w:r>
      <w:r>
        <w:t>Object Stream</w:t>
      </w:r>
      <w:r>
        <w:t xml:space="preserve"> operations</w:t>
      </w:r>
      <w:r w:rsidR="00000000">
        <w:t>.</w:t>
      </w:r>
    </w:p>
    <w:p w14:paraId="64CBB5DD" w14:textId="2F2A3EC9" w:rsidR="00F470D8" w:rsidRDefault="00000000">
      <w:pPr>
        <w:pStyle w:val="Balk2"/>
      </w:pPr>
      <w:r>
        <w:t>4.2 Class Diagram</w:t>
      </w:r>
    </w:p>
    <w:p w14:paraId="183E45E1" w14:textId="640CF23D" w:rsidR="008E10D0" w:rsidRPr="004275F2" w:rsidRDefault="008E10D0" w:rsidP="00AC5918">
      <w:pPr>
        <w:rPr>
          <w:b/>
          <w:bCs/>
          <w:u w:val="single"/>
        </w:rPr>
      </w:pPr>
      <w:r w:rsidRPr="004275F2">
        <w:rPr>
          <w:b/>
          <w:bCs/>
          <w:u w:val="single"/>
        </w:rPr>
        <w:t>Main</w:t>
      </w:r>
    </w:p>
    <w:p w14:paraId="798DF1E7" w14:textId="6D29F9D9" w:rsidR="008E10D0" w:rsidRDefault="008E10D0" w:rsidP="008E10D0">
      <w:r>
        <w:rPr>
          <w:noProof/>
        </w:rPr>
        <w:drawing>
          <wp:inline distT="0" distB="0" distL="0" distR="0" wp14:anchorId="5F48A9C6" wp14:editId="3324ACE0">
            <wp:extent cx="1041830" cy="904875"/>
            <wp:effectExtent l="0" t="0" r="6350" b="0"/>
            <wp:docPr id="55222687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0683" cy="921249"/>
                    </a:xfrm>
                    <a:prstGeom prst="rect">
                      <a:avLst/>
                    </a:prstGeom>
                    <a:noFill/>
                    <a:ln>
                      <a:noFill/>
                    </a:ln>
                  </pic:spPr>
                </pic:pic>
              </a:graphicData>
            </a:graphic>
          </wp:inline>
        </w:drawing>
      </w:r>
    </w:p>
    <w:p w14:paraId="319B7102" w14:textId="541FC555" w:rsidR="008E10D0" w:rsidRPr="004275F2" w:rsidRDefault="008E10D0" w:rsidP="008E10D0">
      <w:pPr>
        <w:rPr>
          <w:b/>
          <w:bCs/>
          <w:u w:val="single"/>
        </w:rPr>
      </w:pPr>
      <w:r w:rsidRPr="004275F2">
        <w:rPr>
          <w:b/>
          <w:bCs/>
          <w:u w:val="single"/>
        </w:rPr>
        <w:t>Ana Menu</w:t>
      </w:r>
    </w:p>
    <w:p w14:paraId="4033C050" w14:textId="4E623034" w:rsidR="008E10D0" w:rsidRDefault="00AC5918" w:rsidP="008E10D0">
      <w:r>
        <w:rPr>
          <w:noProof/>
        </w:rPr>
        <w:drawing>
          <wp:inline distT="0" distB="0" distL="0" distR="0" wp14:anchorId="23D61054" wp14:editId="249F5CCF">
            <wp:extent cx="1047750" cy="915996"/>
            <wp:effectExtent l="0" t="0" r="0" b="0"/>
            <wp:docPr id="1299780555"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4908" cy="922254"/>
                    </a:xfrm>
                    <a:prstGeom prst="rect">
                      <a:avLst/>
                    </a:prstGeom>
                    <a:noFill/>
                    <a:ln>
                      <a:noFill/>
                    </a:ln>
                  </pic:spPr>
                </pic:pic>
              </a:graphicData>
            </a:graphic>
          </wp:inline>
        </w:drawing>
      </w:r>
    </w:p>
    <w:p w14:paraId="16616F2B" w14:textId="0A501E22" w:rsidR="008E10D0" w:rsidRPr="004275F2" w:rsidRDefault="008E10D0" w:rsidP="008E10D0">
      <w:pPr>
        <w:rPr>
          <w:b/>
          <w:bCs/>
          <w:u w:val="single"/>
        </w:rPr>
      </w:pPr>
      <w:r w:rsidRPr="004275F2">
        <w:rPr>
          <w:b/>
          <w:bCs/>
          <w:u w:val="single"/>
        </w:rPr>
        <w:t>Login Page</w:t>
      </w:r>
    </w:p>
    <w:p w14:paraId="2EBDFC30" w14:textId="142C4348" w:rsidR="008E10D0" w:rsidRDefault="008E10D0" w:rsidP="008E10D0">
      <w:r>
        <w:rPr>
          <w:noProof/>
        </w:rPr>
        <w:drawing>
          <wp:inline distT="0" distB="0" distL="0" distR="0" wp14:anchorId="7BD8A379" wp14:editId="3A186FE8">
            <wp:extent cx="6421162" cy="3238500"/>
            <wp:effectExtent l="0" t="0" r="0" b="0"/>
            <wp:docPr id="1105245239"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228" cy="3262238"/>
                    </a:xfrm>
                    <a:prstGeom prst="rect">
                      <a:avLst/>
                    </a:prstGeom>
                    <a:noFill/>
                    <a:ln>
                      <a:noFill/>
                    </a:ln>
                  </pic:spPr>
                </pic:pic>
              </a:graphicData>
            </a:graphic>
          </wp:inline>
        </w:drawing>
      </w:r>
    </w:p>
    <w:p w14:paraId="0213A986" w14:textId="662B85EF" w:rsidR="008E10D0" w:rsidRPr="004275F2" w:rsidRDefault="008E10D0" w:rsidP="008E10D0">
      <w:pPr>
        <w:rPr>
          <w:b/>
          <w:bCs/>
          <w:u w:val="single"/>
        </w:rPr>
      </w:pPr>
      <w:r w:rsidRPr="004275F2">
        <w:rPr>
          <w:b/>
          <w:bCs/>
          <w:u w:val="single"/>
        </w:rPr>
        <w:lastRenderedPageBreak/>
        <w:t>Register Page</w:t>
      </w:r>
    </w:p>
    <w:p w14:paraId="57177E2A" w14:textId="33A08C16" w:rsidR="008E10D0" w:rsidRDefault="008E10D0" w:rsidP="008E10D0">
      <w:r>
        <w:rPr>
          <w:noProof/>
        </w:rPr>
        <w:drawing>
          <wp:inline distT="0" distB="0" distL="0" distR="0" wp14:anchorId="4B785A8E" wp14:editId="7F603F28">
            <wp:extent cx="4514850" cy="4145810"/>
            <wp:effectExtent l="0" t="0" r="0" b="7620"/>
            <wp:docPr id="5321698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1844" cy="4161415"/>
                    </a:xfrm>
                    <a:prstGeom prst="rect">
                      <a:avLst/>
                    </a:prstGeom>
                    <a:noFill/>
                    <a:ln>
                      <a:noFill/>
                    </a:ln>
                  </pic:spPr>
                </pic:pic>
              </a:graphicData>
            </a:graphic>
          </wp:inline>
        </w:drawing>
      </w:r>
    </w:p>
    <w:p w14:paraId="36F5B414" w14:textId="6AE966A9" w:rsidR="008E10D0" w:rsidRPr="004275F2" w:rsidRDefault="008E10D0" w:rsidP="008E10D0">
      <w:pPr>
        <w:rPr>
          <w:b/>
          <w:bCs/>
          <w:u w:val="single"/>
        </w:rPr>
      </w:pPr>
      <w:r w:rsidRPr="004275F2">
        <w:rPr>
          <w:b/>
          <w:bCs/>
          <w:u w:val="single"/>
        </w:rPr>
        <w:t>Forgot Password Page</w:t>
      </w:r>
    </w:p>
    <w:p w14:paraId="044FD7FD" w14:textId="64423D6F" w:rsidR="008E10D0" w:rsidRDefault="008E10D0" w:rsidP="008E10D0">
      <w:r>
        <w:rPr>
          <w:noProof/>
        </w:rPr>
        <w:drawing>
          <wp:inline distT="0" distB="0" distL="0" distR="0" wp14:anchorId="7A46A548" wp14:editId="1A1D627F">
            <wp:extent cx="1722475" cy="2087184"/>
            <wp:effectExtent l="0" t="0" r="0" b="8890"/>
            <wp:docPr id="196264348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8920" cy="2107111"/>
                    </a:xfrm>
                    <a:prstGeom prst="rect">
                      <a:avLst/>
                    </a:prstGeom>
                    <a:noFill/>
                    <a:ln>
                      <a:noFill/>
                    </a:ln>
                  </pic:spPr>
                </pic:pic>
              </a:graphicData>
            </a:graphic>
          </wp:inline>
        </w:drawing>
      </w:r>
    </w:p>
    <w:p w14:paraId="658E8C95" w14:textId="77777777" w:rsidR="008E10D0" w:rsidRDefault="008E10D0" w:rsidP="008E10D0"/>
    <w:p w14:paraId="22560E12" w14:textId="77777777" w:rsidR="008E10D0" w:rsidRDefault="008E10D0" w:rsidP="008E10D0"/>
    <w:p w14:paraId="2DBDFCEE" w14:textId="77777777" w:rsidR="008E10D0" w:rsidRDefault="008E10D0" w:rsidP="008E10D0"/>
    <w:p w14:paraId="63DC9A1B" w14:textId="77777777" w:rsidR="009D4BBA" w:rsidRDefault="009D4BBA" w:rsidP="008E10D0"/>
    <w:p w14:paraId="22949A48" w14:textId="77777777" w:rsidR="009D4BBA" w:rsidRDefault="009D4BBA" w:rsidP="008E10D0"/>
    <w:p w14:paraId="24C53903" w14:textId="2110F506" w:rsidR="008E10D0" w:rsidRPr="004275F2" w:rsidRDefault="008E10D0" w:rsidP="008E10D0">
      <w:pPr>
        <w:rPr>
          <w:b/>
          <w:bCs/>
          <w:u w:val="single"/>
        </w:rPr>
      </w:pPr>
      <w:r w:rsidRPr="004275F2">
        <w:rPr>
          <w:b/>
          <w:bCs/>
          <w:u w:val="single"/>
        </w:rPr>
        <w:t>List Page</w:t>
      </w:r>
    </w:p>
    <w:p w14:paraId="6A1F19C4" w14:textId="055B41D9" w:rsidR="008E10D0" w:rsidRDefault="008E10D0" w:rsidP="008E10D0">
      <w:r>
        <w:rPr>
          <w:noProof/>
        </w:rPr>
        <w:drawing>
          <wp:inline distT="0" distB="0" distL="0" distR="0" wp14:anchorId="72670A4B" wp14:editId="2DCC4160">
            <wp:extent cx="1552575" cy="1150057"/>
            <wp:effectExtent l="0" t="0" r="0" b="0"/>
            <wp:docPr id="168518245"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7691" cy="1161254"/>
                    </a:xfrm>
                    <a:prstGeom prst="rect">
                      <a:avLst/>
                    </a:prstGeom>
                    <a:noFill/>
                    <a:ln>
                      <a:noFill/>
                    </a:ln>
                  </pic:spPr>
                </pic:pic>
              </a:graphicData>
            </a:graphic>
          </wp:inline>
        </w:drawing>
      </w:r>
    </w:p>
    <w:p w14:paraId="5F1979BA" w14:textId="1CCC59D8" w:rsidR="008E10D0" w:rsidRPr="004275F2" w:rsidRDefault="008E10D0" w:rsidP="008E10D0">
      <w:pPr>
        <w:rPr>
          <w:b/>
          <w:bCs/>
          <w:u w:val="single"/>
        </w:rPr>
      </w:pPr>
      <w:r w:rsidRPr="004275F2">
        <w:rPr>
          <w:b/>
          <w:bCs/>
          <w:u w:val="single"/>
        </w:rPr>
        <w:t>Reservation Page</w:t>
      </w:r>
    </w:p>
    <w:p w14:paraId="3E2F6F11" w14:textId="253F5BA3" w:rsidR="008E10D0" w:rsidRDefault="008E10D0" w:rsidP="008E10D0">
      <w:r>
        <w:rPr>
          <w:noProof/>
        </w:rPr>
        <w:drawing>
          <wp:inline distT="0" distB="0" distL="0" distR="0" wp14:anchorId="47FA334B" wp14:editId="7ABD4879">
            <wp:extent cx="1533525" cy="3792066"/>
            <wp:effectExtent l="0" t="0" r="0" b="0"/>
            <wp:docPr id="1087010211"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9180" cy="3830777"/>
                    </a:xfrm>
                    <a:prstGeom prst="rect">
                      <a:avLst/>
                    </a:prstGeom>
                    <a:noFill/>
                    <a:ln>
                      <a:noFill/>
                    </a:ln>
                  </pic:spPr>
                </pic:pic>
              </a:graphicData>
            </a:graphic>
          </wp:inline>
        </w:drawing>
      </w:r>
    </w:p>
    <w:p w14:paraId="73E1E2D9" w14:textId="73E6116E" w:rsidR="008E10D0" w:rsidRPr="008E10D0" w:rsidRDefault="008E10D0" w:rsidP="008E10D0"/>
    <w:p w14:paraId="15477432" w14:textId="77777777" w:rsidR="008E10D0" w:rsidRDefault="008E10D0" w:rsidP="008E10D0"/>
    <w:p w14:paraId="55B51102" w14:textId="77777777" w:rsidR="004275F2" w:rsidRDefault="004275F2" w:rsidP="008E10D0"/>
    <w:p w14:paraId="576F2148" w14:textId="77777777" w:rsidR="004275F2" w:rsidRDefault="004275F2" w:rsidP="008E10D0"/>
    <w:p w14:paraId="0E63A3E3" w14:textId="77777777" w:rsidR="004275F2" w:rsidRDefault="004275F2" w:rsidP="008E10D0"/>
    <w:p w14:paraId="7EE9F666" w14:textId="77777777" w:rsidR="00234B63" w:rsidRDefault="00234B63" w:rsidP="008E10D0"/>
    <w:p w14:paraId="0F94F6F8" w14:textId="77777777" w:rsidR="00234B63" w:rsidRPr="008E10D0" w:rsidRDefault="00234B63" w:rsidP="008E10D0"/>
    <w:p w14:paraId="64B8E92B" w14:textId="77777777" w:rsidR="00F470D8" w:rsidRDefault="00000000">
      <w:pPr>
        <w:pStyle w:val="Balk2"/>
      </w:pPr>
      <w:r>
        <w:lastRenderedPageBreak/>
        <w:t>4.3 Class Descriptions</w:t>
      </w:r>
    </w:p>
    <w:p w14:paraId="72BEF748" w14:textId="0F37A0D1" w:rsidR="004D660B" w:rsidRPr="004D660B" w:rsidRDefault="004D660B" w:rsidP="004D660B">
      <w:pPr>
        <w:rPr>
          <w:b/>
          <w:bCs/>
          <w:u w:val="single"/>
          <w:lang w:val="tr-TR"/>
        </w:rPr>
      </w:pPr>
      <w:r w:rsidRPr="004D660B">
        <w:rPr>
          <w:b/>
          <w:bCs/>
          <w:u w:val="single"/>
          <w:lang w:val="tr-TR"/>
        </w:rPr>
        <w:t>AnaMenu:</w:t>
      </w:r>
    </w:p>
    <w:p w14:paraId="3AE95C12" w14:textId="4C19FE75" w:rsidR="004D660B" w:rsidRPr="004D660B" w:rsidRDefault="004D660B" w:rsidP="004D660B">
      <w:pPr>
        <w:rPr>
          <w:lang w:val="tr-TR"/>
        </w:rPr>
      </w:pPr>
      <w:r w:rsidRPr="004D660B">
        <w:rPr>
          <w:b/>
          <w:bCs/>
          <w:lang w:val="tr-TR"/>
        </w:rPr>
        <w:t>Attributes</w:t>
      </w:r>
    </w:p>
    <w:p w14:paraId="257DE845" w14:textId="77777777" w:rsidR="004D660B" w:rsidRPr="004D660B" w:rsidRDefault="004D660B" w:rsidP="004D660B">
      <w:pPr>
        <w:numPr>
          <w:ilvl w:val="0"/>
          <w:numId w:val="10"/>
        </w:numPr>
        <w:rPr>
          <w:lang w:val="tr-TR"/>
        </w:rPr>
      </w:pPr>
      <w:r w:rsidRPr="004D660B">
        <w:rPr>
          <w:b/>
          <w:bCs/>
          <w:lang w:val="tr-TR"/>
        </w:rPr>
        <w:t>JLabel lbl</w:t>
      </w:r>
      <w:r w:rsidRPr="004D660B">
        <w:rPr>
          <w:lang w:val="tr-TR"/>
        </w:rPr>
        <w:t>: Label for the welcome message.</w:t>
      </w:r>
    </w:p>
    <w:p w14:paraId="6A446EB7" w14:textId="77777777" w:rsidR="004D660B" w:rsidRPr="004D660B" w:rsidRDefault="004D660B" w:rsidP="004D660B">
      <w:pPr>
        <w:numPr>
          <w:ilvl w:val="0"/>
          <w:numId w:val="10"/>
        </w:numPr>
        <w:rPr>
          <w:lang w:val="tr-TR"/>
        </w:rPr>
      </w:pPr>
      <w:r w:rsidRPr="004D660B">
        <w:rPr>
          <w:b/>
          <w:bCs/>
          <w:lang w:val="tr-TR"/>
        </w:rPr>
        <w:t>JButton otelYonetimiButton</w:t>
      </w:r>
      <w:r w:rsidRPr="004D660B">
        <w:rPr>
          <w:lang w:val="tr-TR"/>
        </w:rPr>
        <w:t>: Button for hotel management login.</w:t>
      </w:r>
    </w:p>
    <w:p w14:paraId="5E583F8A" w14:textId="77777777" w:rsidR="004D660B" w:rsidRPr="004D660B" w:rsidRDefault="004D660B" w:rsidP="004D660B">
      <w:pPr>
        <w:numPr>
          <w:ilvl w:val="0"/>
          <w:numId w:val="10"/>
        </w:numPr>
        <w:rPr>
          <w:lang w:val="tr-TR"/>
        </w:rPr>
      </w:pPr>
      <w:r w:rsidRPr="004D660B">
        <w:rPr>
          <w:b/>
          <w:bCs/>
          <w:lang w:val="tr-TR"/>
        </w:rPr>
        <w:t>JButton rezervasyonButton</w:t>
      </w:r>
      <w:r w:rsidRPr="004D660B">
        <w:rPr>
          <w:lang w:val="tr-TR"/>
        </w:rPr>
        <w:t>: Button for hotel reservation login.</w:t>
      </w:r>
    </w:p>
    <w:p w14:paraId="7A8A81E6" w14:textId="77777777" w:rsidR="004D660B" w:rsidRPr="004D660B" w:rsidRDefault="004D660B" w:rsidP="004D660B">
      <w:pPr>
        <w:rPr>
          <w:lang w:val="tr-TR"/>
        </w:rPr>
      </w:pPr>
      <w:r w:rsidRPr="004D660B">
        <w:rPr>
          <w:b/>
          <w:bCs/>
          <w:lang w:val="tr-TR"/>
        </w:rPr>
        <w:t>Methods:</w:t>
      </w:r>
    </w:p>
    <w:p w14:paraId="2EA63C8E" w14:textId="77777777" w:rsidR="004D660B" w:rsidRDefault="004D660B" w:rsidP="004D660B">
      <w:pPr>
        <w:numPr>
          <w:ilvl w:val="0"/>
          <w:numId w:val="11"/>
        </w:numPr>
        <w:rPr>
          <w:lang w:val="tr-TR"/>
        </w:rPr>
      </w:pPr>
      <w:proofErr w:type="gramStart"/>
      <w:r w:rsidRPr="004D660B">
        <w:rPr>
          <w:b/>
          <w:bCs/>
          <w:lang w:val="tr-TR"/>
        </w:rPr>
        <w:t>AnaMenu(</w:t>
      </w:r>
      <w:proofErr w:type="gramEnd"/>
      <w:r w:rsidRPr="004D660B">
        <w:rPr>
          <w:b/>
          <w:bCs/>
          <w:lang w:val="tr-TR"/>
        </w:rPr>
        <w:t>)</w:t>
      </w:r>
      <w:r w:rsidRPr="004D660B">
        <w:rPr>
          <w:lang w:val="tr-TR"/>
        </w:rPr>
        <w:t xml:space="preserve">: </w:t>
      </w:r>
      <w:proofErr w:type="spellStart"/>
      <w:r w:rsidRPr="004D660B">
        <w:rPr>
          <w:lang w:val="tr-TR"/>
        </w:rPr>
        <w:t>Constructor</w:t>
      </w:r>
      <w:proofErr w:type="spellEnd"/>
      <w:r w:rsidRPr="004D660B">
        <w:rPr>
          <w:lang w:val="tr-TR"/>
        </w:rPr>
        <w:t xml:space="preserve"> </w:t>
      </w:r>
      <w:proofErr w:type="spellStart"/>
      <w:r w:rsidRPr="004D660B">
        <w:rPr>
          <w:lang w:val="tr-TR"/>
        </w:rPr>
        <w:t>method</w:t>
      </w:r>
      <w:proofErr w:type="spellEnd"/>
      <w:r w:rsidRPr="004D660B">
        <w:rPr>
          <w:lang w:val="tr-TR"/>
        </w:rPr>
        <w:t xml:space="preserve">; </w:t>
      </w:r>
      <w:proofErr w:type="spellStart"/>
      <w:r w:rsidRPr="004D660B">
        <w:rPr>
          <w:lang w:val="tr-TR"/>
        </w:rPr>
        <w:t>sets</w:t>
      </w:r>
      <w:proofErr w:type="spellEnd"/>
      <w:r w:rsidRPr="004D660B">
        <w:rPr>
          <w:lang w:val="tr-TR"/>
        </w:rPr>
        <w:t xml:space="preserve"> the </w:t>
      </w:r>
      <w:proofErr w:type="spellStart"/>
      <w:r w:rsidRPr="004D660B">
        <w:rPr>
          <w:lang w:val="tr-TR"/>
        </w:rPr>
        <w:t>window</w:t>
      </w:r>
      <w:proofErr w:type="spellEnd"/>
      <w:r w:rsidRPr="004D660B">
        <w:rPr>
          <w:lang w:val="tr-TR"/>
        </w:rPr>
        <w:t xml:space="preserve"> </w:t>
      </w:r>
      <w:proofErr w:type="spellStart"/>
      <w:r w:rsidRPr="004D660B">
        <w:rPr>
          <w:lang w:val="tr-TR"/>
        </w:rPr>
        <w:t>title</w:t>
      </w:r>
      <w:proofErr w:type="spellEnd"/>
      <w:r w:rsidRPr="004D660B">
        <w:rPr>
          <w:lang w:val="tr-TR"/>
        </w:rPr>
        <w:t xml:space="preserve">, </w:t>
      </w:r>
      <w:proofErr w:type="spellStart"/>
      <w:r w:rsidRPr="004D660B">
        <w:rPr>
          <w:lang w:val="tr-TR"/>
        </w:rPr>
        <w:t>defines</w:t>
      </w:r>
      <w:proofErr w:type="spellEnd"/>
      <w:r w:rsidRPr="004D660B">
        <w:rPr>
          <w:lang w:val="tr-TR"/>
        </w:rPr>
        <w:t xml:space="preserve"> </w:t>
      </w:r>
      <w:proofErr w:type="spellStart"/>
      <w:r w:rsidRPr="004D660B">
        <w:rPr>
          <w:lang w:val="tr-TR"/>
        </w:rPr>
        <w:t>window</w:t>
      </w:r>
      <w:proofErr w:type="spellEnd"/>
      <w:r w:rsidRPr="004D660B">
        <w:rPr>
          <w:lang w:val="tr-TR"/>
        </w:rPr>
        <w:t xml:space="preserve"> </w:t>
      </w:r>
      <w:proofErr w:type="spellStart"/>
      <w:r w:rsidRPr="004D660B">
        <w:rPr>
          <w:lang w:val="tr-TR"/>
        </w:rPr>
        <w:t>close</w:t>
      </w:r>
      <w:proofErr w:type="spellEnd"/>
      <w:r w:rsidRPr="004D660B">
        <w:rPr>
          <w:lang w:val="tr-TR"/>
        </w:rPr>
        <w:t xml:space="preserve"> </w:t>
      </w:r>
      <w:proofErr w:type="spellStart"/>
      <w:r w:rsidRPr="004D660B">
        <w:rPr>
          <w:lang w:val="tr-TR"/>
        </w:rPr>
        <w:t>operation</w:t>
      </w:r>
      <w:proofErr w:type="spellEnd"/>
      <w:r w:rsidRPr="004D660B">
        <w:rPr>
          <w:lang w:val="tr-TR"/>
        </w:rPr>
        <w:t xml:space="preserve">, </w:t>
      </w:r>
      <w:proofErr w:type="spellStart"/>
      <w:r w:rsidRPr="004D660B">
        <w:rPr>
          <w:lang w:val="tr-TR"/>
        </w:rPr>
        <w:t>creates</w:t>
      </w:r>
      <w:proofErr w:type="spellEnd"/>
      <w:r w:rsidRPr="004D660B">
        <w:rPr>
          <w:lang w:val="tr-TR"/>
        </w:rPr>
        <w:t xml:space="preserve"> the </w:t>
      </w:r>
      <w:proofErr w:type="spellStart"/>
      <w:r w:rsidRPr="004D660B">
        <w:rPr>
          <w:lang w:val="tr-TR"/>
        </w:rPr>
        <w:t>user</w:t>
      </w:r>
      <w:proofErr w:type="spellEnd"/>
      <w:r w:rsidRPr="004D660B">
        <w:rPr>
          <w:lang w:val="tr-TR"/>
        </w:rPr>
        <w:t xml:space="preserve"> </w:t>
      </w:r>
      <w:proofErr w:type="spellStart"/>
      <w:r w:rsidRPr="004D660B">
        <w:rPr>
          <w:lang w:val="tr-TR"/>
        </w:rPr>
        <w:t>interface</w:t>
      </w:r>
      <w:proofErr w:type="spellEnd"/>
      <w:r w:rsidRPr="004D660B">
        <w:rPr>
          <w:lang w:val="tr-TR"/>
        </w:rPr>
        <w:t xml:space="preserve"> </w:t>
      </w:r>
      <w:proofErr w:type="spellStart"/>
      <w:r w:rsidRPr="004D660B">
        <w:rPr>
          <w:lang w:val="tr-TR"/>
        </w:rPr>
        <w:t>components</w:t>
      </w:r>
      <w:proofErr w:type="spellEnd"/>
      <w:r w:rsidRPr="004D660B">
        <w:rPr>
          <w:lang w:val="tr-TR"/>
        </w:rPr>
        <w:t xml:space="preserve">, </w:t>
      </w:r>
      <w:proofErr w:type="spellStart"/>
      <w:r w:rsidRPr="004D660B">
        <w:rPr>
          <w:lang w:val="tr-TR"/>
        </w:rPr>
        <w:t>and</w:t>
      </w:r>
      <w:proofErr w:type="spellEnd"/>
      <w:r w:rsidRPr="004D660B">
        <w:rPr>
          <w:lang w:val="tr-TR"/>
        </w:rPr>
        <w:t xml:space="preserve"> </w:t>
      </w:r>
      <w:proofErr w:type="spellStart"/>
      <w:r w:rsidRPr="004D660B">
        <w:rPr>
          <w:lang w:val="tr-TR"/>
        </w:rPr>
        <w:t>manages</w:t>
      </w:r>
      <w:proofErr w:type="spellEnd"/>
      <w:r w:rsidRPr="004D660B">
        <w:rPr>
          <w:lang w:val="tr-TR"/>
        </w:rPr>
        <w:t xml:space="preserve"> </w:t>
      </w:r>
      <w:proofErr w:type="spellStart"/>
      <w:r w:rsidRPr="004D660B">
        <w:rPr>
          <w:lang w:val="tr-TR"/>
        </w:rPr>
        <w:t>button</w:t>
      </w:r>
      <w:proofErr w:type="spellEnd"/>
      <w:r w:rsidRPr="004D660B">
        <w:rPr>
          <w:lang w:val="tr-TR"/>
        </w:rPr>
        <w:t xml:space="preserve"> </w:t>
      </w:r>
      <w:proofErr w:type="spellStart"/>
      <w:r w:rsidRPr="004D660B">
        <w:rPr>
          <w:lang w:val="tr-TR"/>
        </w:rPr>
        <w:t>click</w:t>
      </w:r>
      <w:proofErr w:type="spellEnd"/>
      <w:r w:rsidRPr="004D660B">
        <w:rPr>
          <w:lang w:val="tr-TR"/>
        </w:rPr>
        <w:t xml:space="preserve"> </w:t>
      </w:r>
      <w:proofErr w:type="spellStart"/>
      <w:r w:rsidRPr="004D660B">
        <w:rPr>
          <w:lang w:val="tr-TR"/>
        </w:rPr>
        <w:t>events</w:t>
      </w:r>
      <w:proofErr w:type="spellEnd"/>
      <w:r w:rsidRPr="004D660B">
        <w:rPr>
          <w:lang w:val="tr-TR"/>
        </w:rPr>
        <w:t>.</w:t>
      </w:r>
    </w:p>
    <w:p w14:paraId="31FA7DD5" w14:textId="77777777" w:rsidR="004D660B" w:rsidRDefault="004D660B" w:rsidP="004D660B">
      <w:pPr>
        <w:rPr>
          <w:b/>
          <w:bCs/>
          <w:lang w:val="tr-TR"/>
        </w:rPr>
      </w:pPr>
    </w:p>
    <w:p w14:paraId="68178168" w14:textId="6834C943" w:rsidR="004D660B" w:rsidRPr="004D660B" w:rsidRDefault="004D660B" w:rsidP="004D660B">
      <w:pPr>
        <w:rPr>
          <w:b/>
          <w:bCs/>
          <w:u w:val="single"/>
          <w:lang w:val="tr-TR"/>
        </w:rPr>
      </w:pPr>
      <w:r w:rsidRPr="004D660B">
        <w:rPr>
          <w:b/>
          <w:bCs/>
          <w:u w:val="single"/>
          <w:lang w:val="tr-TR"/>
        </w:rPr>
        <w:t>GirisSayfasi:</w:t>
      </w:r>
    </w:p>
    <w:p w14:paraId="390A78E5" w14:textId="64212F11" w:rsidR="004D660B" w:rsidRPr="004D660B" w:rsidRDefault="004D660B" w:rsidP="004D660B">
      <w:pPr>
        <w:rPr>
          <w:b/>
          <w:bCs/>
          <w:lang w:val="tr-TR"/>
        </w:rPr>
      </w:pPr>
      <w:r w:rsidRPr="004D660B">
        <w:rPr>
          <w:b/>
          <w:bCs/>
          <w:lang w:val="tr-TR"/>
        </w:rPr>
        <w:t>Attributes</w:t>
      </w:r>
    </w:p>
    <w:p w14:paraId="61CCCC05" w14:textId="77777777" w:rsidR="004D660B" w:rsidRPr="004D660B" w:rsidRDefault="004D660B" w:rsidP="004D660B">
      <w:pPr>
        <w:numPr>
          <w:ilvl w:val="0"/>
          <w:numId w:val="12"/>
        </w:numPr>
        <w:rPr>
          <w:lang w:val="tr-TR"/>
        </w:rPr>
      </w:pPr>
      <w:proofErr w:type="spellStart"/>
      <w:proofErr w:type="gramStart"/>
      <w:r w:rsidRPr="004D660B">
        <w:rPr>
          <w:b/>
          <w:bCs/>
          <w:lang w:val="tr-TR"/>
        </w:rPr>
        <w:t>private</w:t>
      </w:r>
      <w:proofErr w:type="spellEnd"/>
      <w:proofErr w:type="gramEnd"/>
      <w:r w:rsidRPr="004D660B">
        <w:rPr>
          <w:b/>
          <w:bCs/>
          <w:lang w:val="tr-TR"/>
        </w:rPr>
        <w:t xml:space="preserve"> JLabel </w:t>
      </w:r>
      <w:proofErr w:type="spellStart"/>
      <w:r w:rsidRPr="004D660B">
        <w:rPr>
          <w:b/>
          <w:bCs/>
          <w:lang w:val="tr-TR"/>
        </w:rPr>
        <w:t>lblKullaniciAdi</w:t>
      </w:r>
      <w:proofErr w:type="spellEnd"/>
      <w:r w:rsidRPr="004D660B">
        <w:rPr>
          <w:b/>
          <w:bCs/>
          <w:lang w:val="tr-TR"/>
        </w:rPr>
        <w:t>;</w:t>
      </w:r>
      <w:r w:rsidRPr="004D660B">
        <w:rPr>
          <w:lang w:val="tr-TR"/>
        </w:rPr>
        <w:t>: Label for "</w:t>
      </w:r>
      <w:proofErr w:type="spellStart"/>
      <w:r w:rsidRPr="004D660B">
        <w:rPr>
          <w:lang w:val="tr-TR"/>
        </w:rPr>
        <w:t>Username</w:t>
      </w:r>
      <w:proofErr w:type="spellEnd"/>
      <w:r w:rsidRPr="004D660B">
        <w:rPr>
          <w:lang w:val="tr-TR"/>
        </w:rPr>
        <w:t>".</w:t>
      </w:r>
    </w:p>
    <w:p w14:paraId="08BBCC10" w14:textId="77777777" w:rsidR="004D660B" w:rsidRPr="004D660B" w:rsidRDefault="004D660B" w:rsidP="004D660B">
      <w:pPr>
        <w:numPr>
          <w:ilvl w:val="0"/>
          <w:numId w:val="12"/>
        </w:numPr>
        <w:rPr>
          <w:lang w:val="tr-TR"/>
        </w:rPr>
      </w:pPr>
      <w:proofErr w:type="spellStart"/>
      <w:proofErr w:type="gramStart"/>
      <w:r w:rsidRPr="004D660B">
        <w:rPr>
          <w:b/>
          <w:bCs/>
          <w:lang w:val="tr-TR"/>
        </w:rPr>
        <w:t>private</w:t>
      </w:r>
      <w:proofErr w:type="spellEnd"/>
      <w:proofErr w:type="gramEnd"/>
      <w:r w:rsidRPr="004D660B">
        <w:rPr>
          <w:b/>
          <w:bCs/>
          <w:lang w:val="tr-TR"/>
        </w:rPr>
        <w:t xml:space="preserve"> JLabel </w:t>
      </w:r>
      <w:proofErr w:type="spellStart"/>
      <w:r w:rsidRPr="004D660B">
        <w:rPr>
          <w:b/>
          <w:bCs/>
          <w:lang w:val="tr-TR"/>
        </w:rPr>
        <w:t>lblSifre</w:t>
      </w:r>
      <w:proofErr w:type="spellEnd"/>
      <w:r w:rsidRPr="004D660B">
        <w:rPr>
          <w:b/>
          <w:bCs/>
          <w:lang w:val="tr-TR"/>
        </w:rPr>
        <w:t>;</w:t>
      </w:r>
      <w:r w:rsidRPr="004D660B">
        <w:rPr>
          <w:lang w:val="tr-TR"/>
        </w:rPr>
        <w:t>: Label for "</w:t>
      </w:r>
      <w:proofErr w:type="spellStart"/>
      <w:r w:rsidRPr="004D660B">
        <w:rPr>
          <w:lang w:val="tr-TR"/>
        </w:rPr>
        <w:t>Password</w:t>
      </w:r>
      <w:proofErr w:type="spellEnd"/>
      <w:r w:rsidRPr="004D660B">
        <w:rPr>
          <w:lang w:val="tr-TR"/>
        </w:rPr>
        <w:t>".</w:t>
      </w:r>
    </w:p>
    <w:p w14:paraId="27903909" w14:textId="77777777" w:rsidR="004D660B" w:rsidRPr="004D660B" w:rsidRDefault="004D660B" w:rsidP="004D660B">
      <w:pPr>
        <w:numPr>
          <w:ilvl w:val="0"/>
          <w:numId w:val="12"/>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JTextField</w:t>
      </w:r>
      <w:proofErr w:type="spellEnd"/>
      <w:r w:rsidRPr="004D660B">
        <w:rPr>
          <w:b/>
          <w:bCs/>
          <w:lang w:val="tr-TR"/>
        </w:rPr>
        <w:t xml:space="preserve"> </w:t>
      </w:r>
      <w:proofErr w:type="spellStart"/>
      <w:r w:rsidRPr="004D660B">
        <w:rPr>
          <w:b/>
          <w:bCs/>
          <w:lang w:val="tr-TR"/>
        </w:rPr>
        <w:t>tfKullaniciAdi</w:t>
      </w:r>
      <w:proofErr w:type="spellEnd"/>
      <w:r w:rsidRPr="004D660B">
        <w:rPr>
          <w:b/>
          <w:bCs/>
          <w:lang w:val="tr-TR"/>
        </w:rPr>
        <w:t>;</w:t>
      </w:r>
      <w:r w:rsidRPr="004D660B">
        <w:rPr>
          <w:lang w:val="tr-TR"/>
        </w:rPr>
        <w:t xml:space="preserve">: </w:t>
      </w:r>
      <w:proofErr w:type="spellStart"/>
      <w:r w:rsidRPr="004D660B">
        <w:rPr>
          <w:lang w:val="tr-TR"/>
        </w:rPr>
        <w:t>Text</w:t>
      </w:r>
      <w:proofErr w:type="spellEnd"/>
      <w:r w:rsidRPr="004D660B">
        <w:rPr>
          <w:lang w:val="tr-TR"/>
        </w:rPr>
        <w:t xml:space="preserve"> </w:t>
      </w:r>
      <w:proofErr w:type="spellStart"/>
      <w:r w:rsidRPr="004D660B">
        <w:rPr>
          <w:lang w:val="tr-TR"/>
        </w:rPr>
        <w:t>field</w:t>
      </w:r>
      <w:proofErr w:type="spellEnd"/>
      <w:r w:rsidRPr="004D660B">
        <w:rPr>
          <w:lang w:val="tr-TR"/>
        </w:rPr>
        <w:t xml:space="preserve"> for </w:t>
      </w:r>
      <w:proofErr w:type="spellStart"/>
      <w:r w:rsidRPr="004D660B">
        <w:rPr>
          <w:lang w:val="tr-TR"/>
        </w:rPr>
        <w:t>entering</w:t>
      </w:r>
      <w:proofErr w:type="spellEnd"/>
      <w:r w:rsidRPr="004D660B">
        <w:rPr>
          <w:lang w:val="tr-TR"/>
        </w:rPr>
        <w:t xml:space="preserve"> </w:t>
      </w:r>
      <w:proofErr w:type="spellStart"/>
      <w:r w:rsidRPr="004D660B">
        <w:rPr>
          <w:lang w:val="tr-TR"/>
        </w:rPr>
        <w:t>username</w:t>
      </w:r>
      <w:proofErr w:type="spellEnd"/>
      <w:r w:rsidRPr="004D660B">
        <w:rPr>
          <w:lang w:val="tr-TR"/>
        </w:rPr>
        <w:t>.</w:t>
      </w:r>
    </w:p>
    <w:p w14:paraId="62E8E316" w14:textId="77777777" w:rsidR="004D660B" w:rsidRPr="004D660B" w:rsidRDefault="004D660B" w:rsidP="004D660B">
      <w:pPr>
        <w:numPr>
          <w:ilvl w:val="0"/>
          <w:numId w:val="12"/>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JPasswordField</w:t>
      </w:r>
      <w:proofErr w:type="spellEnd"/>
      <w:r w:rsidRPr="004D660B">
        <w:rPr>
          <w:b/>
          <w:bCs/>
          <w:lang w:val="tr-TR"/>
        </w:rPr>
        <w:t xml:space="preserve"> </w:t>
      </w:r>
      <w:proofErr w:type="spellStart"/>
      <w:r w:rsidRPr="004D660B">
        <w:rPr>
          <w:b/>
          <w:bCs/>
          <w:lang w:val="tr-TR"/>
        </w:rPr>
        <w:t>pfSifre</w:t>
      </w:r>
      <w:proofErr w:type="spellEnd"/>
      <w:r w:rsidRPr="004D660B">
        <w:rPr>
          <w:b/>
          <w:bCs/>
          <w:lang w:val="tr-TR"/>
        </w:rPr>
        <w:t>;</w:t>
      </w:r>
      <w:r w:rsidRPr="004D660B">
        <w:rPr>
          <w:lang w:val="tr-TR"/>
        </w:rPr>
        <w:t xml:space="preserve">: </w:t>
      </w:r>
      <w:proofErr w:type="spellStart"/>
      <w:r w:rsidRPr="004D660B">
        <w:rPr>
          <w:lang w:val="tr-TR"/>
        </w:rPr>
        <w:t>Password</w:t>
      </w:r>
      <w:proofErr w:type="spellEnd"/>
      <w:r w:rsidRPr="004D660B">
        <w:rPr>
          <w:lang w:val="tr-TR"/>
        </w:rPr>
        <w:t xml:space="preserve"> </w:t>
      </w:r>
      <w:proofErr w:type="spellStart"/>
      <w:r w:rsidRPr="004D660B">
        <w:rPr>
          <w:lang w:val="tr-TR"/>
        </w:rPr>
        <w:t>field</w:t>
      </w:r>
      <w:proofErr w:type="spellEnd"/>
      <w:r w:rsidRPr="004D660B">
        <w:rPr>
          <w:lang w:val="tr-TR"/>
        </w:rPr>
        <w:t xml:space="preserve"> for </w:t>
      </w:r>
      <w:proofErr w:type="spellStart"/>
      <w:r w:rsidRPr="004D660B">
        <w:rPr>
          <w:lang w:val="tr-TR"/>
        </w:rPr>
        <w:t>entering</w:t>
      </w:r>
      <w:proofErr w:type="spellEnd"/>
      <w:r w:rsidRPr="004D660B">
        <w:rPr>
          <w:lang w:val="tr-TR"/>
        </w:rPr>
        <w:t xml:space="preserve"> </w:t>
      </w:r>
      <w:proofErr w:type="spellStart"/>
      <w:r w:rsidRPr="004D660B">
        <w:rPr>
          <w:lang w:val="tr-TR"/>
        </w:rPr>
        <w:t>password</w:t>
      </w:r>
      <w:proofErr w:type="spellEnd"/>
      <w:r w:rsidRPr="004D660B">
        <w:rPr>
          <w:lang w:val="tr-TR"/>
        </w:rPr>
        <w:t>.</w:t>
      </w:r>
    </w:p>
    <w:p w14:paraId="1B5CB483" w14:textId="77777777" w:rsidR="004D660B" w:rsidRPr="004D660B" w:rsidRDefault="004D660B" w:rsidP="004D660B">
      <w:pPr>
        <w:numPr>
          <w:ilvl w:val="0"/>
          <w:numId w:val="12"/>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JPanel</w:t>
      </w:r>
      <w:proofErr w:type="spellEnd"/>
      <w:r w:rsidRPr="004D660B">
        <w:rPr>
          <w:b/>
          <w:bCs/>
          <w:lang w:val="tr-TR"/>
        </w:rPr>
        <w:t xml:space="preserve"> </w:t>
      </w:r>
      <w:proofErr w:type="spellStart"/>
      <w:r w:rsidRPr="004D660B">
        <w:rPr>
          <w:b/>
          <w:bCs/>
          <w:lang w:val="tr-TR"/>
        </w:rPr>
        <w:t>topPanel</w:t>
      </w:r>
      <w:proofErr w:type="spellEnd"/>
      <w:r w:rsidRPr="004D660B">
        <w:rPr>
          <w:b/>
          <w:bCs/>
          <w:lang w:val="tr-TR"/>
        </w:rPr>
        <w:t>;</w:t>
      </w:r>
      <w:r w:rsidRPr="004D660B">
        <w:rPr>
          <w:lang w:val="tr-TR"/>
        </w:rPr>
        <w:t xml:space="preserve">: Panel </w:t>
      </w:r>
      <w:proofErr w:type="spellStart"/>
      <w:r w:rsidRPr="004D660B">
        <w:rPr>
          <w:lang w:val="tr-TR"/>
        </w:rPr>
        <w:t>containing</w:t>
      </w:r>
      <w:proofErr w:type="spellEnd"/>
      <w:r w:rsidRPr="004D660B">
        <w:rPr>
          <w:lang w:val="tr-TR"/>
        </w:rPr>
        <w:t xml:space="preserve"> </w:t>
      </w:r>
      <w:proofErr w:type="spellStart"/>
      <w:r w:rsidRPr="004D660B">
        <w:rPr>
          <w:lang w:val="tr-TR"/>
        </w:rPr>
        <w:t>components</w:t>
      </w:r>
      <w:proofErr w:type="spellEnd"/>
      <w:r w:rsidRPr="004D660B">
        <w:rPr>
          <w:lang w:val="tr-TR"/>
        </w:rPr>
        <w:t xml:space="preserve"> for </w:t>
      </w:r>
      <w:proofErr w:type="spellStart"/>
      <w:r w:rsidRPr="004D660B">
        <w:rPr>
          <w:lang w:val="tr-TR"/>
        </w:rPr>
        <w:t>username</w:t>
      </w:r>
      <w:proofErr w:type="spellEnd"/>
      <w:r w:rsidRPr="004D660B">
        <w:rPr>
          <w:lang w:val="tr-TR"/>
        </w:rPr>
        <w:t xml:space="preserve"> </w:t>
      </w:r>
      <w:proofErr w:type="spellStart"/>
      <w:r w:rsidRPr="004D660B">
        <w:rPr>
          <w:lang w:val="tr-TR"/>
        </w:rPr>
        <w:t>and</w:t>
      </w:r>
      <w:proofErr w:type="spellEnd"/>
      <w:r w:rsidRPr="004D660B">
        <w:rPr>
          <w:lang w:val="tr-TR"/>
        </w:rPr>
        <w:t xml:space="preserve"> </w:t>
      </w:r>
      <w:proofErr w:type="spellStart"/>
      <w:r w:rsidRPr="004D660B">
        <w:rPr>
          <w:lang w:val="tr-TR"/>
        </w:rPr>
        <w:t>password</w:t>
      </w:r>
      <w:proofErr w:type="spellEnd"/>
      <w:r w:rsidRPr="004D660B">
        <w:rPr>
          <w:lang w:val="tr-TR"/>
        </w:rPr>
        <w:t>.</w:t>
      </w:r>
    </w:p>
    <w:p w14:paraId="4E85C02F" w14:textId="77777777" w:rsidR="004D660B" w:rsidRPr="004D660B" w:rsidRDefault="004D660B" w:rsidP="004D660B">
      <w:pPr>
        <w:numPr>
          <w:ilvl w:val="0"/>
          <w:numId w:val="12"/>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JPanel</w:t>
      </w:r>
      <w:proofErr w:type="spellEnd"/>
      <w:r w:rsidRPr="004D660B">
        <w:rPr>
          <w:b/>
          <w:bCs/>
          <w:lang w:val="tr-TR"/>
        </w:rPr>
        <w:t xml:space="preserve"> </w:t>
      </w:r>
      <w:proofErr w:type="spellStart"/>
      <w:r w:rsidRPr="004D660B">
        <w:rPr>
          <w:b/>
          <w:bCs/>
          <w:lang w:val="tr-TR"/>
        </w:rPr>
        <w:t>bottomPanel</w:t>
      </w:r>
      <w:proofErr w:type="spellEnd"/>
      <w:r w:rsidRPr="004D660B">
        <w:rPr>
          <w:b/>
          <w:bCs/>
          <w:lang w:val="tr-TR"/>
        </w:rPr>
        <w:t>;</w:t>
      </w:r>
      <w:r w:rsidRPr="004D660B">
        <w:rPr>
          <w:lang w:val="tr-TR"/>
        </w:rPr>
        <w:t xml:space="preserve">: Panel </w:t>
      </w:r>
      <w:proofErr w:type="spellStart"/>
      <w:r w:rsidRPr="004D660B">
        <w:rPr>
          <w:lang w:val="tr-TR"/>
        </w:rPr>
        <w:t>containing</w:t>
      </w:r>
      <w:proofErr w:type="spellEnd"/>
      <w:r w:rsidRPr="004D660B">
        <w:rPr>
          <w:lang w:val="tr-TR"/>
        </w:rPr>
        <w:t xml:space="preserve"> </w:t>
      </w:r>
      <w:proofErr w:type="spellStart"/>
      <w:r w:rsidRPr="004D660B">
        <w:rPr>
          <w:lang w:val="tr-TR"/>
        </w:rPr>
        <w:t>buttons</w:t>
      </w:r>
      <w:proofErr w:type="spellEnd"/>
      <w:r w:rsidRPr="004D660B">
        <w:rPr>
          <w:lang w:val="tr-TR"/>
        </w:rPr>
        <w:t>.</w:t>
      </w:r>
    </w:p>
    <w:p w14:paraId="7C2AA68F" w14:textId="77777777" w:rsidR="004D660B" w:rsidRPr="004D660B" w:rsidRDefault="004D660B" w:rsidP="004D660B">
      <w:pPr>
        <w:numPr>
          <w:ilvl w:val="0"/>
          <w:numId w:val="12"/>
        </w:numPr>
        <w:rPr>
          <w:lang w:val="tr-TR"/>
        </w:rPr>
      </w:pPr>
      <w:proofErr w:type="spellStart"/>
      <w:proofErr w:type="gramStart"/>
      <w:r w:rsidRPr="004D660B">
        <w:rPr>
          <w:b/>
          <w:bCs/>
          <w:lang w:val="tr-TR"/>
        </w:rPr>
        <w:t>private</w:t>
      </w:r>
      <w:proofErr w:type="spellEnd"/>
      <w:proofErr w:type="gramEnd"/>
      <w:r w:rsidRPr="004D660B">
        <w:rPr>
          <w:b/>
          <w:bCs/>
          <w:lang w:val="tr-TR"/>
        </w:rPr>
        <w:t xml:space="preserve"> JButton </w:t>
      </w:r>
      <w:proofErr w:type="spellStart"/>
      <w:r w:rsidRPr="004D660B">
        <w:rPr>
          <w:b/>
          <w:bCs/>
          <w:lang w:val="tr-TR"/>
        </w:rPr>
        <w:t>btnGiris</w:t>
      </w:r>
      <w:proofErr w:type="spellEnd"/>
      <w:r w:rsidRPr="004D660B">
        <w:rPr>
          <w:b/>
          <w:bCs/>
          <w:lang w:val="tr-TR"/>
        </w:rPr>
        <w:t>;</w:t>
      </w:r>
      <w:r w:rsidRPr="004D660B">
        <w:rPr>
          <w:lang w:val="tr-TR"/>
        </w:rPr>
        <w:t>: Button for "Login".</w:t>
      </w:r>
    </w:p>
    <w:p w14:paraId="0B44B3D7" w14:textId="77777777" w:rsidR="004D660B" w:rsidRPr="004D660B" w:rsidRDefault="004D660B" w:rsidP="004D660B">
      <w:pPr>
        <w:numPr>
          <w:ilvl w:val="0"/>
          <w:numId w:val="12"/>
        </w:numPr>
        <w:rPr>
          <w:lang w:val="tr-TR"/>
        </w:rPr>
      </w:pPr>
      <w:proofErr w:type="spellStart"/>
      <w:proofErr w:type="gramStart"/>
      <w:r w:rsidRPr="004D660B">
        <w:rPr>
          <w:b/>
          <w:bCs/>
          <w:lang w:val="tr-TR"/>
        </w:rPr>
        <w:t>private</w:t>
      </w:r>
      <w:proofErr w:type="spellEnd"/>
      <w:proofErr w:type="gramEnd"/>
      <w:r w:rsidRPr="004D660B">
        <w:rPr>
          <w:b/>
          <w:bCs/>
          <w:lang w:val="tr-TR"/>
        </w:rPr>
        <w:t xml:space="preserve"> JButton </w:t>
      </w:r>
      <w:proofErr w:type="spellStart"/>
      <w:r w:rsidRPr="004D660B">
        <w:rPr>
          <w:b/>
          <w:bCs/>
          <w:lang w:val="tr-TR"/>
        </w:rPr>
        <w:t>btnKayitOl</w:t>
      </w:r>
      <w:proofErr w:type="spellEnd"/>
      <w:r w:rsidRPr="004D660B">
        <w:rPr>
          <w:b/>
          <w:bCs/>
          <w:lang w:val="tr-TR"/>
        </w:rPr>
        <w:t>;</w:t>
      </w:r>
      <w:r w:rsidRPr="004D660B">
        <w:rPr>
          <w:lang w:val="tr-TR"/>
        </w:rPr>
        <w:t>: Button for "</w:t>
      </w:r>
      <w:proofErr w:type="spellStart"/>
      <w:r w:rsidRPr="004D660B">
        <w:rPr>
          <w:lang w:val="tr-TR"/>
        </w:rPr>
        <w:t>Register</w:t>
      </w:r>
      <w:proofErr w:type="spellEnd"/>
      <w:r w:rsidRPr="004D660B">
        <w:rPr>
          <w:lang w:val="tr-TR"/>
        </w:rPr>
        <w:t>".</w:t>
      </w:r>
    </w:p>
    <w:p w14:paraId="65B3E431" w14:textId="77777777" w:rsidR="004D660B" w:rsidRPr="004D660B" w:rsidRDefault="004D660B" w:rsidP="004D660B">
      <w:pPr>
        <w:numPr>
          <w:ilvl w:val="0"/>
          <w:numId w:val="12"/>
        </w:numPr>
        <w:rPr>
          <w:lang w:val="tr-TR"/>
        </w:rPr>
      </w:pPr>
      <w:proofErr w:type="spellStart"/>
      <w:proofErr w:type="gramStart"/>
      <w:r w:rsidRPr="004D660B">
        <w:rPr>
          <w:b/>
          <w:bCs/>
          <w:lang w:val="tr-TR"/>
        </w:rPr>
        <w:t>private</w:t>
      </w:r>
      <w:proofErr w:type="spellEnd"/>
      <w:proofErr w:type="gramEnd"/>
      <w:r w:rsidRPr="004D660B">
        <w:rPr>
          <w:b/>
          <w:bCs/>
          <w:lang w:val="tr-TR"/>
        </w:rPr>
        <w:t xml:space="preserve"> JButton </w:t>
      </w:r>
      <w:proofErr w:type="spellStart"/>
      <w:r w:rsidRPr="004D660B">
        <w:rPr>
          <w:b/>
          <w:bCs/>
          <w:lang w:val="tr-TR"/>
        </w:rPr>
        <w:t>btnSifremiUnuttum</w:t>
      </w:r>
      <w:proofErr w:type="spellEnd"/>
      <w:r w:rsidRPr="004D660B">
        <w:rPr>
          <w:b/>
          <w:bCs/>
          <w:lang w:val="tr-TR"/>
        </w:rPr>
        <w:t>;</w:t>
      </w:r>
      <w:r w:rsidRPr="004D660B">
        <w:rPr>
          <w:lang w:val="tr-TR"/>
        </w:rPr>
        <w:t>: Button for "</w:t>
      </w:r>
      <w:proofErr w:type="spellStart"/>
      <w:r w:rsidRPr="004D660B">
        <w:rPr>
          <w:lang w:val="tr-TR"/>
        </w:rPr>
        <w:t>Forgot</w:t>
      </w:r>
      <w:proofErr w:type="spellEnd"/>
      <w:r w:rsidRPr="004D660B">
        <w:rPr>
          <w:lang w:val="tr-TR"/>
        </w:rPr>
        <w:t xml:space="preserve"> </w:t>
      </w:r>
      <w:proofErr w:type="spellStart"/>
      <w:r w:rsidRPr="004D660B">
        <w:rPr>
          <w:lang w:val="tr-TR"/>
        </w:rPr>
        <w:t>Password</w:t>
      </w:r>
      <w:proofErr w:type="spellEnd"/>
      <w:r w:rsidRPr="004D660B">
        <w:rPr>
          <w:lang w:val="tr-TR"/>
        </w:rPr>
        <w:t>".</w:t>
      </w:r>
    </w:p>
    <w:p w14:paraId="414628A2" w14:textId="77777777" w:rsidR="004D660B" w:rsidRPr="004D660B" w:rsidRDefault="004D660B" w:rsidP="004D660B">
      <w:pPr>
        <w:numPr>
          <w:ilvl w:val="0"/>
          <w:numId w:val="12"/>
        </w:numPr>
        <w:rPr>
          <w:lang w:val="tr-TR"/>
        </w:rPr>
      </w:pPr>
      <w:proofErr w:type="spellStart"/>
      <w:proofErr w:type="gramStart"/>
      <w:r w:rsidRPr="004D660B">
        <w:rPr>
          <w:b/>
          <w:bCs/>
          <w:lang w:val="tr-TR"/>
        </w:rPr>
        <w:t>private</w:t>
      </w:r>
      <w:proofErr w:type="spellEnd"/>
      <w:proofErr w:type="gramEnd"/>
      <w:r w:rsidRPr="004D660B">
        <w:rPr>
          <w:b/>
          <w:bCs/>
          <w:lang w:val="tr-TR"/>
        </w:rPr>
        <w:t xml:space="preserve"> JButton </w:t>
      </w:r>
      <w:proofErr w:type="spellStart"/>
      <w:r w:rsidRPr="004D660B">
        <w:rPr>
          <w:b/>
          <w:bCs/>
          <w:lang w:val="tr-TR"/>
        </w:rPr>
        <w:t>btnGeriDon</w:t>
      </w:r>
      <w:proofErr w:type="spellEnd"/>
      <w:r w:rsidRPr="004D660B">
        <w:rPr>
          <w:b/>
          <w:bCs/>
          <w:lang w:val="tr-TR"/>
        </w:rPr>
        <w:t>;</w:t>
      </w:r>
      <w:r w:rsidRPr="004D660B">
        <w:rPr>
          <w:lang w:val="tr-TR"/>
        </w:rPr>
        <w:t>: Button for "</w:t>
      </w:r>
      <w:proofErr w:type="spellStart"/>
      <w:r w:rsidRPr="004D660B">
        <w:rPr>
          <w:lang w:val="tr-TR"/>
        </w:rPr>
        <w:t>Go</w:t>
      </w:r>
      <w:proofErr w:type="spellEnd"/>
      <w:r w:rsidRPr="004D660B">
        <w:rPr>
          <w:lang w:val="tr-TR"/>
        </w:rPr>
        <w:t xml:space="preserve"> </w:t>
      </w:r>
      <w:proofErr w:type="spellStart"/>
      <w:r w:rsidRPr="004D660B">
        <w:rPr>
          <w:lang w:val="tr-TR"/>
        </w:rPr>
        <w:t>Back</w:t>
      </w:r>
      <w:proofErr w:type="spellEnd"/>
      <w:r w:rsidRPr="004D660B">
        <w:rPr>
          <w:lang w:val="tr-TR"/>
        </w:rPr>
        <w:t>".</w:t>
      </w:r>
    </w:p>
    <w:p w14:paraId="3B9199DB" w14:textId="77777777" w:rsidR="004D660B" w:rsidRPr="004D660B" w:rsidRDefault="004D660B" w:rsidP="004D660B">
      <w:pPr>
        <w:numPr>
          <w:ilvl w:val="0"/>
          <w:numId w:val="12"/>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GridLayout</w:t>
      </w:r>
      <w:proofErr w:type="spellEnd"/>
      <w:r w:rsidRPr="004D660B">
        <w:rPr>
          <w:b/>
          <w:bCs/>
          <w:lang w:val="tr-TR"/>
        </w:rPr>
        <w:t xml:space="preserve"> </w:t>
      </w:r>
      <w:proofErr w:type="spellStart"/>
      <w:r w:rsidRPr="004D660B">
        <w:rPr>
          <w:b/>
          <w:bCs/>
          <w:lang w:val="tr-TR"/>
        </w:rPr>
        <w:t>frameGridLayout</w:t>
      </w:r>
      <w:proofErr w:type="spellEnd"/>
      <w:r w:rsidRPr="004D660B">
        <w:rPr>
          <w:b/>
          <w:bCs/>
          <w:lang w:val="tr-TR"/>
        </w:rPr>
        <w:t>;</w:t>
      </w:r>
      <w:r w:rsidRPr="004D660B">
        <w:rPr>
          <w:lang w:val="tr-TR"/>
        </w:rPr>
        <w:t xml:space="preserve">: Grid </w:t>
      </w:r>
      <w:proofErr w:type="spellStart"/>
      <w:r w:rsidRPr="004D660B">
        <w:rPr>
          <w:lang w:val="tr-TR"/>
        </w:rPr>
        <w:t>layout</w:t>
      </w:r>
      <w:proofErr w:type="spellEnd"/>
      <w:r w:rsidRPr="004D660B">
        <w:rPr>
          <w:lang w:val="tr-TR"/>
        </w:rPr>
        <w:t xml:space="preserve"> for the </w:t>
      </w:r>
      <w:proofErr w:type="spellStart"/>
      <w:r w:rsidRPr="004D660B">
        <w:rPr>
          <w:lang w:val="tr-TR"/>
        </w:rPr>
        <w:t>frame</w:t>
      </w:r>
      <w:proofErr w:type="spellEnd"/>
      <w:r w:rsidRPr="004D660B">
        <w:rPr>
          <w:lang w:val="tr-TR"/>
        </w:rPr>
        <w:t>.</w:t>
      </w:r>
    </w:p>
    <w:p w14:paraId="5BC83994" w14:textId="77777777" w:rsidR="004D660B" w:rsidRPr="004D660B" w:rsidRDefault="004D660B" w:rsidP="004D660B">
      <w:pPr>
        <w:numPr>
          <w:ilvl w:val="0"/>
          <w:numId w:val="12"/>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GridLayout</w:t>
      </w:r>
      <w:proofErr w:type="spellEnd"/>
      <w:r w:rsidRPr="004D660B">
        <w:rPr>
          <w:b/>
          <w:bCs/>
          <w:lang w:val="tr-TR"/>
        </w:rPr>
        <w:t xml:space="preserve"> </w:t>
      </w:r>
      <w:proofErr w:type="spellStart"/>
      <w:r w:rsidRPr="004D660B">
        <w:rPr>
          <w:b/>
          <w:bCs/>
          <w:lang w:val="tr-TR"/>
        </w:rPr>
        <w:t>topPanelGridLayout</w:t>
      </w:r>
      <w:proofErr w:type="spellEnd"/>
      <w:r w:rsidRPr="004D660B">
        <w:rPr>
          <w:b/>
          <w:bCs/>
          <w:lang w:val="tr-TR"/>
        </w:rPr>
        <w:t>;</w:t>
      </w:r>
      <w:r w:rsidRPr="004D660B">
        <w:rPr>
          <w:lang w:val="tr-TR"/>
        </w:rPr>
        <w:t xml:space="preserve">: Grid </w:t>
      </w:r>
      <w:proofErr w:type="spellStart"/>
      <w:r w:rsidRPr="004D660B">
        <w:rPr>
          <w:lang w:val="tr-TR"/>
        </w:rPr>
        <w:t>layout</w:t>
      </w:r>
      <w:proofErr w:type="spellEnd"/>
      <w:r w:rsidRPr="004D660B">
        <w:rPr>
          <w:lang w:val="tr-TR"/>
        </w:rPr>
        <w:t xml:space="preserve"> for the top panel.</w:t>
      </w:r>
    </w:p>
    <w:p w14:paraId="2B55C67F" w14:textId="77777777" w:rsidR="004D660B" w:rsidRPr="004D660B" w:rsidRDefault="004D660B" w:rsidP="004D660B">
      <w:pPr>
        <w:numPr>
          <w:ilvl w:val="0"/>
          <w:numId w:val="12"/>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FlowLayout</w:t>
      </w:r>
      <w:proofErr w:type="spellEnd"/>
      <w:r w:rsidRPr="004D660B">
        <w:rPr>
          <w:b/>
          <w:bCs/>
          <w:lang w:val="tr-TR"/>
        </w:rPr>
        <w:t xml:space="preserve"> </w:t>
      </w:r>
      <w:proofErr w:type="spellStart"/>
      <w:r w:rsidRPr="004D660B">
        <w:rPr>
          <w:b/>
          <w:bCs/>
          <w:lang w:val="tr-TR"/>
        </w:rPr>
        <w:t>bottomPanelFlowLayout</w:t>
      </w:r>
      <w:proofErr w:type="spellEnd"/>
      <w:r w:rsidRPr="004D660B">
        <w:rPr>
          <w:b/>
          <w:bCs/>
          <w:lang w:val="tr-TR"/>
        </w:rPr>
        <w:t>;</w:t>
      </w:r>
      <w:r w:rsidRPr="004D660B">
        <w:rPr>
          <w:lang w:val="tr-TR"/>
        </w:rPr>
        <w:t xml:space="preserve">: </w:t>
      </w:r>
      <w:proofErr w:type="spellStart"/>
      <w:r w:rsidRPr="004D660B">
        <w:rPr>
          <w:lang w:val="tr-TR"/>
        </w:rPr>
        <w:t>Flow</w:t>
      </w:r>
      <w:proofErr w:type="spellEnd"/>
      <w:r w:rsidRPr="004D660B">
        <w:rPr>
          <w:lang w:val="tr-TR"/>
        </w:rPr>
        <w:t xml:space="preserve"> </w:t>
      </w:r>
      <w:proofErr w:type="spellStart"/>
      <w:r w:rsidRPr="004D660B">
        <w:rPr>
          <w:lang w:val="tr-TR"/>
        </w:rPr>
        <w:t>layout</w:t>
      </w:r>
      <w:proofErr w:type="spellEnd"/>
      <w:r w:rsidRPr="004D660B">
        <w:rPr>
          <w:lang w:val="tr-TR"/>
        </w:rPr>
        <w:t xml:space="preserve"> for the </w:t>
      </w:r>
      <w:proofErr w:type="spellStart"/>
      <w:r w:rsidRPr="004D660B">
        <w:rPr>
          <w:lang w:val="tr-TR"/>
        </w:rPr>
        <w:t>bottom</w:t>
      </w:r>
      <w:proofErr w:type="spellEnd"/>
      <w:r w:rsidRPr="004D660B">
        <w:rPr>
          <w:lang w:val="tr-TR"/>
        </w:rPr>
        <w:t xml:space="preserve"> panel.</w:t>
      </w:r>
    </w:p>
    <w:p w14:paraId="265B76C7" w14:textId="77777777" w:rsidR="00234B63" w:rsidRDefault="00234B63" w:rsidP="004D660B">
      <w:pPr>
        <w:rPr>
          <w:b/>
          <w:bCs/>
          <w:lang w:val="tr-TR"/>
        </w:rPr>
      </w:pPr>
    </w:p>
    <w:p w14:paraId="792578C4" w14:textId="77777777" w:rsidR="00234B63" w:rsidRDefault="00234B63" w:rsidP="004D660B">
      <w:pPr>
        <w:rPr>
          <w:b/>
          <w:bCs/>
          <w:lang w:val="tr-TR"/>
        </w:rPr>
      </w:pPr>
    </w:p>
    <w:p w14:paraId="1484182F" w14:textId="77777777" w:rsidR="00234B63" w:rsidRDefault="00234B63" w:rsidP="004D660B">
      <w:pPr>
        <w:rPr>
          <w:b/>
          <w:bCs/>
          <w:lang w:val="tr-TR"/>
        </w:rPr>
      </w:pPr>
    </w:p>
    <w:p w14:paraId="14ACC6EA" w14:textId="2D96FD67" w:rsidR="004D660B" w:rsidRPr="004D660B" w:rsidRDefault="004D660B" w:rsidP="004D660B">
      <w:pPr>
        <w:rPr>
          <w:b/>
          <w:bCs/>
          <w:lang w:val="tr-TR"/>
        </w:rPr>
      </w:pPr>
      <w:r w:rsidRPr="004D660B">
        <w:rPr>
          <w:b/>
          <w:bCs/>
          <w:lang w:val="tr-TR"/>
        </w:rPr>
        <w:lastRenderedPageBreak/>
        <w:t>Methods</w:t>
      </w:r>
    </w:p>
    <w:p w14:paraId="4357AB24" w14:textId="77777777" w:rsidR="004D660B" w:rsidRPr="004D660B" w:rsidRDefault="004D660B" w:rsidP="004D660B">
      <w:pPr>
        <w:numPr>
          <w:ilvl w:val="0"/>
          <w:numId w:val="13"/>
        </w:numPr>
        <w:rPr>
          <w:lang w:val="tr-TR"/>
        </w:rPr>
      </w:pPr>
      <w:proofErr w:type="gramStart"/>
      <w:r w:rsidRPr="004D660B">
        <w:rPr>
          <w:b/>
          <w:bCs/>
          <w:lang w:val="tr-TR"/>
        </w:rPr>
        <w:t>GirisSayfasi(</w:t>
      </w:r>
      <w:proofErr w:type="gramEnd"/>
      <w:r w:rsidRPr="004D660B">
        <w:rPr>
          <w:b/>
          <w:bCs/>
          <w:lang w:val="tr-TR"/>
        </w:rPr>
        <w:t>)</w:t>
      </w:r>
      <w:r w:rsidRPr="004D660B">
        <w:rPr>
          <w:lang w:val="tr-TR"/>
        </w:rPr>
        <w:t xml:space="preserve">: </w:t>
      </w:r>
      <w:proofErr w:type="spellStart"/>
      <w:r w:rsidRPr="004D660B">
        <w:rPr>
          <w:lang w:val="tr-TR"/>
        </w:rPr>
        <w:t>Constructor</w:t>
      </w:r>
      <w:proofErr w:type="spellEnd"/>
      <w:r w:rsidRPr="004D660B">
        <w:rPr>
          <w:lang w:val="tr-TR"/>
        </w:rPr>
        <w:t xml:space="preserve"> </w:t>
      </w:r>
      <w:proofErr w:type="spellStart"/>
      <w:r w:rsidRPr="004D660B">
        <w:rPr>
          <w:lang w:val="tr-TR"/>
        </w:rPr>
        <w:t>method</w:t>
      </w:r>
      <w:proofErr w:type="spellEnd"/>
      <w:r w:rsidRPr="004D660B">
        <w:rPr>
          <w:lang w:val="tr-TR"/>
        </w:rPr>
        <w:t xml:space="preserve"> </w:t>
      </w:r>
      <w:proofErr w:type="spellStart"/>
      <w:r w:rsidRPr="004D660B">
        <w:rPr>
          <w:lang w:val="tr-TR"/>
        </w:rPr>
        <w:t>that</w:t>
      </w:r>
      <w:proofErr w:type="spellEnd"/>
      <w:r w:rsidRPr="004D660B">
        <w:rPr>
          <w:lang w:val="tr-TR"/>
        </w:rPr>
        <w:t xml:space="preserve"> </w:t>
      </w:r>
      <w:proofErr w:type="spellStart"/>
      <w:r w:rsidRPr="004D660B">
        <w:rPr>
          <w:lang w:val="tr-TR"/>
        </w:rPr>
        <w:t>sets</w:t>
      </w:r>
      <w:proofErr w:type="spellEnd"/>
      <w:r w:rsidRPr="004D660B">
        <w:rPr>
          <w:lang w:val="tr-TR"/>
        </w:rPr>
        <w:t xml:space="preserve"> </w:t>
      </w:r>
      <w:proofErr w:type="spellStart"/>
      <w:r w:rsidRPr="004D660B">
        <w:rPr>
          <w:lang w:val="tr-TR"/>
        </w:rPr>
        <w:t>up</w:t>
      </w:r>
      <w:proofErr w:type="spellEnd"/>
      <w:r w:rsidRPr="004D660B">
        <w:rPr>
          <w:lang w:val="tr-TR"/>
        </w:rPr>
        <w:t xml:space="preserve"> the </w:t>
      </w:r>
      <w:proofErr w:type="spellStart"/>
      <w:r w:rsidRPr="004D660B">
        <w:rPr>
          <w:lang w:val="tr-TR"/>
        </w:rPr>
        <w:t>user</w:t>
      </w:r>
      <w:proofErr w:type="spellEnd"/>
      <w:r w:rsidRPr="004D660B">
        <w:rPr>
          <w:lang w:val="tr-TR"/>
        </w:rPr>
        <w:t xml:space="preserve"> </w:t>
      </w:r>
      <w:proofErr w:type="spellStart"/>
      <w:r w:rsidRPr="004D660B">
        <w:rPr>
          <w:lang w:val="tr-TR"/>
        </w:rPr>
        <w:t>interface</w:t>
      </w:r>
      <w:proofErr w:type="spellEnd"/>
      <w:r w:rsidRPr="004D660B">
        <w:rPr>
          <w:lang w:val="tr-TR"/>
        </w:rPr>
        <w:t xml:space="preserve"> </w:t>
      </w:r>
      <w:proofErr w:type="spellStart"/>
      <w:r w:rsidRPr="004D660B">
        <w:rPr>
          <w:lang w:val="tr-TR"/>
        </w:rPr>
        <w:t>components</w:t>
      </w:r>
      <w:proofErr w:type="spellEnd"/>
      <w:r w:rsidRPr="004D660B">
        <w:rPr>
          <w:lang w:val="tr-TR"/>
        </w:rPr>
        <w:t xml:space="preserve">, </w:t>
      </w:r>
      <w:proofErr w:type="spellStart"/>
      <w:r w:rsidRPr="004D660B">
        <w:rPr>
          <w:lang w:val="tr-TR"/>
        </w:rPr>
        <w:t>layouts</w:t>
      </w:r>
      <w:proofErr w:type="spellEnd"/>
      <w:r w:rsidRPr="004D660B">
        <w:rPr>
          <w:lang w:val="tr-TR"/>
        </w:rPr>
        <w:t xml:space="preserve">, </w:t>
      </w:r>
      <w:proofErr w:type="spellStart"/>
      <w:r w:rsidRPr="004D660B">
        <w:rPr>
          <w:lang w:val="tr-TR"/>
        </w:rPr>
        <w:t>and</w:t>
      </w:r>
      <w:proofErr w:type="spellEnd"/>
      <w:r w:rsidRPr="004D660B">
        <w:rPr>
          <w:lang w:val="tr-TR"/>
        </w:rPr>
        <w:t xml:space="preserve"> </w:t>
      </w:r>
      <w:proofErr w:type="spellStart"/>
      <w:r w:rsidRPr="004D660B">
        <w:rPr>
          <w:lang w:val="tr-TR"/>
        </w:rPr>
        <w:t>handles</w:t>
      </w:r>
      <w:proofErr w:type="spellEnd"/>
      <w:r w:rsidRPr="004D660B">
        <w:rPr>
          <w:lang w:val="tr-TR"/>
        </w:rPr>
        <w:t xml:space="preserve"> </w:t>
      </w:r>
      <w:proofErr w:type="spellStart"/>
      <w:r w:rsidRPr="004D660B">
        <w:rPr>
          <w:lang w:val="tr-TR"/>
        </w:rPr>
        <w:t>button</w:t>
      </w:r>
      <w:proofErr w:type="spellEnd"/>
      <w:r w:rsidRPr="004D660B">
        <w:rPr>
          <w:lang w:val="tr-TR"/>
        </w:rPr>
        <w:t xml:space="preserve"> </w:t>
      </w:r>
      <w:proofErr w:type="spellStart"/>
      <w:r w:rsidRPr="004D660B">
        <w:rPr>
          <w:lang w:val="tr-TR"/>
        </w:rPr>
        <w:t>actions</w:t>
      </w:r>
      <w:proofErr w:type="spellEnd"/>
      <w:r w:rsidRPr="004D660B">
        <w:rPr>
          <w:lang w:val="tr-TR"/>
        </w:rPr>
        <w:t>.</w:t>
      </w:r>
    </w:p>
    <w:p w14:paraId="154D5D65" w14:textId="77777777" w:rsidR="004D660B" w:rsidRPr="004D660B" w:rsidRDefault="004D660B" w:rsidP="004D660B">
      <w:pPr>
        <w:numPr>
          <w:ilvl w:val="0"/>
          <w:numId w:val="13"/>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class</w:t>
      </w:r>
      <w:proofErr w:type="spellEnd"/>
      <w:r w:rsidRPr="004D660B">
        <w:rPr>
          <w:b/>
          <w:bCs/>
          <w:lang w:val="tr-TR"/>
        </w:rPr>
        <w:t xml:space="preserve"> </w:t>
      </w:r>
      <w:proofErr w:type="spellStart"/>
      <w:r w:rsidRPr="004D660B">
        <w:rPr>
          <w:b/>
          <w:bCs/>
          <w:lang w:val="tr-TR"/>
        </w:rPr>
        <w:t>BtnGirisActionListener</w:t>
      </w:r>
      <w:proofErr w:type="spellEnd"/>
      <w:r w:rsidRPr="004D660B">
        <w:rPr>
          <w:b/>
          <w:bCs/>
          <w:lang w:val="tr-TR"/>
        </w:rPr>
        <w:t xml:space="preserve"> </w:t>
      </w:r>
      <w:proofErr w:type="spellStart"/>
      <w:r w:rsidRPr="004D660B">
        <w:rPr>
          <w:b/>
          <w:bCs/>
          <w:lang w:val="tr-TR"/>
        </w:rPr>
        <w:t>implements</w:t>
      </w:r>
      <w:proofErr w:type="spellEnd"/>
      <w:r w:rsidRPr="004D660B">
        <w:rPr>
          <w:b/>
          <w:bCs/>
          <w:lang w:val="tr-TR"/>
        </w:rPr>
        <w:t xml:space="preserve"> </w:t>
      </w:r>
      <w:proofErr w:type="spellStart"/>
      <w:r w:rsidRPr="004D660B">
        <w:rPr>
          <w:b/>
          <w:bCs/>
          <w:lang w:val="tr-TR"/>
        </w:rPr>
        <w:t>ActionListener</w:t>
      </w:r>
      <w:proofErr w:type="spellEnd"/>
      <w:r w:rsidRPr="004D660B">
        <w:rPr>
          <w:b/>
          <w:bCs/>
          <w:lang w:val="tr-TR"/>
        </w:rPr>
        <w:t xml:space="preserve"> { ... }</w:t>
      </w:r>
      <w:r w:rsidRPr="004D660B">
        <w:rPr>
          <w:lang w:val="tr-TR"/>
        </w:rPr>
        <w:t xml:space="preserve">: Action </w:t>
      </w:r>
      <w:proofErr w:type="spellStart"/>
      <w:r w:rsidRPr="004D660B">
        <w:rPr>
          <w:lang w:val="tr-TR"/>
        </w:rPr>
        <w:t>listener</w:t>
      </w:r>
      <w:proofErr w:type="spellEnd"/>
      <w:r w:rsidRPr="004D660B">
        <w:rPr>
          <w:lang w:val="tr-TR"/>
        </w:rPr>
        <w:t xml:space="preserve"> </w:t>
      </w:r>
      <w:proofErr w:type="spellStart"/>
      <w:r w:rsidRPr="004D660B">
        <w:rPr>
          <w:lang w:val="tr-TR"/>
        </w:rPr>
        <w:t>class</w:t>
      </w:r>
      <w:proofErr w:type="spellEnd"/>
      <w:r w:rsidRPr="004D660B">
        <w:rPr>
          <w:lang w:val="tr-TR"/>
        </w:rPr>
        <w:t xml:space="preserve"> for the "Login" </w:t>
      </w:r>
      <w:proofErr w:type="spellStart"/>
      <w:r w:rsidRPr="004D660B">
        <w:rPr>
          <w:lang w:val="tr-TR"/>
        </w:rPr>
        <w:t>button</w:t>
      </w:r>
      <w:proofErr w:type="spellEnd"/>
      <w:r w:rsidRPr="004D660B">
        <w:rPr>
          <w:lang w:val="tr-TR"/>
        </w:rPr>
        <w:t xml:space="preserve">, </w:t>
      </w:r>
      <w:proofErr w:type="spellStart"/>
      <w:r w:rsidRPr="004D660B">
        <w:rPr>
          <w:lang w:val="tr-TR"/>
        </w:rPr>
        <w:t>responsible</w:t>
      </w:r>
      <w:proofErr w:type="spellEnd"/>
      <w:r w:rsidRPr="004D660B">
        <w:rPr>
          <w:lang w:val="tr-TR"/>
        </w:rPr>
        <w:t xml:space="preserve"> for </w:t>
      </w:r>
      <w:proofErr w:type="spellStart"/>
      <w:r w:rsidRPr="004D660B">
        <w:rPr>
          <w:lang w:val="tr-TR"/>
        </w:rPr>
        <w:t>reading</w:t>
      </w:r>
      <w:proofErr w:type="spellEnd"/>
      <w:r w:rsidRPr="004D660B">
        <w:rPr>
          <w:lang w:val="tr-TR"/>
        </w:rPr>
        <w:t xml:space="preserve"> a </w:t>
      </w:r>
      <w:proofErr w:type="spellStart"/>
      <w:r w:rsidRPr="004D660B">
        <w:rPr>
          <w:lang w:val="tr-TR"/>
        </w:rPr>
        <w:t>text</w:t>
      </w:r>
      <w:proofErr w:type="spellEnd"/>
      <w:r w:rsidRPr="004D660B">
        <w:rPr>
          <w:lang w:val="tr-TR"/>
        </w:rPr>
        <w:t xml:space="preserve"> file (</w:t>
      </w:r>
      <w:r w:rsidRPr="004D660B">
        <w:rPr>
          <w:b/>
          <w:bCs/>
          <w:lang w:val="tr-TR"/>
        </w:rPr>
        <w:t>ziyaretciListesi.txt</w:t>
      </w:r>
      <w:r w:rsidRPr="004D660B">
        <w:rPr>
          <w:lang w:val="tr-TR"/>
        </w:rPr>
        <w:t xml:space="preserve">) </w:t>
      </w:r>
      <w:proofErr w:type="spellStart"/>
      <w:r w:rsidRPr="004D660B">
        <w:rPr>
          <w:lang w:val="tr-TR"/>
        </w:rPr>
        <w:t>to</w:t>
      </w:r>
      <w:proofErr w:type="spellEnd"/>
      <w:r w:rsidRPr="004D660B">
        <w:rPr>
          <w:lang w:val="tr-TR"/>
        </w:rPr>
        <w:t xml:space="preserve"> </w:t>
      </w:r>
      <w:proofErr w:type="spellStart"/>
      <w:r w:rsidRPr="004D660B">
        <w:rPr>
          <w:lang w:val="tr-TR"/>
        </w:rPr>
        <w:t>verify</w:t>
      </w:r>
      <w:proofErr w:type="spellEnd"/>
      <w:r w:rsidRPr="004D660B">
        <w:rPr>
          <w:lang w:val="tr-TR"/>
        </w:rPr>
        <w:t xml:space="preserve"> </w:t>
      </w:r>
      <w:proofErr w:type="spellStart"/>
      <w:r w:rsidRPr="004D660B">
        <w:rPr>
          <w:lang w:val="tr-TR"/>
        </w:rPr>
        <w:t>username</w:t>
      </w:r>
      <w:proofErr w:type="spellEnd"/>
      <w:r w:rsidRPr="004D660B">
        <w:rPr>
          <w:lang w:val="tr-TR"/>
        </w:rPr>
        <w:t xml:space="preserve"> </w:t>
      </w:r>
      <w:proofErr w:type="spellStart"/>
      <w:r w:rsidRPr="004D660B">
        <w:rPr>
          <w:lang w:val="tr-TR"/>
        </w:rPr>
        <w:t>and</w:t>
      </w:r>
      <w:proofErr w:type="spellEnd"/>
      <w:r w:rsidRPr="004D660B">
        <w:rPr>
          <w:lang w:val="tr-TR"/>
        </w:rPr>
        <w:t xml:space="preserve"> </w:t>
      </w:r>
      <w:proofErr w:type="spellStart"/>
      <w:r w:rsidRPr="004D660B">
        <w:rPr>
          <w:lang w:val="tr-TR"/>
        </w:rPr>
        <w:t>password</w:t>
      </w:r>
      <w:proofErr w:type="spellEnd"/>
      <w:r w:rsidRPr="004D660B">
        <w:rPr>
          <w:lang w:val="tr-TR"/>
        </w:rPr>
        <w:t>.</w:t>
      </w:r>
    </w:p>
    <w:p w14:paraId="5404B2F3" w14:textId="77777777" w:rsidR="004D660B" w:rsidRPr="004D660B" w:rsidRDefault="004D660B" w:rsidP="004D660B">
      <w:pPr>
        <w:numPr>
          <w:ilvl w:val="0"/>
          <w:numId w:val="13"/>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class</w:t>
      </w:r>
      <w:proofErr w:type="spellEnd"/>
      <w:r w:rsidRPr="004D660B">
        <w:rPr>
          <w:b/>
          <w:bCs/>
          <w:lang w:val="tr-TR"/>
        </w:rPr>
        <w:t xml:space="preserve"> </w:t>
      </w:r>
      <w:proofErr w:type="spellStart"/>
      <w:r w:rsidRPr="004D660B">
        <w:rPr>
          <w:b/>
          <w:bCs/>
          <w:lang w:val="tr-TR"/>
        </w:rPr>
        <w:t>BtnKayitOlListener</w:t>
      </w:r>
      <w:proofErr w:type="spellEnd"/>
      <w:r w:rsidRPr="004D660B">
        <w:rPr>
          <w:b/>
          <w:bCs/>
          <w:lang w:val="tr-TR"/>
        </w:rPr>
        <w:t xml:space="preserve"> </w:t>
      </w:r>
      <w:proofErr w:type="spellStart"/>
      <w:r w:rsidRPr="004D660B">
        <w:rPr>
          <w:b/>
          <w:bCs/>
          <w:lang w:val="tr-TR"/>
        </w:rPr>
        <w:t>implements</w:t>
      </w:r>
      <w:proofErr w:type="spellEnd"/>
      <w:r w:rsidRPr="004D660B">
        <w:rPr>
          <w:b/>
          <w:bCs/>
          <w:lang w:val="tr-TR"/>
        </w:rPr>
        <w:t xml:space="preserve"> </w:t>
      </w:r>
      <w:proofErr w:type="spellStart"/>
      <w:r w:rsidRPr="004D660B">
        <w:rPr>
          <w:b/>
          <w:bCs/>
          <w:lang w:val="tr-TR"/>
        </w:rPr>
        <w:t>ActionListener</w:t>
      </w:r>
      <w:proofErr w:type="spellEnd"/>
      <w:r w:rsidRPr="004D660B">
        <w:rPr>
          <w:b/>
          <w:bCs/>
          <w:lang w:val="tr-TR"/>
        </w:rPr>
        <w:t xml:space="preserve"> { ... }</w:t>
      </w:r>
      <w:r w:rsidRPr="004D660B">
        <w:rPr>
          <w:lang w:val="tr-TR"/>
        </w:rPr>
        <w:t xml:space="preserve">: Action </w:t>
      </w:r>
      <w:proofErr w:type="spellStart"/>
      <w:r w:rsidRPr="004D660B">
        <w:rPr>
          <w:lang w:val="tr-TR"/>
        </w:rPr>
        <w:t>listener</w:t>
      </w:r>
      <w:proofErr w:type="spellEnd"/>
      <w:r w:rsidRPr="004D660B">
        <w:rPr>
          <w:lang w:val="tr-TR"/>
        </w:rPr>
        <w:t xml:space="preserve"> </w:t>
      </w:r>
      <w:proofErr w:type="spellStart"/>
      <w:r w:rsidRPr="004D660B">
        <w:rPr>
          <w:lang w:val="tr-TR"/>
        </w:rPr>
        <w:t>class</w:t>
      </w:r>
      <w:proofErr w:type="spellEnd"/>
      <w:r w:rsidRPr="004D660B">
        <w:rPr>
          <w:lang w:val="tr-TR"/>
        </w:rPr>
        <w:t xml:space="preserve"> for the "</w:t>
      </w:r>
      <w:proofErr w:type="spellStart"/>
      <w:r w:rsidRPr="004D660B">
        <w:rPr>
          <w:lang w:val="tr-TR"/>
        </w:rPr>
        <w:t>Register</w:t>
      </w:r>
      <w:proofErr w:type="spellEnd"/>
      <w:r w:rsidRPr="004D660B">
        <w:rPr>
          <w:lang w:val="tr-TR"/>
        </w:rPr>
        <w:t xml:space="preserve">" </w:t>
      </w:r>
      <w:proofErr w:type="spellStart"/>
      <w:r w:rsidRPr="004D660B">
        <w:rPr>
          <w:lang w:val="tr-TR"/>
        </w:rPr>
        <w:t>button</w:t>
      </w:r>
      <w:proofErr w:type="spellEnd"/>
      <w:r w:rsidRPr="004D660B">
        <w:rPr>
          <w:lang w:val="tr-TR"/>
        </w:rPr>
        <w:t xml:space="preserve">, </w:t>
      </w:r>
      <w:proofErr w:type="spellStart"/>
      <w:r w:rsidRPr="004D660B">
        <w:rPr>
          <w:lang w:val="tr-TR"/>
        </w:rPr>
        <w:t>hides</w:t>
      </w:r>
      <w:proofErr w:type="spellEnd"/>
      <w:r w:rsidRPr="004D660B">
        <w:rPr>
          <w:lang w:val="tr-TR"/>
        </w:rPr>
        <w:t xml:space="preserve"> the login </w:t>
      </w:r>
      <w:proofErr w:type="spellStart"/>
      <w:r w:rsidRPr="004D660B">
        <w:rPr>
          <w:lang w:val="tr-TR"/>
        </w:rPr>
        <w:t>window</w:t>
      </w:r>
      <w:proofErr w:type="spellEnd"/>
      <w:r w:rsidRPr="004D660B">
        <w:rPr>
          <w:lang w:val="tr-TR"/>
        </w:rPr>
        <w:t xml:space="preserve"> </w:t>
      </w:r>
      <w:proofErr w:type="spellStart"/>
      <w:r w:rsidRPr="004D660B">
        <w:rPr>
          <w:lang w:val="tr-TR"/>
        </w:rPr>
        <w:t>and</w:t>
      </w:r>
      <w:proofErr w:type="spellEnd"/>
      <w:r w:rsidRPr="004D660B">
        <w:rPr>
          <w:lang w:val="tr-TR"/>
        </w:rPr>
        <w:t xml:space="preserve"> </w:t>
      </w:r>
      <w:proofErr w:type="spellStart"/>
      <w:r w:rsidRPr="004D660B">
        <w:rPr>
          <w:lang w:val="tr-TR"/>
        </w:rPr>
        <w:t>opens</w:t>
      </w:r>
      <w:proofErr w:type="spellEnd"/>
      <w:r w:rsidRPr="004D660B">
        <w:rPr>
          <w:lang w:val="tr-TR"/>
        </w:rPr>
        <w:t xml:space="preserve"> the </w:t>
      </w:r>
      <w:proofErr w:type="spellStart"/>
      <w:r w:rsidRPr="004D660B">
        <w:rPr>
          <w:lang w:val="tr-TR"/>
        </w:rPr>
        <w:t>registration</w:t>
      </w:r>
      <w:proofErr w:type="spellEnd"/>
      <w:r w:rsidRPr="004D660B">
        <w:rPr>
          <w:lang w:val="tr-TR"/>
        </w:rPr>
        <w:t xml:space="preserve"> </w:t>
      </w:r>
      <w:proofErr w:type="spellStart"/>
      <w:r w:rsidRPr="004D660B">
        <w:rPr>
          <w:lang w:val="tr-TR"/>
        </w:rPr>
        <w:t>window</w:t>
      </w:r>
      <w:proofErr w:type="spellEnd"/>
      <w:r w:rsidRPr="004D660B">
        <w:rPr>
          <w:lang w:val="tr-TR"/>
        </w:rPr>
        <w:t xml:space="preserve"> (</w:t>
      </w:r>
      <w:r w:rsidRPr="004D660B">
        <w:rPr>
          <w:b/>
          <w:bCs/>
          <w:lang w:val="tr-TR"/>
        </w:rPr>
        <w:t>KayitOlSayfasi</w:t>
      </w:r>
      <w:r w:rsidRPr="004D660B">
        <w:rPr>
          <w:lang w:val="tr-TR"/>
        </w:rPr>
        <w:t>).</w:t>
      </w:r>
    </w:p>
    <w:p w14:paraId="5351E426" w14:textId="77777777" w:rsidR="004D660B" w:rsidRPr="004D660B" w:rsidRDefault="004D660B" w:rsidP="004D660B">
      <w:pPr>
        <w:numPr>
          <w:ilvl w:val="0"/>
          <w:numId w:val="13"/>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class</w:t>
      </w:r>
      <w:proofErr w:type="spellEnd"/>
      <w:r w:rsidRPr="004D660B">
        <w:rPr>
          <w:b/>
          <w:bCs/>
          <w:lang w:val="tr-TR"/>
        </w:rPr>
        <w:t xml:space="preserve"> </w:t>
      </w:r>
      <w:proofErr w:type="spellStart"/>
      <w:r w:rsidRPr="004D660B">
        <w:rPr>
          <w:b/>
          <w:bCs/>
          <w:lang w:val="tr-TR"/>
        </w:rPr>
        <w:t>BtnSifremiUnuttumListener</w:t>
      </w:r>
      <w:proofErr w:type="spellEnd"/>
      <w:r w:rsidRPr="004D660B">
        <w:rPr>
          <w:b/>
          <w:bCs/>
          <w:lang w:val="tr-TR"/>
        </w:rPr>
        <w:t xml:space="preserve"> </w:t>
      </w:r>
      <w:proofErr w:type="spellStart"/>
      <w:r w:rsidRPr="004D660B">
        <w:rPr>
          <w:b/>
          <w:bCs/>
          <w:lang w:val="tr-TR"/>
        </w:rPr>
        <w:t>implements</w:t>
      </w:r>
      <w:proofErr w:type="spellEnd"/>
      <w:r w:rsidRPr="004D660B">
        <w:rPr>
          <w:b/>
          <w:bCs/>
          <w:lang w:val="tr-TR"/>
        </w:rPr>
        <w:t xml:space="preserve"> </w:t>
      </w:r>
      <w:proofErr w:type="spellStart"/>
      <w:r w:rsidRPr="004D660B">
        <w:rPr>
          <w:b/>
          <w:bCs/>
          <w:lang w:val="tr-TR"/>
        </w:rPr>
        <w:t>ActionListener</w:t>
      </w:r>
      <w:proofErr w:type="spellEnd"/>
      <w:r w:rsidRPr="004D660B">
        <w:rPr>
          <w:b/>
          <w:bCs/>
          <w:lang w:val="tr-TR"/>
        </w:rPr>
        <w:t xml:space="preserve"> { ... }</w:t>
      </w:r>
      <w:r w:rsidRPr="004D660B">
        <w:rPr>
          <w:lang w:val="tr-TR"/>
        </w:rPr>
        <w:t xml:space="preserve">: Action </w:t>
      </w:r>
      <w:proofErr w:type="spellStart"/>
      <w:r w:rsidRPr="004D660B">
        <w:rPr>
          <w:lang w:val="tr-TR"/>
        </w:rPr>
        <w:t>listener</w:t>
      </w:r>
      <w:proofErr w:type="spellEnd"/>
      <w:r w:rsidRPr="004D660B">
        <w:rPr>
          <w:lang w:val="tr-TR"/>
        </w:rPr>
        <w:t xml:space="preserve"> </w:t>
      </w:r>
      <w:proofErr w:type="spellStart"/>
      <w:r w:rsidRPr="004D660B">
        <w:rPr>
          <w:lang w:val="tr-TR"/>
        </w:rPr>
        <w:t>class</w:t>
      </w:r>
      <w:proofErr w:type="spellEnd"/>
      <w:r w:rsidRPr="004D660B">
        <w:rPr>
          <w:lang w:val="tr-TR"/>
        </w:rPr>
        <w:t xml:space="preserve"> for the "</w:t>
      </w:r>
      <w:proofErr w:type="spellStart"/>
      <w:r w:rsidRPr="004D660B">
        <w:rPr>
          <w:lang w:val="tr-TR"/>
        </w:rPr>
        <w:t>Forgot</w:t>
      </w:r>
      <w:proofErr w:type="spellEnd"/>
      <w:r w:rsidRPr="004D660B">
        <w:rPr>
          <w:lang w:val="tr-TR"/>
        </w:rPr>
        <w:t xml:space="preserve"> </w:t>
      </w:r>
      <w:proofErr w:type="spellStart"/>
      <w:r w:rsidRPr="004D660B">
        <w:rPr>
          <w:lang w:val="tr-TR"/>
        </w:rPr>
        <w:t>Password</w:t>
      </w:r>
      <w:proofErr w:type="spellEnd"/>
      <w:r w:rsidRPr="004D660B">
        <w:rPr>
          <w:lang w:val="tr-TR"/>
        </w:rPr>
        <w:t xml:space="preserve">" </w:t>
      </w:r>
      <w:proofErr w:type="spellStart"/>
      <w:r w:rsidRPr="004D660B">
        <w:rPr>
          <w:lang w:val="tr-TR"/>
        </w:rPr>
        <w:t>button</w:t>
      </w:r>
      <w:proofErr w:type="spellEnd"/>
      <w:r w:rsidRPr="004D660B">
        <w:rPr>
          <w:lang w:val="tr-TR"/>
        </w:rPr>
        <w:t xml:space="preserve">, </w:t>
      </w:r>
      <w:proofErr w:type="spellStart"/>
      <w:r w:rsidRPr="004D660B">
        <w:rPr>
          <w:lang w:val="tr-TR"/>
        </w:rPr>
        <w:t>hides</w:t>
      </w:r>
      <w:proofErr w:type="spellEnd"/>
      <w:r w:rsidRPr="004D660B">
        <w:rPr>
          <w:lang w:val="tr-TR"/>
        </w:rPr>
        <w:t xml:space="preserve"> the login </w:t>
      </w:r>
      <w:proofErr w:type="spellStart"/>
      <w:r w:rsidRPr="004D660B">
        <w:rPr>
          <w:lang w:val="tr-TR"/>
        </w:rPr>
        <w:t>window</w:t>
      </w:r>
      <w:proofErr w:type="spellEnd"/>
      <w:r w:rsidRPr="004D660B">
        <w:rPr>
          <w:lang w:val="tr-TR"/>
        </w:rPr>
        <w:t xml:space="preserve"> </w:t>
      </w:r>
      <w:proofErr w:type="spellStart"/>
      <w:r w:rsidRPr="004D660B">
        <w:rPr>
          <w:lang w:val="tr-TR"/>
        </w:rPr>
        <w:t>and</w:t>
      </w:r>
      <w:proofErr w:type="spellEnd"/>
      <w:r w:rsidRPr="004D660B">
        <w:rPr>
          <w:lang w:val="tr-TR"/>
        </w:rPr>
        <w:t xml:space="preserve"> </w:t>
      </w:r>
      <w:proofErr w:type="spellStart"/>
      <w:r w:rsidRPr="004D660B">
        <w:rPr>
          <w:lang w:val="tr-TR"/>
        </w:rPr>
        <w:t>opens</w:t>
      </w:r>
      <w:proofErr w:type="spellEnd"/>
      <w:r w:rsidRPr="004D660B">
        <w:rPr>
          <w:lang w:val="tr-TR"/>
        </w:rPr>
        <w:t xml:space="preserve"> the </w:t>
      </w:r>
      <w:proofErr w:type="spellStart"/>
      <w:r w:rsidRPr="004D660B">
        <w:rPr>
          <w:lang w:val="tr-TR"/>
        </w:rPr>
        <w:t>password</w:t>
      </w:r>
      <w:proofErr w:type="spellEnd"/>
      <w:r w:rsidRPr="004D660B">
        <w:rPr>
          <w:lang w:val="tr-TR"/>
        </w:rPr>
        <w:t xml:space="preserve"> </w:t>
      </w:r>
      <w:proofErr w:type="spellStart"/>
      <w:r w:rsidRPr="004D660B">
        <w:rPr>
          <w:lang w:val="tr-TR"/>
        </w:rPr>
        <w:t>recovery</w:t>
      </w:r>
      <w:proofErr w:type="spellEnd"/>
      <w:r w:rsidRPr="004D660B">
        <w:rPr>
          <w:lang w:val="tr-TR"/>
        </w:rPr>
        <w:t xml:space="preserve"> </w:t>
      </w:r>
      <w:proofErr w:type="spellStart"/>
      <w:r w:rsidRPr="004D660B">
        <w:rPr>
          <w:lang w:val="tr-TR"/>
        </w:rPr>
        <w:t>window</w:t>
      </w:r>
      <w:proofErr w:type="spellEnd"/>
      <w:r w:rsidRPr="004D660B">
        <w:rPr>
          <w:lang w:val="tr-TR"/>
        </w:rPr>
        <w:t xml:space="preserve"> (</w:t>
      </w:r>
      <w:r w:rsidRPr="004D660B">
        <w:rPr>
          <w:b/>
          <w:bCs/>
          <w:lang w:val="tr-TR"/>
        </w:rPr>
        <w:t>SifremiUnuttumSayfasi</w:t>
      </w:r>
      <w:r w:rsidRPr="004D660B">
        <w:rPr>
          <w:lang w:val="tr-TR"/>
        </w:rPr>
        <w:t>).</w:t>
      </w:r>
    </w:p>
    <w:p w14:paraId="07AA77C6" w14:textId="77777777" w:rsidR="004D660B" w:rsidRDefault="004D660B" w:rsidP="004D660B">
      <w:pPr>
        <w:numPr>
          <w:ilvl w:val="0"/>
          <w:numId w:val="13"/>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class</w:t>
      </w:r>
      <w:proofErr w:type="spellEnd"/>
      <w:r w:rsidRPr="004D660B">
        <w:rPr>
          <w:b/>
          <w:bCs/>
          <w:lang w:val="tr-TR"/>
        </w:rPr>
        <w:t xml:space="preserve"> </w:t>
      </w:r>
      <w:proofErr w:type="spellStart"/>
      <w:r w:rsidRPr="004D660B">
        <w:rPr>
          <w:b/>
          <w:bCs/>
          <w:lang w:val="tr-TR"/>
        </w:rPr>
        <w:t>BtnGeriDonListener</w:t>
      </w:r>
      <w:proofErr w:type="spellEnd"/>
      <w:r w:rsidRPr="004D660B">
        <w:rPr>
          <w:b/>
          <w:bCs/>
          <w:lang w:val="tr-TR"/>
        </w:rPr>
        <w:t xml:space="preserve"> </w:t>
      </w:r>
      <w:proofErr w:type="spellStart"/>
      <w:r w:rsidRPr="004D660B">
        <w:rPr>
          <w:b/>
          <w:bCs/>
          <w:lang w:val="tr-TR"/>
        </w:rPr>
        <w:t>implements</w:t>
      </w:r>
      <w:proofErr w:type="spellEnd"/>
      <w:r w:rsidRPr="004D660B">
        <w:rPr>
          <w:b/>
          <w:bCs/>
          <w:lang w:val="tr-TR"/>
        </w:rPr>
        <w:t xml:space="preserve"> </w:t>
      </w:r>
      <w:proofErr w:type="spellStart"/>
      <w:r w:rsidRPr="004D660B">
        <w:rPr>
          <w:b/>
          <w:bCs/>
          <w:lang w:val="tr-TR"/>
        </w:rPr>
        <w:t>ActionListener</w:t>
      </w:r>
      <w:proofErr w:type="spellEnd"/>
      <w:r w:rsidRPr="004D660B">
        <w:rPr>
          <w:b/>
          <w:bCs/>
          <w:lang w:val="tr-TR"/>
        </w:rPr>
        <w:t xml:space="preserve"> { ... }</w:t>
      </w:r>
      <w:r w:rsidRPr="004D660B">
        <w:rPr>
          <w:lang w:val="tr-TR"/>
        </w:rPr>
        <w:t xml:space="preserve">: Action </w:t>
      </w:r>
      <w:proofErr w:type="spellStart"/>
      <w:r w:rsidRPr="004D660B">
        <w:rPr>
          <w:lang w:val="tr-TR"/>
        </w:rPr>
        <w:t>listener</w:t>
      </w:r>
      <w:proofErr w:type="spellEnd"/>
      <w:r w:rsidRPr="004D660B">
        <w:rPr>
          <w:lang w:val="tr-TR"/>
        </w:rPr>
        <w:t xml:space="preserve"> </w:t>
      </w:r>
      <w:proofErr w:type="spellStart"/>
      <w:r w:rsidRPr="004D660B">
        <w:rPr>
          <w:lang w:val="tr-TR"/>
        </w:rPr>
        <w:t>class</w:t>
      </w:r>
      <w:proofErr w:type="spellEnd"/>
      <w:r w:rsidRPr="004D660B">
        <w:rPr>
          <w:lang w:val="tr-TR"/>
        </w:rPr>
        <w:t xml:space="preserve"> for the "</w:t>
      </w:r>
      <w:proofErr w:type="spellStart"/>
      <w:r w:rsidRPr="004D660B">
        <w:rPr>
          <w:lang w:val="tr-TR"/>
        </w:rPr>
        <w:t>Go</w:t>
      </w:r>
      <w:proofErr w:type="spellEnd"/>
      <w:r w:rsidRPr="004D660B">
        <w:rPr>
          <w:lang w:val="tr-TR"/>
        </w:rPr>
        <w:t xml:space="preserve"> </w:t>
      </w:r>
      <w:proofErr w:type="spellStart"/>
      <w:r w:rsidRPr="004D660B">
        <w:rPr>
          <w:lang w:val="tr-TR"/>
        </w:rPr>
        <w:t>Back</w:t>
      </w:r>
      <w:proofErr w:type="spellEnd"/>
      <w:r w:rsidRPr="004D660B">
        <w:rPr>
          <w:lang w:val="tr-TR"/>
        </w:rPr>
        <w:t xml:space="preserve">" </w:t>
      </w:r>
      <w:proofErr w:type="spellStart"/>
      <w:r w:rsidRPr="004D660B">
        <w:rPr>
          <w:lang w:val="tr-TR"/>
        </w:rPr>
        <w:t>button</w:t>
      </w:r>
      <w:proofErr w:type="spellEnd"/>
      <w:r w:rsidRPr="004D660B">
        <w:rPr>
          <w:lang w:val="tr-TR"/>
        </w:rPr>
        <w:t xml:space="preserve">, </w:t>
      </w:r>
      <w:proofErr w:type="spellStart"/>
      <w:r w:rsidRPr="004D660B">
        <w:rPr>
          <w:lang w:val="tr-TR"/>
        </w:rPr>
        <w:t>disposes</w:t>
      </w:r>
      <w:proofErr w:type="spellEnd"/>
      <w:r w:rsidRPr="004D660B">
        <w:rPr>
          <w:lang w:val="tr-TR"/>
        </w:rPr>
        <w:t xml:space="preserve"> of the login </w:t>
      </w:r>
      <w:proofErr w:type="spellStart"/>
      <w:r w:rsidRPr="004D660B">
        <w:rPr>
          <w:lang w:val="tr-TR"/>
        </w:rPr>
        <w:t>window</w:t>
      </w:r>
      <w:proofErr w:type="spellEnd"/>
      <w:r w:rsidRPr="004D660B">
        <w:rPr>
          <w:lang w:val="tr-TR"/>
        </w:rPr>
        <w:t xml:space="preserve"> </w:t>
      </w:r>
      <w:proofErr w:type="spellStart"/>
      <w:r w:rsidRPr="004D660B">
        <w:rPr>
          <w:lang w:val="tr-TR"/>
        </w:rPr>
        <w:t>and</w:t>
      </w:r>
      <w:proofErr w:type="spellEnd"/>
      <w:r w:rsidRPr="004D660B">
        <w:rPr>
          <w:lang w:val="tr-TR"/>
        </w:rPr>
        <w:t xml:space="preserve"> </w:t>
      </w:r>
      <w:proofErr w:type="spellStart"/>
      <w:r w:rsidRPr="004D660B">
        <w:rPr>
          <w:lang w:val="tr-TR"/>
        </w:rPr>
        <w:t>opens</w:t>
      </w:r>
      <w:proofErr w:type="spellEnd"/>
      <w:r w:rsidRPr="004D660B">
        <w:rPr>
          <w:lang w:val="tr-TR"/>
        </w:rPr>
        <w:t xml:space="preserve"> the main </w:t>
      </w:r>
      <w:proofErr w:type="spellStart"/>
      <w:r w:rsidRPr="004D660B">
        <w:rPr>
          <w:lang w:val="tr-TR"/>
        </w:rPr>
        <w:t>menu</w:t>
      </w:r>
      <w:proofErr w:type="spellEnd"/>
      <w:r w:rsidRPr="004D660B">
        <w:rPr>
          <w:lang w:val="tr-TR"/>
        </w:rPr>
        <w:t xml:space="preserve"> </w:t>
      </w:r>
      <w:proofErr w:type="spellStart"/>
      <w:r w:rsidRPr="004D660B">
        <w:rPr>
          <w:lang w:val="tr-TR"/>
        </w:rPr>
        <w:t>window</w:t>
      </w:r>
      <w:proofErr w:type="spellEnd"/>
      <w:r w:rsidRPr="004D660B">
        <w:rPr>
          <w:lang w:val="tr-TR"/>
        </w:rPr>
        <w:t xml:space="preserve"> (</w:t>
      </w:r>
      <w:r w:rsidRPr="004D660B">
        <w:rPr>
          <w:b/>
          <w:bCs/>
          <w:lang w:val="tr-TR"/>
        </w:rPr>
        <w:t>AnaMenu</w:t>
      </w:r>
      <w:r w:rsidRPr="004D660B">
        <w:rPr>
          <w:lang w:val="tr-TR"/>
        </w:rPr>
        <w:t>).</w:t>
      </w:r>
    </w:p>
    <w:p w14:paraId="7FBB599A" w14:textId="77777777" w:rsidR="004D660B" w:rsidRDefault="004D660B" w:rsidP="004D660B">
      <w:pPr>
        <w:rPr>
          <w:b/>
          <w:bCs/>
          <w:lang w:val="tr-TR"/>
        </w:rPr>
      </w:pPr>
    </w:p>
    <w:p w14:paraId="512228F0" w14:textId="65FA424E" w:rsidR="004D660B" w:rsidRDefault="004D660B" w:rsidP="004D660B">
      <w:pPr>
        <w:rPr>
          <w:b/>
          <w:bCs/>
          <w:u w:val="single"/>
          <w:lang w:val="tr-TR"/>
        </w:rPr>
      </w:pPr>
      <w:r w:rsidRPr="004D660B">
        <w:rPr>
          <w:b/>
          <w:bCs/>
          <w:u w:val="single"/>
          <w:lang w:val="tr-TR"/>
        </w:rPr>
        <w:t>KayitOlSayfasi:</w:t>
      </w:r>
    </w:p>
    <w:p w14:paraId="19DDA5D8" w14:textId="77777777" w:rsidR="004D660B" w:rsidRPr="004D660B" w:rsidRDefault="004D660B" w:rsidP="004D660B">
      <w:pPr>
        <w:rPr>
          <w:b/>
          <w:bCs/>
          <w:lang w:val="tr-TR"/>
        </w:rPr>
      </w:pPr>
      <w:r w:rsidRPr="004D660B">
        <w:rPr>
          <w:b/>
          <w:bCs/>
          <w:lang w:val="tr-TR"/>
        </w:rPr>
        <w:t>Attributes</w:t>
      </w:r>
    </w:p>
    <w:p w14:paraId="672FFE26"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JLabel </w:t>
      </w:r>
      <w:proofErr w:type="spellStart"/>
      <w:r w:rsidRPr="004D660B">
        <w:rPr>
          <w:b/>
          <w:bCs/>
          <w:lang w:val="tr-TR"/>
        </w:rPr>
        <w:t>lblAd</w:t>
      </w:r>
      <w:proofErr w:type="spellEnd"/>
      <w:r w:rsidRPr="004D660B">
        <w:rPr>
          <w:b/>
          <w:bCs/>
          <w:lang w:val="tr-TR"/>
        </w:rPr>
        <w:t>;</w:t>
      </w:r>
      <w:r w:rsidRPr="004D660B">
        <w:rPr>
          <w:lang w:val="tr-TR"/>
        </w:rPr>
        <w:t>: Label for "Name".</w:t>
      </w:r>
    </w:p>
    <w:p w14:paraId="3735D7DD"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JLabel </w:t>
      </w:r>
      <w:proofErr w:type="spellStart"/>
      <w:r w:rsidRPr="004D660B">
        <w:rPr>
          <w:b/>
          <w:bCs/>
          <w:lang w:val="tr-TR"/>
        </w:rPr>
        <w:t>lblSoyad</w:t>
      </w:r>
      <w:proofErr w:type="spellEnd"/>
      <w:r w:rsidRPr="004D660B">
        <w:rPr>
          <w:b/>
          <w:bCs/>
          <w:lang w:val="tr-TR"/>
        </w:rPr>
        <w:t>;</w:t>
      </w:r>
      <w:r w:rsidRPr="004D660B">
        <w:rPr>
          <w:lang w:val="tr-TR"/>
        </w:rPr>
        <w:t>: Label for "</w:t>
      </w:r>
      <w:proofErr w:type="spellStart"/>
      <w:r w:rsidRPr="004D660B">
        <w:rPr>
          <w:lang w:val="tr-TR"/>
        </w:rPr>
        <w:t>Surname</w:t>
      </w:r>
      <w:proofErr w:type="spellEnd"/>
      <w:r w:rsidRPr="004D660B">
        <w:rPr>
          <w:lang w:val="tr-TR"/>
        </w:rPr>
        <w:t>".</w:t>
      </w:r>
    </w:p>
    <w:p w14:paraId="27A70DE2"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JLabel </w:t>
      </w:r>
      <w:proofErr w:type="spellStart"/>
      <w:r w:rsidRPr="004D660B">
        <w:rPr>
          <w:b/>
          <w:bCs/>
          <w:lang w:val="tr-TR"/>
        </w:rPr>
        <w:t>lblKullaniciAdi</w:t>
      </w:r>
      <w:proofErr w:type="spellEnd"/>
      <w:r w:rsidRPr="004D660B">
        <w:rPr>
          <w:b/>
          <w:bCs/>
          <w:lang w:val="tr-TR"/>
        </w:rPr>
        <w:t>;</w:t>
      </w:r>
      <w:r w:rsidRPr="004D660B">
        <w:rPr>
          <w:lang w:val="tr-TR"/>
        </w:rPr>
        <w:t>: Label for "</w:t>
      </w:r>
      <w:proofErr w:type="spellStart"/>
      <w:r w:rsidRPr="004D660B">
        <w:rPr>
          <w:lang w:val="tr-TR"/>
        </w:rPr>
        <w:t>Username</w:t>
      </w:r>
      <w:proofErr w:type="spellEnd"/>
      <w:r w:rsidRPr="004D660B">
        <w:rPr>
          <w:lang w:val="tr-TR"/>
        </w:rPr>
        <w:t>".</w:t>
      </w:r>
    </w:p>
    <w:p w14:paraId="4ECC4D59"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JLabel </w:t>
      </w:r>
      <w:proofErr w:type="spellStart"/>
      <w:r w:rsidRPr="004D660B">
        <w:rPr>
          <w:b/>
          <w:bCs/>
          <w:lang w:val="tr-TR"/>
        </w:rPr>
        <w:t>lblSifre</w:t>
      </w:r>
      <w:proofErr w:type="spellEnd"/>
      <w:r w:rsidRPr="004D660B">
        <w:rPr>
          <w:b/>
          <w:bCs/>
          <w:lang w:val="tr-TR"/>
        </w:rPr>
        <w:t>;</w:t>
      </w:r>
      <w:r w:rsidRPr="004D660B">
        <w:rPr>
          <w:lang w:val="tr-TR"/>
        </w:rPr>
        <w:t>: Label for "</w:t>
      </w:r>
      <w:proofErr w:type="spellStart"/>
      <w:r w:rsidRPr="004D660B">
        <w:rPr>
          <w:lang w:val="tr-TR"/>
        </w:rPr>
        <w:t>Password</w:t>
      </w:r>
      <w:proofErr w:type="spellEnd"/>
      <w:r w:rsidRPr="004D660B">
        <w:rPr>
          <w:lang w:val="tr-TR"/>
        </w:rPr>
        <w:t>".</w:t>
      </w:r>
    </w:p>
    <w:p w14:paraId="0EC03CA8"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JLabel </w:t>
      </w:r>
      <w:proofErr w:type="spellStart"/>
      <w:r w:rsidRPr="004D660B">
        <w:rPr>
          <w:b/>
          <w:bCs/>
          <w:lang w:val="tr-TR"/>
        </w:rPr>
        <w:t>lblEposta</w:t>
      </w:r>
      <w:proofErr w:type="spellEnd"/>
      <w:r w:rsidRPr="004D660B">
        <w:rPr>
          <w:b/>
          <w:bCs/>
          <w:lang w:val="tr-TR"/>
        </w:rPr>
        <w:t>;</w:t>
      </w:r>
      <w:r w:rsidRPr="004D660B">
        <w:rPr>
          <w:lang w:val="tr-TR"/>
        </w:rPr>
        <w:t>: Label for "E-mail".</w:t>
      </w:r>
    </w:p>
    <w:p w14:paraId="7FE3AD07"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JLabel </w:t>
      </w:r>
      <w:proofErr w:type="spellStart"/>
      <w:r w:rsidRPr="004D660B">
        <w:rPr>
          <w:b/>
          <w:bCs/>
          <w:lang w:val="tr-TR"/>
        </w:rPr>
        <w:t>lblTCyaDaPasaportNo</w:t>
      </w:r>
      <w:proofErr w:type="spellEnd"/>
      <w:r w:rsidRPr="004D660B">
        <w:rPr>
          <w:b/>
          <w:bCs/>
          <w:lang w:val="tr-TR"/>
        </w:rPr>
        <w:t>;</w:t>
      </w:r>
      <w:r w:rsidRPr="004D660B">
        <w:rPr>
          <w:lang w:val="tr-TR"/>
        </w:rPr>
        <w:t xml:space="preserve">: Label for "TC </w:t>
      </w:r>
      <w:proofErr w:type="spellStart"/>
      <w:r w:rsidRPr="004D660B">
        <w:rPr>
          <w:lang w:val="tr-TR"/>
        </w:rPr>
        <w:t>or</w:t>
      </w:r>
      <w:proofErr w:type="spellEnd"/>
      <w:r w:rsidRPr="004D660B">
        <w:rPr>
          <w:lang w:val="tr-TR"/>
        </w:rPr>
        <w:t xml:space="preserve"> Passport No".</w:t>
      </w:r>
    </w:p>
    <w:p w14:paraId="5C71E7FE"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JLabel </w:t>
      </w:r>
      <w:proofErr w:type="spellStart"/>
      <w:r w:rsidRPr="004D660B">
        <w:rPr>
          <w:b/>
          <w:bCs/>
          <w:lang w:val="tr-TR"/>
        </w:rPr>
        <w:t>lblTelefonNo</w:t>
      </w:r>
      <w:proofErr w:type="spellEnd"/>
      <w:r w:rsidRPr="004D660B">
        <w:rPr>
          <w:b/>
          <w:bCs/>
          <w:lang w:val="tr-TR"/>
        </w:rPr>
        <w:t>;</w:t>
      </w:r>
      <w:r w:rsidRPr="004D660B">
        <w:rPr>
          <w:lang w:val="tr-TR"/>
        </w:rPr>
        <w:t xml:space="preserve">: Label for "Phone </w:t>
      </w:r>
      <w:proofErr w:type="spellStart"/>
      <w:r w:rsidRPr="004D660B">
        <w:rPr>
          <w:lang w:val="tr-TR"/>
        </w:rPr>
        <w:t>Number</w:t>
      </w:r>
      <w:proofErr w:type="spellEnd"/>
      <w:r w:rsidRPr="004D660B">
        <w:rPr>
          <w:lang w:val="tr-TR"/>
        </w:rPr>
        <w:t>".</w:t>
      </w:r>
    </w:p>
    <w:p w14:paraId="18DDDE42"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JTextField</w:t>
      </w:r>
      <w:proofErr w:type="spellEnd"/>
      <w:r w:rsidRPr="004D660B">
        <w:rPr>
          <w:b/>
          <w:bCs/>
          <w:lang w:val="tr-TR"/>
        </w:rPr>
        <w:t xml:space="preserve"> </w:t>
      </w:r>
      <w:proofErr w:type="spellStart"/>
      <w:r w:rsidRPr="004D660B">
        <w:rPr>
          <w:b/>
          <w:bCs/>
          <w:lang w:val="tr-TR"/>
        </w:rPr>
        <w:t>tfAd</w:t>
      </w:r>
      <w:proofErr w:type="spellEnd"/>
      <w:r w:rsidRPr="004D660B">
        <w:rPr>
          <w:b/>
          <w:bCs/>
          <w:lang w:val="tr-TR"/>
        </w:rPr>
        <w:t>;</w:t>
      </w:r>
      <w:r w:rsidRPr="004D660B">
        <w:rPr>
          <w:lang w:val="tr-TR"/>
        </w:rPr>
        <w:t xml:space="preserve">: </w:t>
      </w:r>
      <w:proofErr w:type="spellStart"/>
      <w:r w:rsidRPr="004D660B">
        <w:rPr>
          <w:lang w:val="tr-TR"/>
        </w:rPr>
        <w:t>Text</w:t>
      </w:r>
      <w:proofErr w:type="spellEnd"/>
      <w:r w:rsidRPr="004D660B">
        <w:rPr>
          <w:lang w:val="tr-TR"/>
        </w:rPr>
        <w:t xml:space="preserve"> </w:t>
      </w:r>
      <w:proofErr w:type="spellStart"/>
      <w:r w:rsidRPr="004D660B">
        <w:rPr>
          <w:lang w:val="tr-TR"/>
        </w:rPr>
        <w:t>field</w:t>
      </w:r>
      <w:proofErr w:type="spellEnd"/>
      <w:r w:rsidRPr="004D660B">
        <w:rPr>
          <w:lang w:val="tr-TR"/>
        </w:rPr>
        <w:t xml:space="preserve"> for </w:t>
      </w:r>
      <w:proofErr w:type="spellStart"/>
      <w:r w:rsidRPr="004D660B">
        <w:rPr>
          <w:lang w:val="tr-TR"/>
        </w:rPr>
        <w:t>entering</w:t>
      </w:r>
      <w:proofErr w:type="spellEnd"/>
      <w:r w:rsidRPr="004D660B">
        <w:rPr>
          <w:lang w:val="tr-TR"/>
        </w:rPr>
        <w:t xml:space="preserve"> name.</w:t>
      </w:r>
    </w:p>
    <w:p w14:paraId="12A43B6F"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JTextField</w:t>
      </w:r>
      <w:proofErr w:type="spellEnd"/>
      <w:r w:rsidRPr="004D660B">
        <w:rPr>
          <w:b/>
          <w:bCs/>
          <w:lang w:val="tr-TR"/>
        </w:rPr>
        <w:t xml:space="preserve"> </w:t>
      </w:r>
      <w:proofErr w:type="spellStart"/>
      <w:r w:rsidRPr="004D660B">
        <w:rPr>
          <w:b/>
          <w:bCs/>
          <w:lang w:val="tr-TR"/>
        </w:rPr>
        <w:t>tfSoyad</w:t>
      </w:r>
      <w:proofErr w:type="spellEnd"/>
      <w:r w:rsidRPr="004D660B">
        <w:rPr>
          <w:b/>
          <w:bCs/>
          <w:lang w:val="tr-TR"/>
        </w:rPr>
        <w:t>;</w:t>
      </w:r>
      <w:r w:rsidRPr="004D660B">
        <w:rPr>
          <w:lang w:val="tr-TR"/>
        </w:rPr>
        <w:t xml:space="preserve">: </w:t>
      </w:r>
      <w:proofErr w:type="spellStart"/>
      <w:r w:rsidRPr="004D660B">
        <w:rPr>
          <w:lang w:val="tr-TR"/>
        </w:rPr>
        <w:t>Text</w:t>
      </w:r>
      <w:proofErr w:type="spellEnd"/>
      <w:r w:rsidRPr="004D660B">
        <w:rPr>
          <w:lang w:val="tr-TR"/>
        </w:rPr>
        <w:t xml:space="preserve"> </w:t>
      </w:r>
      <w:proofErr w:type="spellStart"/>
      <w:r w:rsidRPr="004D660B">
        <w:rPr>
          <w:lang w:val="tr-TR"/>
        </w:rPr>
        <w:t>field</w:t>
      </w:r>
      <w:proofErr w:type="spellEnd"/>
      <w:r w:rsidRPr="004D660B">
        <w:rPr>
          <w:lang w:val="tr-TR"/>
        </w:rPr>
        <w:t xml:space="preserve"> for </w:t>
      </w:r>
      <w:proofErr w:type="spellStart"/>
      <w:r w:rsidRPr="004D660B">
        <w:rPr>
          <w:lang w:val="tr-TR"/>
        </w:rPr>
        <w:t>entering</w:t>
      </w:r>
      <w:proofErr w:type="spellEnd"/>
      <w:r w:rsidRPr="004D660B">
        <w:rPr>
          <w:lang w:val="tr-TR"/>
        </w:rPr>
        <w:t xml:space="preserve"> </w:t>
      </w:r>
      <w:proofErr w:type="spellStart"/>
      <w:r w:rsidRPr="004D660B">
        <w:rPr>
          <w:lang w:val="tr-TR"/>
        </w:rPr>
        <w:t>surname</w:t>
      </w:r>
      <w:proofErr w:type="spellEnd"/>
      <w:r w:rsidRPr="004D660B">
        <w:rPr>
          <w:lang w:val="tr-TR"/>
        </w:rPr>
        <w:t>.</w:t>
      </w:r>
    </w:p>
    <w:p w14:paraId="4188C04E"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JTextField</w:t>
      </w:r>
      <w:proofErr w:type="spellEnd"/>
      <w:r w:rsidRPr="004D660B">
        <w:rPr>
          <w:b/>
          <w:bCs/>
          <w:lang w:val="tr-TR"/>
        </w:rPr>
        <w:t xml:space="preserve"> </w:t>
      </w:r>
      <w:proofErr w:type="spellStart"/>
      <w:r w:rsidRPr="004D660B">
        <w:rPr>
          <w:b/>
          <w:bCs/>
          <w:lang w:val="tr-TR"/>
        </w:rPr>
        <w:t>tfKullaniciAdi</w:t>
      </w:r>
      <w:proofErr w:type="spellEnd"/>
      <w:r w:rsidRPr="004D660B">
        <w:rPr>
          <w:b/>
          <w:bCs/>
          <w:lang w:val="tr-TR"/>
        </w:rPr>
        <w:t>;</w:t>
      </w:r>
      <w:r w:rsidRPr="004D660B">
        <w:rPr>
          <w:lang w:val="tr-TR"/>
        </w:rPr>
        <w:t xml:space="preserve">: </w:t>
      </w:r>
      <w:proofErr w:type="spellStart"/>
      <w:r w:rsidRPr="004D660B">
        <w:rPr>
          <w:lang w:val="tr-TR"/>
        </w:rPr>
        <w:t>Text</w:t>
      </w:r>
      <w:proofErr w:type="spellEnd"/>
      <w:r w:rsidRPr="004D660B">
        <w:rPr>
          <w:lang w:val="tr-TR"/>
        </w:rPr>
        <w:t xml:space="preserve"> </w:t>
      </w:r>
      <w:proofErr w:type="spellStart"/>
      <w:r w:rsidRPr="004D660B">
        <w:rPr>
          <w:lang w:val="tr-TR"/>
        </w:rPr>
        <w:t>field</w:t>
      </w:r>
      <w:proofErr w:type="spellEnd"/>
      <w:r w:rsidRPr="004D660B">
        <w:rPr>
          <w:lang w:val="tr-TR"/>
        </w:rPr>
        <w:t xml:space="preserve"> for </w:t>
      </w:r>
      <w:proofErr w:type="spellStart"/>
      <w:r w:rsidRPr="004D660B">
        <w:rPr>
          <w:lang w:val="tr-TR"/>
        </w:rPr>
        <w:t>entering</w:t>
      </w:r>
      <w:proofErr w:type="spellEnd"/>
      <w:r w:rsidRPr="004D660B">
        <w:rPr>
          <w:lang w:val="tr-TR"/>
        </w:rPr>
        <w:t xml:space="preserve"> </w:t>
      </w:r>
      <w:proofErr w:type="spellStart"/>
      <w:r w:rsidRPr="004D660B">
        <w:rPr>
          <w:lang w:val="tr-TR"/>
        </w:rPr>
        <w:t>username</w:t>
      </w:r>
      <w:proofErr w:type="spellEnd"/>
      <w:r w:rsidRPr="004D660B">
        <w:rPr>
          <w:lang w:val="tr-TR"/>
        </w:rPr>
        <w:t>.</w:t>
      </w:r>
    </w:p>
    <w:p w14:paraId="364645E8"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JPasswordField</w:t>
      </w:r>
      <w:proofErr w:type="spellEnd"/>
      <w:r w:rsidRPr="004D660B">
        <w:rPr>
          <w:b/>
          <w:bCs/>
          <w:lang w:val="tr-TR"/>
        </w:rPr>
        <w:t xml:space="preserve"> </w:t>
      </w:r>
      <w:proofErr w:type="spellStart"/>
      <w:r w:rsidRPr="004D660B">
        <w:rPr>
          <w:b/>
          <w:bCs/>
          <w:lang w:val="tr-TR"/>
        </w:rPr>
        <w:t>pfSifre</w:t>
      </w:r>
      <w:proofErr w:type="spellEnd"/>
      <w:r w:rsidRPr="004D660B">
        <w:rPr>
          <w:b/>
          <w:bCs/>
          <w:lang w:val="tr-TR"/>
        </w:rPr>
        <w:t>;</w:t>
      </w:r>
      <w:r w:rsidRPr="004D660B">
        <w:rPr>
          <w:lang w:val="tr-TR"/>
        </w:rPr>
        <w:t xml:space="preserve">: </w:t>
      </w:r>
      <w:proofErr w:type="spellStart"/>
      <w:r w:rsidRPr="004D660B">
        <w:rPr>
          <w:lang w:val="tr-TR"/>
        </w:rPr>
        <w:t>Password</w:t>
      </w:r>
      <w:proofErr w:type="spellEnd"/>
      <w:r w:rsidRPr="004D660B">
        <w:rPr>
          <w:lang w:val="tr-TR"/>
        </w:rPr>
        <w:t xml:space="preserve"> </w:t>
      </w:r>
      <w:proofErr w:type="spellStart"/>
      <w:r w:rsidRPr="004D660B">
        <w:rPr>
          <w:lang w:val="tr-TR"/>
        </w:rPr>
        <w:t>field</w:t>
      </w:r>
      <w:proofErr w:type="spellEnd"/>
      <w:r w:rsidRPr="004D660B">
        <w:rPr>
          <w:lang w:val="tr-TR"/>
        </w:rPr>
        <w:t xml:space="preserve"> for </w:t>
      </w:r>
      <w:proofErr w:type="spellStart"/>
      <w:r w:rsidRPr="004D660B">
        <w:rPr>
          <w:lang w:val="tr-TR"/>
        </w:rPr>
        <w:t>entering</w:t>
      </w:r>
      <w:proofErr w:type="spellEnd"/>
      <w:r w:rsidRPr="004D660B">
        <w:rPr>
          <w:lang w:val="tr-TR"/>
        </w:rPr>
        <w:t xml:space="preserve"> </w:t>
      </w:r>
      <w:proofErr w:type="spellStart"/>
      <w:r w:rsidRPr="004D660B">
        <w:rPr>
          <w:lang w:val="tr-TR"/>
        </w:rPr>
        <w:t>password</w:t>
      </w:r>
      <w:proofErr w:type="spellEnd"/>
      <w:r w:rsidRPr="004D660B">
        <w:rPr>
          <w:lang w:val="tr-TR"/>
        </w:rPr>
        <w:t>.</w:t>
      </w:r>
    </w:p>
    <w:p w14:paraId="40F49964"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JTextField</w:t>
      </w:r>
      <w:proofErr w:type="spellEnd"/>
      <w:r w:rsidRPr="004D660B">
        <w:rPr>
          <w:b/>
          <w:bCs/>
          <w:lang w:val="tr-TR"/>
        </w:rPr>
        <w:t xml:space="preserve"> </w:t>
      </w:r>
      <w:proofErr w:type="spellStart"/>
      <w:r w:rsidRPr="004D660B">
        <w:rPr>
          <w:b/>
          <w:bCs/>
          <w:lang w:val="tr-TR"/>
        </w:rPr>
        <w:t>tfEposta</w:t>
      </w:r>
      <w:proofErr w:type="spellEnd"/>
      <w:r w:rsidRPr="004D660B">
        <w:rPr>
          <w:b/>
          <w:bCs/>
          <w:lang w:val="tr-TR"/>
        </w:rPr>
        <w:t>;</w:t>
      </w:r>
      <w:r w:rsidRPr="004D660B">
        <w:rPr>
          <w:lang w:val="tr-TR"/>
        </w:rPr>
        <w:t xml:space="preserve">: </w:t>
      </w:r>
      <w:proofErr w:type="spellStart"/>
      <w:r w:rsidRPr="004D660B">
        <w:rPr>
          <w:lang w:val="tr-TR"/>
        </w:rPr>
        <w:t>Text</w:t>
      </w:r>
      <w:proofErr w:type="spellEnd"/>
      <w:r w:rsidRPr="004D660B">
        <w:rPr>
          <w:lang w:val="tr-TR"/>
        </w:rPr>
        <w:t xml:space="preserve"> </w:t>
      </w:r>
      <w:proofErr w:type="spellStart"/>
      <w:r w:rsidRPr="004D660B">
        <w:rPr>
          <w:lang w:val="tr-TR"/>
        </w:rPr>
        <w:t>field</w:t>
      </w:r>
      <w:proofErr w:type="spellEnd"/>
      <w:r w:rsidRPr="004D660B">
        <w:rPr>
          <w:lang w:val="tr-TR"/>
        </w:rPr>
        <w:t xml:space="preserve"> for </w:t>
      </w:r>
      <w:proofErr w:type="spellStart"/>
      <w:r w:rsidRPr="004D660B">
        <w:rPr>
          <w:lang w:val="tr-TR"/>
        </w:rPr>
        <w:t>entering</w:t>
      </w:r>
      <w:proofErr w:type="spellEnd"/>
      <w:r w:rsidRPr="004D660B">
        <w:rPr>
          <w:lang w:val="tr-TR"/>
        </w:rPr>
        <w:t xml:space="preserve"> e-mail.</w:t>
      </w:r>
    </w:p>
    <w:p w14:paraId="02AD6F71"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JTextField</w:t>
      </w:r>
      <w:proofErr w:type="spellEnd"/>
      <w:r w:rsidRPr="004D660B">
        <w:rPr>
          <w:b/>
          <w:bCs/>
          <w:lang w:val="tr-TR"/>
        </w:rPr>
        <w:t xml:space="preserve"> </w:t>
      </w:r>
      <w:proofErr w:type="spellStart"/>
      <w:r w:rsidRPr="004D660B">
        <w:rPr>
          <w:b/>
          <w:bCs/>
          <w:lang w:val="tr-TR"/>
        </w:rPr>
        <w:t>tfTCyaDaPasaportNo</w:t>
      </w:r>
      <w:proofErr w:type="spellEnd"/>
      <w:r w:rsidRPr="004D660B">
        <w:rPr>
          <w:b/>
          <w:bCs/>
          <w:lang w:val="tr-TR"/>
        </w:rPr>
        <w:t>;</w:t>
      </w:r>
      <w:r w:rsidRPr="004D660B">
        <w:rPr>
          <w:lang w:val="tr-TR"/>
        </w:rPr>
        <w:t xml:space="preserve">: </w:t>
      </w:r>
      <w:proofErr w:type="spellStart"/>
      <w:r w:rsidRPr="004D660B">
        <w:rPr>
          <w:lang w:val="tr-TR"/>
        </w:rPr>
        <w:t>Text</w:t>
      </w:r>
      <w:proofErr w:type="spellEnd"/>
      <w:r w:rsidRPr="004D660B">
        <w:rPr>
          <w:lang w:val="tr-TR"/>
        </w:rPr>
        <w:t xml:space="preserve"> </w:t>
      </w:r>
      <w:proofErr w:type="spellStart"/>
      <w:r w:rsidRPr="004D660B">
        <w:rPr>
          <w:lang w:val="tr-TR"/>
        </w:rPr>
        <w:t>field</w:t>
      </w:r>
      <w:proofErr w:type="spellEnd"/>
      <w:r w:rsidRPr="004D660B">
        <w:rPr>
          <w:lang w:val="tr-TR"/>
        </w:rPr>
        <w:t xml:space="preserve"> for </w:t>
      </w:r>
      <w:proofErr w:type="spellStart"/>
      <w:r w:rsidRPr="004D660B">
        <w:rPr>
          <w:lang w:val="tr-TR"/>
        </w:rPr>
        <w:t>entering</w:t>
      </w:r>
      <w:proofErr w:type="spellEnd"/>
      <w:r w:rsidRPr="004D660B">
        <w:rPr>
          <w:lang w:val="tr-TR"/>
        </w:rPr>
        <w:t xml:space="preserve"> TC </w:t>
      </w:r>
      <w:proofErr w:type="spellStart"/>
      <w:r w:rsidRPr="004D660B">
        <w:rPr>
          <w:lang w:val="tr-TR"/>
        </w:rPr>
        <w:t>or</w:t>
      </w:r>
      <w:proofErr w:type="spellEnd"/>
      <w:r w:rsidRPr="004D660B">
        <w:rPr>
          <w:lang w:val="tr-TR"/>
        </w:rPr>
        <w:t xml:space="preserve"> Passport </w:t>
      </w:r>
      <w:proofErr w:type="spellStart"/>
      <w:r w:rsidRPr="004D660B">
        <w:rPr>
          <w:lang w:val="tr-TR"/>
        </w:rPr>
        <w:t>number</w:t>
      </w:r>
      <w:proofErr w:type="spellEnd"/>
      <w:r w:rsidRPr="004D660B">
        <w:rPr>
          <w:lang w:val="tr-TR"/>
        </w:rPr>
        <w:t>.</w:t>
      </w:r>
    </w:p>
    <w:p w14:paraId="5298FAEC" w14:textId="77777777" w:rsidR="004D660B" w:rsidRPr="004D660B" w:rsidRDefault="004D660B" w:rsidP="004D660B">
      <w:pPr>
        <w:numPr>
          <w:ilvl w:val="0"/>
          <w:numId w:val="14"/>
        </w:numPr>
        <w:rPr>
          <w:lang w:val="tr-TR"/>
        </w:rPr>
      </w:pPr>
      <w:proofErr w:type="spellStart"/>
      <w:proofErr w:type="gramStart"/>
      <w:r w:rsidRPr="004D660B">
        <w:rPr>
          <w:b/>
          <w:bCs/>
          <w:lang w:val="tr-TR"/>
        </w:rPr>
        <w:lastRenderedPageBreak/>
        <w:t>private</w:t>
      </w:r>
      <w:proofErr w:type="spellEnd"/>
      <w:proofErr w:type="gramEnd"/>
      <w:r w:rsidRPr="004D660B">
        <w:rPr>
          <w:b/>
          <w:bCs/>
          <w:lang w:val="tr-TR"/>
        </w:rPr>
        <w:t xml:space="preserve"> </w:t>
      </w:r>
      <w:proofErr w:type="spellStart"/>
      <w:r w:rsidRPr="004D660B">
        <w:rPr>
          <w:b/>
          <w:bCs/>
          <w:lang w:val="tr-TR"/>
        </w:rPr>
        <w:t>JTextField</w:t>
      </w:r>
      <w:proofErr w:type="spellEnd"/>
      <w:r w:rsidRPr="004D660B">
        <w:rPr>
          <w:b/>
          <w:bCs/>
          <w:lang w:val="tr-TR"/>
        </w:rPr>
        <w:t xml:space="preserve"> </w:t>
      </w:r>
      <w:proofErr w:type="spellStart"/>
      <w:r w:rsidRPr="004D660B">
        <w:rPr>
          <w:b/>
          <w:bCs/>
          <w:lang w:val="tr-TR"/>
        </w:rPr>
        <w:t>tfTelefonNo</w:t>
      </w:r>
      <w:proofErr w:type="spellEnd"/>
      <w:r w:rsidRPr="004D660B">
        <w:rPr>
          <w:b/>
          <w:bCs/>
          <w:lang w:val="tr-TR"/>
        </w:rPr>
        <w:t>;</w:t>
      </w:r>
      <w:r w:rsidRPr="004D660B">
        <w:rPr>
          <w:lang w:val="tr-TR"/>
        </w:rPr>
        <w:t xml:space="preserve">: </w:t>
      </w:r>
      <w:proofErr w:type="spellStart"/>
      <w:r w:rsidRPr="004D660B">
        <w:rPr>
          <w:lang w:val="tr-TR"/>
        </w:rPr>
        <w:t>Text</w:t>
      </w:r>
      <w:proofErr w:type="spellEnd"/>
      <w:r w:rsidRPr="004D660B">
        <w:rPr>
          <w:lang w:val="tr-TR"/>
        </w:rPr>
        <w:t xml:space="preserve"> </w:t>
      </w:r>
      <w:proofErr w:type="spellStart"/>
      <w:r w:rsidRPr="004D660B">
        <w:rPr>
          <w:lang w:val="tr-TR"/>
        </w:rPr>
        <w:t>field</w:t>
      </w:r>
      <w:proofErr w:type="spellEnd"/>
      <w:r w:rsidRPr="004D660B">
        <w:rPr>
          <w:lang w:val="tr-TR"/>
        </w:rPr>
        <w:t xml:space="preserve"> for </w:t>
      </w:r>
      <w:proofErr w:type="spellStart"/>
      <w:r w:rsidRPr="004D660B">
        <w:rPr>
          <w:lang w:val="tr-TR"/>
        </w:rPr>
        <w:t>entering</w:t>
      </w:r>
      <w:proofErr w:type="spellEnd"/>
      <w:r w:rsidRPr="004D660B">
        <w:rPr>
          <w:lang w:val="tr-TR"/>
        </w:rPr>
        <w:t xml:space="preserve"> </w:t>
      </w:r>
      <w:proofErr w:type="spellStart"/>
      <w:r w:rsidRPr="004D660B">
        <w:rPr>
          <w:lang w:val="tr-TR"/>
        </w:rPr>
        <w:t>phone</w:t>
      </w:r>
      <w:proofErr w:type="spellEnd"/>
      <w:r w:rsidRPr="004D660B">
        <w:rPr>
          <w:lang w:val="tr-TR"/>
        </w:rPr>
        <w:t xml:space="preserve"> </w:t>
      </w:r>
      <w:proofErr w:type="spellStart"/>
      <w:r w:rsidRPr="004D660B">
        <w:rPr>
          <w:lang w:val="tr-TR"/>
        </w:rPr>
        <w:t>number</w:t>
      </w:r>
      <w:proofErr w:type="spellEnd"/>
      <w:r w:rsidRPr="004D660B">
        <w:rPr>
          <w:lang w:val="tr-TR"/>
        </w:rPr>
        <w:t>.</w:t>
      </w:r>
    </w:p>
    <w:p w14:paraId="51DF0468"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JPanel</w:t>
      </w:r>
      <w:proofErr w:type="spellEnd"/>
      <w:r w:rsidRPr="004D660B">
        <w:rPr>
          <w:b/>
          <w:bCs/>
          <w:lang w:val="tr-TR"/>
        </w:rPr>
        <w:t xml:space="preserve"> </w:t>
      </w:r>
      <w:proofErr w:type="spellStart"/>
      <w:r w:rsidRPr="004D660B">
        <w:rPr>
          <w:b/>
          <w:bCs/>
          <w:lang w:val="tr-TR"/>
        </w:rPr>
        <w:t>ustPanel</w:t>
      </w:r>
      <w:proofErr w:type="spellEnd"/>
      <w:r w:rsidRPr="004D660B">
        <w:rPr>
          <w:b/>
          <w:bCs/>
          <w:lang w:val="tr-TR"/>
        </w:rPr>
        <w:t>;</w:t>
      </w:r>
      <w:r w:rsidRPr="004D660B">
        <w:rPr>
          <w:lang w:val="tr-TR"/>
        </w:rPr>
        <w:t xml:space="preserve">: Panel </w:t>
      </w:r>
      <w:proofErr w:type="spellStart"/>
      <w:r w:rsidRPr="004D660B">
        <w:rPr>
          <w:lang w:val="tr-TR"/>
        </w:rPr>
        <w:t>containing</w:t>
      </w:r>
      <w:proofErr w:type="spellEnd"/>
      <w:r w:rsidRPr="004D660B">
        <w:rPr>
          <w:lang w:val="tr-TR"/>
        </w:rPr>
        <w:t xml:space="preserve"> </w:t>
      </w:r>
      <w:proofErr w:type="spellStart"/>
      <w:r w:rsidRPr="004D660B">
        <w:rPr>
          <w:lang w:val="tr-TR"/>
        </w:rPr>
        <w:t>labels</w:t>
      </w:r>
      <w:proofErr w:type="spellEnd"/>
      <w:r w:rsidRPr="004D660B">
        <w:rPr>
          <w:lang w:val="tr-TR"/>
        </w:rPr>
        <w:t xml:space="preserve"> </w:t>
      </w:r>
      <w:proofErr w:type="spellStart"/>
      <w:r w:rsidRPr="004D660B">
        <w:rPr>
          <w:lang w:val="tr-TR"/>
        </w:rPr>
        <w:t>and</w:t>
      </w:r>
      <w:proofErr w:type="spellEnd"/>
      <w:r w:rsidRPr="004D660B">
        <w:rPr>
          <w:lang w:val="tr-TR"/>
        </w:rPr>
        <w:t xml:space="preserve"> </w:t>
      </w:r>
      <w:proofErr w:type="spellStart"/>
      <w:r w:rsidRPr="004D660B">
        <w:rPr>
          <w:lang w:val="tr-TR"/>
        </w:rPr>
        <w:t>text</w:t>
      </w:r>
      <w:proofErr w:type="spellEnd"/>
      <w:r w:rsidRPr="004D660B">
        <w:rPr>
          <w:lang w:val="tr-TR"/>
        </w:rPr>
        <w:t xml:space="preserve"> </w:t>
      </w:r>
      <w:proofErr w:type="spellStart"/>
      <w:r w:rsidRPr="004D660B">
        <w:rPr>
          <w:lang w:val="tr-TR"/>
        </w:rPr>
        <w:t>fields</w:t>
      </w:r>
      <w:proofErr w:type="spellEnd"/>
      <w:r w:rsidRPr="004D660B">
        <w:rPr>
          <w:lang w:val="tr-TR"/>
        </w:rPr>
        <w:t xml:space="preserve"> for </w:t>
      </w:r>
      <w:proofErr w:type="spellStart"/>
      <w:r w:rsidRPr="004D660B">
        <w:rPr>
          <w:lang w:val="tr-TR"/>
        </w:rPr>
        <w:t>personal</w:t>
      </w:r>
      <w:proofErr w:type="spellEnd"/>
      <w:r w:rsidRPr="004D660B">
        <w:rPr>
          <w:lang w:val="tr-TR"/>
        </w:rPr>
        <w:t xml:space="preserve"> </w:t>
      </w:r>
      <w:proofErr w:type="spellStart"/>
      <w:r w:rsidRPr="004D660B">
        <w:rPr>
          <w:lang w:val="tr-TR"/>
        </w:rPr>
        <w:t>information</w:t>
      </w:r>
      <w:proofErr w:type="spellEnd"/>
      <w:r w:rsidRPr="004D660B">
        <w:rPr>
          <w:lang w:val="tr-TR"/>
        </w:rPr>
        <w:t>.</w:t>
      </w:r>
    </w:p>
    <w:p w14:paraId="73B8DDFF"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JPanel</w:t>
      </w:r>
      <w:proofErr w:type="spellEnd"/>
      <w:r w:rsidRPr="004D660B">
        <w:rPr>
          <w:b/>
          <w:bCs/>
          <w:lang w:val="tr-TR"/>
        </w:rPr>
        <w:t xml:space="preserve"> </w:t>
      </w:r>
      <w:proofErr w:type="spellStart"/>
      <w:r w:rsidRPr="004D660B">
        <w:rPr>
          <w:b/>
          <w:bCs/>
          <w:lang w:val="tr-TR"/>
        </w:rPr>
        <w:t>altPanel</w:t>
      </w:r>
      <w:proofErr w:type="spellEnd"/>
      <w:r w:rsidRPr="004D660B">
        <w:rPr>
          <w:b/>
          <w:bCs/>
          <w:lang w:val="tr-TR"/>
        </w:rPr>
        <w:t>;</w:t>
      </w:r>
      <w:r w:rsidRPr="004D660B">
        <w:rPr>
          <w:lang w:val="tr-TR"/>
        </w:rPr>
        <w:t xml:space="preserve">: Panel </w:t>
      </w:r>
      <w:proofErr w:type="spellStart"/>
      <w:r w:rsidRPr="004D660B">
        <w:rPr>
          <w:lang w:val="tr-TR"/>
        </w:rPr>
        <w:t>containing</w:t>
      </w:r>
      <w:proofErr w:type="spellEnd"/>
      <w:r w:rsidRPr="004D660B">
        <w:rPr>
          <w:lang w:val="tr-TR"/>
        </w:rPr>
        <w:t xml:space="preserve"> the "</w:t>
      </w:r>
      <w:proofErr w:type="spellStart"/>
      <w:r w:rsidRPr="004D660B">
        <w:rPr>
          <w:lang w:val="tr-TR"/>
        </w:rPr>
        <w:t>Register</w:t>
      </w:r>
      <w:proofErr w:type="spellEnd"/>
      <w:r w:rsidRPr="004D660B">
        <w:rPr>
          <w:lang w:val="tr-TR"/>
        </w:rPr>
        <w:t xml:space="preserve">" </w:t>
      </w:r>
      <w:proofErr w:type="spellStart"/>
      <w:r w:rsidRPr="004D660B">
        <w:rPr>
          <w:lang w:val="tr-TR"/>
        </w:rPr>
        <w:t>button</w:t>
      </w:r>
      <w:proofErr w:type="spellEnd"/>
      <w:r w:rsidRPr="004D660B">
        <w:rPr>
          <w:lang w:val="tr-TR"/>
        </w:rPr>
        <w:t>.</w:t>
      </w:r>
    </w:p>
    <w:p w14:paraId="16298623"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JButton </w:t>
      </w:r>
      <w:proofErr w:type="spellStart"/>
      <w:r w:rsidRPr="004D660B">
        <w:rPr>
          <w:b/>
          <w:bCs/>
          <w:lang w:val="tr-TR"/>
        </w:rPr>
        <w:t>btnKayitOl</w:t>
      </w:r>
      <w:proofErr w:type="spellEnd"/>
      <w:r w:rsidRPr="004D660B">
        <w:rPr>
          <w:b/>
          <w:bCs/>
          <w:lang w:val="tr-TR"/>
        </w:rPr>
        <w:t>;</w:t>
      </w:r>
      <w:r w:rsidRPr="004D660B">
        <w:rPr>
          <w:lang w:val="tr-TR"/>
        </w:rPr>
        <w:t xml:space="preserve">: Button for </w:t>
      </w:r>
      <w:proofErr w:type="spellStart"/>
      <w:r w:rsidRPr="004D660B">
        <w:rPr>
          <w:lang w:val="tr-TR"/>
        </w:rPr>
        <w:t>registering</w:t>
      </w:r>
      <w:proofErr w:type="spellEnd"/>
      <w:r w:rsidRPr="004D660B">
        <w:rPr>
          <w:lang w:val="tr-TR"/>
        </w:rPr>
        <w:t xml:space="preserve"> a </w:t>
      </w:r>
      <w:proofErr w:type="spellStart"/>
      <w:r w:rsidRPr="004D660B">
        <w:rPr>
          <w:lang w:val="tr-TR"/>
        </w:rPr>
        <w:t>new</w:t>
      </w:r>
      <w:proofErr w:type="spellEnd"/>
      <w:r w:rsidRPr="004D660B">
        <w:rPr>
          <w:lang w:val="tr-TR"/>
        </w:rPr>
        <w:t xml:space="preserve"> </w:t>
      </w:r>
      <w:proofErr w:type="spellStart"/>
      <w:r w:rsidRPr="004D660B">
        <w:rPr>
          <w:lang w:val="tr-TR"/>
        </w:rPr>
        <w:t>user</w:t>
      </w:r>
      <w:proofErr w:type="spellEnd"/>
      <w:r w:rsidRPr="004D660B">
        <w:rPr>
          <w:lang w:val="tr-TR"/>
        </w:rPr>
        <w:t>.</w:t>
      </w:r>
    </w:p>
    <w:p w14:paraId="520BA1FD"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GridLayout</w:t>
      </w:r>
      <w:proofErr w:type="spellEnd"/>
      <w:r w:rsidRPr="004D660B">
        <w:rPr>
          <w:b/>
          <w:bCs/>
          <w:lang w:val="tr-TR"/>
        </w:rPr>
        <w:t xml:space="preserve"> </w:t>
      </w:r>
      <w:proofErr w:type="spellStart"/>
      <w:r w:rsidRPr="004D660B">
        <w:rPr>
          <w:b/>
          <w:bCs/>
          <w:lang w:val="tr-TR"/>
        </w:rPr>
        <w:t>frameGridDuzen</w:t>
      </w:r>
      <w:proofErr w:type="spellEnd"/>
      <w:r w:rsidRPr="004D660B">
        <w:rPr>
          <w:b/>
          <w:bCs/>
          <w:lang w:val="tr-TR"/>
        </w:rPr>
        <w:t>;</w:t>
      </w:r>
      <w:r w:rsidRPr="004D660B">
        <w:rPr>
          <w:lang w:val="tr-TR"/>
        </w:rPr>
        <w:t xml:space="preserve">: Grid </w:t>
      </w:r>
      <w:proofErr w:type="spellStart"/>
      <w:r w:rsidRPr="004D660B">
        <w:rPr>
          <w:lang w:val="tr-TR"/>
        </w:rPr>
        <w:t>layout</w:t>
      </w:r>
      <w:proofErr w:type="spellEnd"/>
      <w:r w:rsidRPr="004D660B">
        <w:rPr>
          <w:lang w:val="tr-TR"/>
        </w:rPr>
        <w:t xml:space="preserve"> for the </w:t>
      </w:r>
      <w:proofErr w:type="spellStart"/>
      <w:r w:rsidRPr="004D660B">
        <w:rPr>
          <w:lang w:val="tr-TR"/>
        </w:rPr>
        <w:t>frame</w:t>
      </w:r>
      <w:proofErr w:type="spellEnd"/>
      <w:r w:rsidRPr="004D660B">
        <w:rPr>
          <w:lang w:val="tr-TR"/>
        </w:rPr>
        <w:t>.</w:t>
      </w:r>
    </w:p>
    <w:p w14:paraId="2352465F"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GridLayout</w:t>
      </w:r>
      <w:proofErr w:type="spellEnd"/>
      <w:r w:rsidRPr="004D660B">
        <w:rPr>
          <w:b/>
          <w:bCs/>
          <w:lang w:val="tr-TR"/>
        </w:rPr>
        <w:t xml:space="preserve"> </w:t>
      </w:r>
      <w:proofErr w:type="spellStart"/>
      <w:r w:rsidRPr="004D660B">
        <w:rPr>
          <w:b/>
          <w:bCs/>
          <w:lang w:val="tr-TR"/>
        </w:rPr>
        <w:t>ustPanelGridDuzen</w:t>
      </w:r>
      <w:proofErr w:type="spellEnd"/>
      <w:r w:rsidRPr="004D660B">
        <w:rPr>
          <w:b/>
          <w:bCs/>
          <w:lang w:val="tr-TR"/>
        </w:rPr>
        <w:t>;</w:t>
      </w:r>
      <w:r w:rsidRPr="004D660B">
        <w:rPr>
          <w:lang w:val="tr-TR"/>
        </w:rPr>
        <w:t xml:space="preserve">: Grid </w:t>
      </w:r>
      <w:proofErr w:type="spellStart"/>
      <w:r w:rsidRPr="004D660B">
        <w:rPr>
          <w:lang w:val="tr-TR"/>
        </w:rPr>
        <w:t>layout</w:t>
      </w:r>
      <w:proofErr w:type="spellEnd"/>
      <w:r w:rsidRPr="004D660B">
        <w:rPr>
          <w:lang w:val="tr-TR"/>
        </w:rPr>
        <w:t xml:space="preserve"> for the top panel.</w:t>
      </w:r>
    </w:p>
    <w:p w14:paraId="26626DB9" w14:textId="77777777" w:rsidR="004D660B" w:rsidRPr="004D660B" w:rsidRDefault="004D660B" w:rsidP="004D660B">
      <w:pPr>
        <w:numPr>
          <w:ilvl w:val="0"/>
          <w:numId w:val="14"/>
        </w:numPr>
        <w:rPr>
          <w:lang w:val="tr-TR"/>
        </w:rPr>
      </w:pPr>
      <w:proofErr w:type="spellStart"/>
      <w:proofErr w:type="gramStart"/>
      <w:r w:rsidRPr="004D660B">
        <w:rPr>
          <w:b/>
          <w:bCs/>
          <w:lang w:val="tr-TR"/>
        </w:rPr>
        <w:t>private</w:t>
      </w:r>
      <w:proofErr w:type="spellEnd"/>
      <w:proofErr w:type="gramEnd"/>
      <w:r w:rsidRPr="004D660B">
        <w:rPr>
          <w:b/>
          <w:bCs/>
          <w:lang w:val="tr-TR"/>
        </w:rPr>
        <w:t xml:space="preserve"> </w:t>
      </w:r>
      <w:proofErr w:type="spellStart"/>
      <w:r w:rsidRPr="004D660B">
        <w:rPr>
          <w:b/>
          <w:bCs/>
          <w:lang w:val="tr-TR"/>
        </w:rPr>
        <w:t>FlowLayout</w:t>
      </w:r>
      <w:proofErr w:type="spellEnd"/>
      <w:r w:rsidRPr="004D660B">
        <w:rPr>
          <w:b/>
          <w:bCs/>
          <w:lang w:val="tr-TR"/>
        </w:rPr>
        <w:t xml:space="preserve"> </w:t>
      </w:r>
      <w:proofErr w:type="spellStart"/>
      <w:r w:rsidRPr="004D660B">
        <w:rPr>
          <w:b/>
          <w:bCs/>
          <w:lang w:val="tr-TR"/>
        </w:rPr>
        <w:t>altPanelAkisDuzen</w:t>
      </w:r>
      <w:proofErr w:type="spellEnd"/>
      <w:r w:rsidRPr="004D660B">
        <w:rPr>
          <w:b/>
          <w:bCs/>
          <w:lang w:val="tr-TR"/>
        </w:rPr>
        <w:t>;</w:t>
      </w:r>
      <w:r w:rsidRPr="004D660B">
        <w:rPr>
          <w:lang w:val="tr-TR"/>
        </w:rPr>
        <w:t xml:space="preserve">: </w:t>
      </w:r>
      <w:proofErr w:type="spellStart"/>
      <w:r w:rsidRPr="004D660B">
        <w:rPr>
          <w:lang w:val="tr-TR"/>
        </w:rPr>
        <w:t>Flow</w:t>
      </w:r>
      <w:proofErr w:type="spellEnd"/>
      <w:r w:rsidRPr="004D660B">
        <w:rPr>
          <w:lang w:val="tr-TR"/>
        </w:rPr>
        <w:t xml:space="preserve"> </w:t>
      </w:r>
      <w:proofErr w:type="spellStart"/>
      <w:r w:rsidRPr="004D660B">
        <w:rPr>
          <w:lang w:val="tr-TR"/>
        </w:rPr>
        <w:t>layout</w:t>
      </w:r>
      <w:proofErr w:type="spellEnd"/>
      <w:r w:rsidRPr="004D660B">
        <w:rPr>
          <w:lang w:val="tr-TR"/>
        </w:rPr>
        <w:t xml:space="preserve"> for the </w:t>
      </w:r>
      <w:proofErr w:type="spellStart"/>
      <w:r w:rsidRPr="004D660B">
        <w:rPr>
          <w:lang w:val="tr-TR"/>
        </w:rPr>
        <w:t>bottom</w:t>
      </w:r>
      <w:proofErr w:type="spellEnd"/>
      <w:r w:rsidRPr="004D660B">
        <w:rPr>
          <w:lang w:val="tr-TR"/>
        </w:rPr>
        <w:t xml:space="preserve"> panel.</w:t>
      </w:r>
    </w:p>
    <w:p w14:paraId="2918296D" w14:textId="77777777" w:rsidR="004D660B" w:rsidRPr="004D660B" w:rsidRDefault="004D660B" w:rsidP="004D660B">
      <w:pPr>
        <w:rPr>
          <w:b/>
          <w:bCs/>
          <w:lang w:val="tr-TR"/>
        </w:rPr>
      </w:pPr>
      <w:r w:rsidRPr="004D660B">
        <w:rPr>
          <w:b/>
          <w:bCs/>
          <w:lang w:val="tr-TR"/>
        </w:rPr>
        <w:t>Methods</w:t>
      </w:r>
    </w:p>
    <w:p w14:paraId="1EF9FE8F" w14:textId="77777777" w:rsidR="004D660B" w:rsidRPr="004D660B" w:rsidRDefault="004D660B" w:rsidP="004D660B">
      <w:pPr>
        <w:numPr>
          <w:ilvl w:val="0"/>
          <w:numId w:val="15"/>
        </w:numPr>
        <w:rPr>
          <w:lang w:val="tr-TR"/>
        </w:rPr>
      </w:pPr>
      <w:proofErr w:type="gramStart"/>
      <w:r w:rsidRPr="004D660B">
        <w:rPr>
          <w:b/>
          <w:bCs/>
          <w:lang w:val="tr-TR"/>
        </w:rPr>
        <w:t>KayitOlSayfasi(</w:t>
      </w:r>
      <w:proofErr w:type="gramEnd"/>
      <w:r w:rsidRPr="004D660B">
        <w:rPr>
          <w:b/>
          <w:bCs/>
          <w:lang w:val="tr-TR"/>
        </w:rPr>
        <w:t xml:space="preserve">GirisSayfasi </w:t>
      </w:r>
      <w:proofErr w:type="spellStart"/>
      <w:r w:rsidRPr="004D660B">
        <w:rPr>
          <w:b/>
          <w:bCs/>
          <w:lang w:val="tr-TR"/>
        </w:rPr>
        <w:t>lp</w:t>
      </w:r>
      <w:proofErr w:type="spellEnd"/>
      <w:r w:rsidRPr="004D660B">
        <w:rPr>
          <w:b/>
          <w:bCs/>
          <w:lang w:val="tr-TR"/>
        </w:rPr>
        <w:t>)</w:t>
      </w:r>
      <w:r w:rsidRPr="004D660B">
        <w:rPr>
          <w:lang w:val="tr-TR"/>
        </w:rPr>
        <w:t xml:space="preserve">: </w:t>
      </w:r>
      <w:proofErr w:type="spellStart"/>
      <w:r w:rsidRPr="004D660B">
        <w:rPr>
          <w:lang w:val="tr-TR"/>
        </w:rPr>
        <w:t>Constructor</w:t>
      </w:r>
      <w:proofErr w:type="spellEnd"/>
      <w:r w:rsidRPr="004D660B">
        <w:rPr>
          <w:lang w:val="tr-TR"/>
        </w:rPr>
        <w:t xml:space="preserve"> </w:t>
      </w:r>
      <w:proofErr w:type="spellStart"/>
      <w:r w:rsidRPr="004D660B">
        <w:rPr>
          <w:lang w:val="tr-TR"/>
        </w:rPr>
        <w:t>method</w:t>
      </w:r>
      <w:proofErr w:type="spellEnd"/>
      <w:r w:rsidRPr="004D660B">
        <w:rPr>
          <w:lang w:val="tr-TR"/>
        </w:rPr>
        <w:t xml:space="preserve"> </w:t>
      </w:r>
      <w:proofErr w:type="spellStart"/>
      <w:r w:rsidRPr="004D660B">
        <w:rPr>
          <w:lang w:val="tr-TR"/>
        </w:rPr>
        <w:t>that</w:t>
      </w:r>
      <w:proofErr w:type="spellEnd"/>
      <w:r w:rsidRPr="004D660B">
        <w:rPr>
          <w:lang w:val="tr-TR"/>
        </w:rPr>
        <w:t xml:space="preserve"> </w:t>
      </w:r>
      <w:proofErr w:type="spellStart"/>
      <w:r w:rsidRPr="004D660B">
        <w:rPr>
          <w:lang w:val="tr-TR"/>
        </w:rPr>
        <w:t>initializes</w:t>
      </w:r>
      <w:proofErr w:type="spellEnd"/>
      <w:r w:rsidRPr="004D660B">
        <w:rPr>
          <w:lang w:val="tr-TR"/>
        </w:rPr>
        <w:t xml:space="preserve"> the </w:t>
      </w:r>
      <w:proofErr w:type="spellStart"/>
      <w:r w:rsidRPr="004D660B">
        <w:rPr>
          <w:lang w:val="tr-TR"/>
        </w:rPr>
        <w:t>user</w:t>
      </w:r>
      <w:proofErr w:type="spellEnd"/>
      <w:r w:rsidRPr="004D660B">
        <w:rPr>
          <w:lang w:val="tr-TR"/>
        </w:rPr>
        <w:t xml:space="preserve"> </w:t>
      </w:r>
      <w:proofErr w:type="spellStart"/>
      <w:r w:rsidRPr="004D660B">
        <w:rPr>
          <w:lang w:val="tr-TR"/>
        </w:rPr>
        <w:t>interface</w:t>
      </w:r>
      <w:proofErr w:type="spellEnd"/>
      <w:r w:rsidRPr="004D660B">
        <w:rPr>
          <w:lang w:val="tr-TR"/>
        </w:rPr>
        <w:t xml:space="preserve"> </w:t>
      </w:r>
      <w:proofErr w:type="spellStart"/>
      <w:r w:rsidRPr="004D660B">
        <w:rPr>
          <w:lang w:val="tr-TR"/>
        </w:rPr>
        <w:t>components</w:t>
      </w:r>
      <w:proofErr w:type="spellEnd"/>
      <w:r w:rsidRPr="004D660B">
        <w:rPr>
          <w:lang w:val="tr-TR"/>
        </w:rPr>
        <w:t xml:space="preserve">, </w:t>
      </w:r>
      <w:proofErr w:type="spellStart"/>
      <w:r w:rsidRPr="004D660B">
        <w:rPr>
          <w:lang w:val="tr-TR"/>
        </w:rPr>
        <w:t>layouts</w:t>
      </w:r>
      <w:proofErr w:type="spellEnd"/>
      <w:r w:rsidRPr="004D660B">
        <w:rPr>
          <w:lang w:val="tr-TR"/>
        </w:rPr>
        <w:t xml:space="preserve">, </w:t>
      </w:r>
      <w:proofErr w:type="spellStart"/>
      <w:r w:rsidRPr="004D660B">
        <w:rPr>
          <w:lang w:val="tr-TR"/>
        </w:rPr>
        <w:t>and</w:t>
      </w:r>
      <w:proofErr w:type="spellEnd"/>
      <w:r w:rsidRPr="004D660B">
        <w:rPr>
          <w:lang w:val="tr-TR"/>
        </w:rPr>
        <w:t xml:space="preserve"> </w:t>
      </w:r>
      <w:proofErr w:type="spellStart"/>
      <w:r w:rsidRPr="004D660B">
        <w:rPr>
          <w:lang w:val="tr-TR"/>
        </w:rPr>
        <w:t>handles</w:t>
      </w:r>
      <w:proofErr w:type="spellEnd"/>
      <w:r w:rsidRPr="004D660B">
        <w:rPr>
          <w:lang w:val="tr-TR"/>
        </w:rPr>
        <w:t xml:space="preserve"> the </w:t>
      </w:r>
      <w:proofErr w:type="spellStart"/>
      <w:r w:rsidRPr="004D660B">
        <w:rPr>
          <w:lang w:val="tr-TR"/>
        </w:rPr>
        <w:t>registration</w:t>
      </w:r>
      <w:proofErr w:type="spellEnd"/>
      <w:r w:rsidRPr="004D660B">
        <w:rPr>
          <w:lang w:val="tr-TR"/>
        </w:rPr>
        <w:t xml:space="preserve"> </w:t>
      </w:r>
      <w:proofErr w:type="spellStart"/>
      <w:r w:rsidRPr="004D660B">
        <w:rPr>
          <w:lang w:val="tr-TR"/>
        </w:rPr>
        <w:t>process</w:t>
      </w:r>
      <w:proofErr w:type="spellEnd"/>
      <w:r w:rsidRPr="004D660B">
        <w:rPr>
          <w:lang w:val="tr-TR"/>
        </w:rPr>
        <w:t xml:space="preserve"> </w:t>
      </w:r>
      <w:proofErr w:type="spellStart"/>
      <w:r w:rsidRPr="004D660B">
        <w:rPr>
          <w:lang w:val="tr-TR"/>
        </w:rPr>
        <w:t>when</w:t>
      </w:r>
      <w:proofErr w:type="spellEnd"/>
      <w:r w:rsidRPr="004D660B">
        <w:rPr>
          <w:lang w:val="tr-TR"/>
        </w:rPr>
        <w:t xml:space="preserve"> the "</w:t>
      </w:r>
      <w:proofErr w:type="spellStart"/>
      <w:r w:rsidRPr="004D660B">
        <w:rPr>
          <w:lang w:val="tr-TR"/>
        </w:rPr>
        <w:t>Register</w:t>
      </w:r>
      <w:proofErr w:type="spellEnd"/>
      <w:r w:rsidRPr="004D660B">
        <w:rPr>
          <w:lang w:val="tr-TR"/>
        </w:rPr>
        <w:t xml:space="preserve">" </w:t>
      </w:r>
      <w:proofErr w:type="spellStart"/>
      <w:r w:rsidRPr="004D660B">
        <w:rPr>
          <w:lang w:val="tr-TR"/>
        </w:rPr>
        <w:t>button</w:t>
      </w:r>
      <w:proofErr w:type="spellEnd"/>
      <w:r w:rsidRPr="004D660B">
        <w:rPr>
          <w:lang w:val="tr-TR"/>
        </w:rPr>
        <w:t xml:space="preserve"> is </w:t>
      </w:r>
      <w:proofErr w:type="spellStart"/>
      <w:r w:rsidRPr="004D660B">
        <w:rPr>
          <w:lang w:val="tr-TR"/>
        </w:rPr>
        <w:t>clicked</w:t>
      </w:r>
      <w:proofErr w:type="spellEnd"/>
      <w:r w:rsidRPr="004D660B">
        <w:rPr>
          <w:lang w:val="tr-TR"/>
        </w:rPr>
        <w:t>.</w:t>
      </w:r>
    </w:p>
    <w:p w14:paraId="77A7841F" w14:textId="77777777" w:rsidR="004D660B" w:rsidRDefault="004D660B" w:rsidP="004D660B">
      <w:pPr>
        <w:numPr>
          <w:ilvl w:val="0"/>
          <w:numId w:val="15"/>
        </w:numPr>
        <w:rPr>
          <w:lang w:val="tr-TR"/>
        </w:rPr>
      </w:pPr>
      <w:proofErr w:type="spellStart"/>
      <w:proofErr w:type="gramStart"/>
      <w:r w:rsidRPr="004D660B">
        <w:rPr>
          <w:b/>
          <w:bCs/>
          <w:lang w:val="tr-TR"/>
        </w:rPr>
        <w:t>class</w:t>
      </w:r>
      <w:proofErr w:type="spellEnd"/>
      <w:proofErr w:type="gramEnd"/>
      <w:r w:rsidRPr="004D660B">
        <w:rPr>
          <w:b/>
          <w:bCs/>
          <w:lang w:val="tr-TR"/>
        </w:rPr>
        <w:t xml:space="preserve"> </w:t>
      </w:r>
      <w:proofErr w:type="spellStart"/>
      <w:r w:rsidRPr="004D660B">
        <w:rPr>
          <w:b/>
          <w:bCs/>
          <w:lang w:val="tr-TR"/>
        </w:rPr>
        <w:t>LengthRestrictedDocumentFilter</w:t>
      </w:r>
      <w:proofErr w:type="spellEnd"/>
      <w:r w:rsidRPr="004D660B">
        <w:rPr>
          <w:b/>
          <w:bCs/>
          <w:lang w:val="tr-TR"/>
        </w:rPr>
        <w:t xml:space="preserve"> </w:t>
      </w:r>
      <w:proofErr w:type="spellStart"/>
      <w:r w:rsidRPr="004D660B">
        <w:rPr>
          <w:b/>
          <w:bCs/>
          <w:lang w:val="tr-TR"/>
        </w:rPr>
        <w:t>extends</w:t>
      </w:r>
      <w:proofErr w:type="spellEnd"/>
      <w:r w:rsidRPr="004D660B">
        <w:rPr>
          <w:b/>
          <w:bCs/>
          <w:lang w:val="tr-TR"/>
        </w:rPr>
        <w:t xml:space="preserve"> </w:t>
      </w:r>
      <w:proofErr w:type="spellStart"/>
      <w:r w:rsidRPr="004D660B">
        <w:rPr>
          <w:b/>
          <w:bCs/>
          <w:lang w:val="tr-TR"/>
        </w:rPr>
        <w:t>DocumentFilter</w:t>
      </w:r>
      <w:proofErr w:type="spellEnd"/>
      <w:r w:rsidRPr="004D660B">
        <w:rPr>
          <w:b/>
          <w:bCs/>
          <w:lang w:val="tr-TR"/>
        </w:rPr>
        <w:t xml:space="preserve"> { ... }</w:t>
      </w:r>
      <w:r w:rsidRPr="004D660B">
        <w:rPr>
          <w:lang w:val="tr-TR"/>
        </w:rPr>
        <w:t xml:space="preserve">: Inner </w:t>
      </w:r>
      <w:proofErr w:type="spellStart"/>
      <w:r w:rsidRPr="004D660B">
        <w:rPr>
          <w:lang w:val="tr-TR"/>
        </w:rPr>
        <w:t>class</w:t>
      </w:r>
      <w:proofErr w:type="spellEnd"/>
      <w:r w:rsidRPr="004D660B">
        <w:rPr>
          <w:lang w:val="tr-TR"/>
        </w:rPr>
        <w:t xml:space="preserve"> </w:t>
      </w:r>
      <w:proofErr w:type="spellStart"/>
      <w:r w:rsidRPr="004D660B">
        <w:rPr>
          <w:lang w:val="tr-TR"/>
        </w:rPr>
        <w:t>implementing</w:t>
      </w:r>
      <w:proofErr w:type="spellEnd"/>
      <w:r w:rsidRPr="004D660B">
        <w:rPr>
          <w:lang w:val="tr-TR"/>
        </w:rPr>
        <w:t xml:space="preserve"> </w:t>
      </w:r>
      <w:proofErr w:type="spellStart"/>
      <w:r w:rsidRPr="004D660B">
        <w:rPr>
          <w:b/>
          <w:bCs/>
          <w:lang w:val="tr-TR"/>
        </w:rPr>
        <w:t>DocumentFilter</w:t>
      </w:r>
      <w:proofErr w:type="spellEnd"/>
      <w:r w:rsidRPr="004D660B">
        <w:rPr>
          <w:lang w:val="tr-TR"/>
        </w:rPr>
        <w:t xml:space="preserve"> </w:t>
      </w:r>
      <w:proofErr w:type="spellStart"/>
      <w:r w:rsidRPr="004D660B">
        <w:rPr>
          <w:lang w:val="tr-TR"/>
        </w:rPr>
        <w:t>to</w:t>
      </w:r>
      <w:proofErr w:type="spellEnd"/>
      <w:r w:rsidRPr="004D660B">
        <w:rPr>
          <w:lang w:val="tr-TR"/>
        </w:rPr>
        <w:t xml:space="preserve"> </w:t>
      </w:r>
      <w:proofErr w:type="spellStart"/>
      <w:r w:rsidRPr="004D660B">
        <w:rPr>
          <w:lang w:val="tr-TR"/>
        </w:rPr>
        <w:t>restrict</w:t>
      </w:r>
      <w:proofErr w:type="spellEnd"/>
      <w:r w:rsidRPr="004D660B">
        <w:rPr>
          <w:lang w:val="tr-TR"/>
        </w:rPr>
        <w:t xml:space="preserve"> the </w:t>
      </w:r>
      <w:proofErr w:type="spellStart"/>
      <w:r w:rsidRPr="004D660B">
        <w:rPr>
          <w:lang w:val="tr-TR"/>
        </w:rPr>
        <w:t>length</w:t>
      </w:r>
      <w:proofErr w:type="spellEnd"/>
      <w:r w:rsidRPr="004D660B">
        <w:rPr>
          <w:lang w:val="tr-TR"/>
        </w:rPr>
        <w:t xml:space="preserve"> of </w:t>
      </w:r>
      <w:proofErr w:type="spellStart"/>
      <w:r w:rsidRPr="004D660B">
        <w:rPr>
          <w:lang w:val="tr-TR"/>
        </w:rPr>
        <w:t>input</w:t>
      </w:r>
      <w:proofErr w:type="spellEnd"/>
      <w:r w:rsidRPr="004D660B">
        <w:rPr>
          <w:lang w:val="tr-TR"/>
        </w:rPr>
        <w:t xml:space="preserve"> for </w:t>
      </w:r>
      <w:proofErr w:type="spellStart"/>
      <w:r w:rsidRPr="004D660B">
        <w:rPr>
          <w:lang w:val="tr-TR"/>
        </w:rPr>
        <w:t>specific</w:t>
      </w:r>
      <w:proofErr w:type="spellEnd"/>
      <w:r w:rsidRPr="004D660B">
        <w:rPr>
          <w:lang w:val="tr-TR"/>
        </w:rPr>
        <w:t xml:space="preserve"> </w:t>
      </w:r>
      <w:proofErr w:type="spellStart"/>
      <w:r w:rsidRPr="004D660B">
        <w:rPr>
          <w:lang w:val="tr-TR"/>
        </w:rPr>
        <w:t>text</w:t>
      </w:r>
      <w:proofErr w:type="spellEnd"/>
      <w:r w:rsidRPr="004D660B">
        <w:rPr>
          <w:lang w:val="tr-TR"/>
        </w:rPr>
        <w:t xml:space="preserve"> </w:t>
      </w:r>
      <w:proofErr w:type="spellStart"/>
      <w:r w:rsidRPr="004D660B">
        <w:rPr>
          <w:lang w:val="tr-TR"/>
        </w:rPr>
        <w:t>fields</w:t>
      </w:r>
      <w:proofErr w:type="spellEnd"/>
      <w:r w:rsidRPr="004D660B">
        <w:rPr>
          <w:lang w:val="tr-TR"/>
        </w:rPr>
        <w:t xml:space="preserve"> (</w:t>
      </w:r>
      <w:proofErr w:type="spellStart"/>
      <w:r w:rsidRPr="004D660B">
        <w:rPr>
          <w:b/>
          <w:bCs/>
          <w:lang w:val="tr-TR"/>
        </w:rPr>
        <w:t>tfTCyaDaPasaportNo</w:t>
      </w:r>
      <w:proofErr w:type="spellEnd"/>
      <w:r w:rsidRPr="004D660B">
        <w:rPr>
          <w:lang w:val="tr-TR"/>
        </w:rPr>
        <w:t xml:space="preserve"> </w:t>
      </w:r>
      <w:proofErr w:type="spellStart"/>
      <w:r w:rsidRPr="004D660B">
        <w:rPr>
          <w:lang w:val="tr-TR"/>
        </w:rPr>
        <w:t>and</w:t>
      </w:r>
      <w:proofErr w:type="spellEnd"/>
      <w:r w:rsidRPr="004D660B">
        <w:rPr>
          <w:lang w:val="tr-TR"/>
        </w:rPr>
        <w:t xml:space="preserve"> </w:t>
      </w:r>
      <w:proofErr w:type="spellStart"/>
      <w:r w:rsidRPr="004D660B">
        <w:rPr>
          <w:b/>
          <w:bCs/>
          <w:lang w:val="tr-TR"/>
        </w:rPr>
        <w:t>tfTelefonNo</w:t>
      </w:r>
      <w:proofErr w:type="spellEnd"/>
      <w:r w:rsidRPr="004D660B">
        <w:rPr>
          <w:lang w:val="tr-TR"/>
        </w:rPr>
        <w:t xml:space="preserve">). </w:t>
      </w:r>
      <w:proofErr w:type="spellStart"/>
      <w:r w:rsidRPr="004D660B">
        <w:rPr>
          <w:lang w:val="tr-TR"/>
        </w:rPr>
        <w:t>It</w:t>
      </w:r>
      <w:proofErr w:type="spellEnd"/>
      <w:r w:rsidRPr="004D660B">
        <w:rPr>
          <w:lang w:val="tr-TR"/>
        </w:rPr>
        <w:t xml:space="preserve"> </w:t>
      </w:r>
      <w:proofErr w:type="spellStart"/>
      <w:r w:rsidRPr="004D660B">
        <w:rPr>
          <w:lang w:val="tr-TR"/>
        </w:rPr>
        <w:t>overrides</w:t>
      </w:r>
      <w:proofErr w:type="spellEnd"/>
      <w:r w:rsidRPr="004D660B">
        <w:rPr>
          <w:lang w:val="tr-TR"/>
        </w:rPr>
        <w:t xml:space="preserve"> </w:t>
      </w:r>
      <w:proofErr w:type="spellStart"/>
      <w:r w:rsidRPr="004D660B">
        <w:rPr>
          <w:b/>
          <w:bCs/>
          <w:lang w:val="tr-TR"/>
        </w:rPr>
        <w:t>insertString</w:t>
      </w:r>
      <w:proofErr w:type="spellEnd"/>
      <w:r w:rsidRPr="004D660B">
        <w:rPr>
          <w:lang w:val="tr-TR"/>
        </w:rPr>
        <w:t xml:space="preserve"> </w:t>
      </w:r>
      <w:proofErr w:type="spellStart"/>
      <w:r w:rsidRPr="004D660B">
        <w:rPr>
          <w:lang w:val="tr-TR"/>
        </w:rPr>
        <w:t>and</w:t>
      </w:r>
      <w:proofErr w:type="spellEnd"/>
      <w:r w:rsidRPr="004D660B">
        <w:rPr>
          <w:lang w:val="tr-TR"/>
        </w:rPr>
        <w:t xml:space="preserve"> </w:t>
      </w:r>
      <w:proofErr w:type="spellStart"/>
      <w:r w:rsidRPr="004D660B">
        <w:rPr>
          <w:b/>
          <w:bCs/>
          <w:lang w:val="tr-TR"/>
        </w:rPr>
        <w:t>replace</w:t>
      </w:r>
      <w:proofErr w:type="spellEnd"/>
      <w:r w:rsidRPr="004D660B">
        <w:rPr>
          <w:lang w:val="tr-TR"/>
        </w:rPr>
        <w:t xml:space="preserve"> </w:t>
      </w:r>
      <w:proofErr w:type="spellStart"/>
      <w:r w:rsidRPr="004D660B">
        <w:rPr>
          <w:lang w:val="tr-TR"/>
        </w:rPr>
        <w:t>methods</w:t>
      </w:r>
      <w:proofErr w:type="spellEnd"/>
      <w:r w:rsidRPr="004D660B">
        <w:rPr>
          <w:lang w:val="tr-TR"/>
        </w:rPr>
        <w:t xml:space="preserve"> </w:t>
      </w:r>
      <w:proofErr w:type="spellStart"/>
      <w:r w:rsidRPr="004D660B">
        <w:rPr>
          <w:lang w:val="tr-TR"/>
        </w:rPr>
        <w:t>to</w:t>
      </w:r>
      <w:proofErr w:type="spellEnd"/>
      <w:r w:rsidRPr="004D660B">
        <w:rPr>
          <w:lang w:val="tr-TR"/>
        </w:rPr>
        <w:t xml:space="preserve"> </w:t>
      </w:r>
      <w:proofErr w:type="spellStart"/>
      <w:r w:rsidRPr="004D660B">
        <w:rPr>
          <w:lang w:val="tr-TR"/>
        </w:rPr>
        <w:t>enforce</w:t>
      </w:r>
      <w:proofErr w:type="spellEnd"/>
      <w:r w:rsidRPr="004D660B">
        <w:rPr>
          <w:lang w:val="tr-TR"/>
        </w:rPr>
        <w:t xml:space="preserve"> the </w:t>
      </w:r>
      <w:proofErr w:type="spellStart"/>
      <w:r w:rsidRPr="004D660B">
        <w:rPr>
          <w:lang w:val="tr-TR"/>
        </w:rPr>
        <w:t>length</w:t>
      </w:r>
      <w:proofErr w:type="spellEnd"/>
      <w:r w:rsidRPr="004D660B">
        <w:rPr>
          <w:lang w:val="tr-TR"/>
        </w:rPr>
        <w:t xml:space="preserve"> </w:t>
      </w:r>
      <w:proofErr w:type="spellStart"/>
      <w:r w:rsidRPr="004D660B">
        <w:rPr>
          <w:lang w:val="tr-TR"/>
        </w:rPr>
        <w:t>restriction</w:t>
      </w:r>
      <w:proofErr w:type="spellEnd"/>
      <w:r w:rsidRPr="004D660B">
        <w:rPr>
          <w:lang w:val="tr-TR"/>
        </w:rPr>
        <w:t>.</w:t>
      </w:r>
    </w:p>
    <w:p w14:paraId="619DD531" w14:textId="77777777" w:rsidR="004D660B" w:rsidRDefault="004D660B" w:rsidP="004D660B">
      <w:pPr>
        <w:rPr>
          <w:b/>
          <w:bCs/>
          <w:lang w:val="tr-TR"/>
        </w:rPr>
      </w:pPr>
    </w:p>
    <w:p w14:paraId="0AC58306" w14:textId="3DE5BD8E" w:rsidR="004D660B" w:rsidRDefault="000E437C" w:rsidP="004D660B">
      <w:pPr>
        <w:rPr>
          <w:b/>
          <w:bCs/>
          <w:u w:val="single"/>
          <w:lang w:val="tr-TR"/>
        </w:rPr>
      </w:pPr>
      <w:r w:rsidRPr="000E437C">
        <w:rPr>
          <w:b/>
          <w:bCs/>
          <w:u w:val="single"/>
          <w:lang w:val="tr-TR"/>
        </w:rPr>
        <w:t>ListeSayfasi:</w:t>
      </w:r>
    </w:p>
    <w:p w14:paraId="3B3666FC" w14:textId="77777777" w:rsidR="000E437C" w:rsidRPr="000E437C" w:rsidRDefault="000E437C" w:rsidP="000E437C">
      <w:pPr>
        <w:rPr>
          <w:b/>
          <w:bCs/>
          <w:lang w:val="tr-TR"/>
        </w:rPr>
      </w:pPr>
      <w:r w:rsidRPr="000E437C">
        <w:rPr>
          <w:b/>
          <w:bCs/>
          <w:lang w:val="tr-TR"/>
        </w:rPr>
        <w:t>Attributes</w:t>
      </w:r>
    </w:p>
    <w:p w14:paraId="31199FD9" w14:textId="77777777" w:rsidR="000E437C" w:rsidRPr="000E437C" w:rsidRDefault="000E437C" w:rsidP="000E437C">
      <w:pPr>
        <w:numPr>
          <w:ilvl w:val="0"/>
          <w:numId w:val="16"/>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JTable</w:t>
      </w:r>
      <w:proofErr w:type="spellEnd"/>
      <w:r w:rsidRPr="000E437C">
        <w:rPr>
          <w:b/>
          <w:bCs/>
          <w:lang w:val="tr-TR"/>
        </w:rPr>
        <w:t xml:space="preserve"> </w:t>
      </w:r>
      <w:proofErr w:type="spellStart"/>
      <w:r w:rsidRPr="000E437C">
        <w:rPr>
          <w:b/>
          <w:bCs/>
          <w:lang w:val="tr-TR"/>
        </w:rPr>
        <w:t>table</w:t>
      </w:r>
      <w:proofErr w:type="spellEnd"/>
      <w:r w:rsidRPr="000E437C">
        <w:rPr>
          <w:b/>
          <w:bCs/>
          <w:lang w:val="tr-TR"/>
        </w:rPr>
        <w:t>;</w:t>
      </w:r>
      <w:r w:rsidRPr="000E437C">
        <w:rPr>
          <w:lang w:val="tr-TR"/>
        </w:rPr>
        <w:t xml:space="preserve">: The </w:t>
      </w:r>
      <w:proofErr w:type="spellStart"/>
      <w:r w:rsidRPr="000E437C">
        <w:rPr>
          <w:lang w:val="tr-TR"/>
        </w:rPr>
        <w:t>table</w:t>
      </w:r>
      <w:proofErr w:type="spellEnd"/>
      <w:r w:rsidRPr="000E437C">
        <w:rPr>
          <w:lang w:val="tr-TR"/>
        </w:rPr>
        <w:t xml:space="preserve"> </w:t>
      </w:r>
      <w:proofErr w:type="spellStart"/>
      <w:r w:rsidRPr="000E437C">
        <w:rPr>
          <w:lang w:val="tr-TR"/>
        </w:rPr>
        <w:t>component</w:t>
      </w:r>
      <w:proofErr w:type="spellEnd"/>
      <w:r w:rsidRPr="000E437C">
        <w:rPr>
          <w:lang w:val="tr-TR"/>
        </w:rPr>
        <w:t xml:space="preserve"> </w:t>
      </w:r>
      <w:proofErr w:type="spellStart"/>
      <w:r w:rsidRPr="000E437C">
        <w:rPr>
          <w:lang w:val="tr-TR"/>
        </w:rPr>
        <w:t>to</w:t>
      </w:r>
      <w:proofErr w:type="spellEnd"/>
      <w:r w:rsidRPr="000E437C">
        <w:rPr>
          <w:lang w:val="tr-TR"/>
        </w:rPr>
        <w:t xml:space="preserve"> </w:t>
      </w:r>
      <w:proofErr w:type="spellStart"/>
      <w:r w:rsidRPr="000E437C">
        <w:rPr>
          <w:lang w:val="tr-TR"/>
        </w:rPr>
        <w:t>display</w:t>
      </w:r>
      <w:proofErr w:type="spellEnd"/>
      <w:r w:rsidRPr="000E437C">
        <w:rPr>
          <w:lang w:val="tr-TR"/>
        </w:rPr>
        <w:t xml:space="preserve"> data.</w:t>
      </w:r>
    </w:p>
    <w:p w14:paraId="3F161A8E" w14:textId="77777777" w:rsidR="000E437C" w:rsidRPr="000E437C" w:rsidRDefault="000E437C" w:rsidP="000E437C">
      <w:pPr>
        <w:numPr>
          <w:ilvl w:val="0"/>
          <w:numId w:val="16"/>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DefaultTableModel</w:t>
      </w:r>
      <w:proofErr w:type="spellEnd"/>
      <w:r w:rsidRPr="000E437C">
        <w:rPr>
          <w:b/>
          <w:bCs/>
          <w:lang w:val="tr-TR"/>
        </w:rPr>
        <w:t xml:space="preserve"> </w:t>
      </w:r>
      <w:proofErr w:type="spellStart"/>
      <w:r w:rsidRPr="000E437C">
        <w:rPr>
          <w:b/>
          <w:bCs/>
          <w:lang w:val="tr-TR"/>
        </w:rPr>
        <w:t>tableModel</w:t>
      </w:r>
      <w:proofErr w:type="spellEnd"/>
      <w:r w:rsidRPr="000E437C">
        <w:rPr>
          <w:b/>
          <w:bCs/>
          <w:lang w:val="tr-TR"/>
        </w:rPr>
        <w:t>;</w:t>
      </w:r>
      <w:r w:rsidRPr="000E437C">
        <w:rPr>
          <w:lang w:val="tr-TR"/>
        </w:rPr>
        <w:t xml:space="preserve">: The model </w:t>
      </w:r>
      <w:proofErr w:type="spellStart"/>
      <w:r w:rsidRPr="000E437C">
        <w:rPr>
          <w:lang w:val="tr-TR"/>
        </w:rPr>
        <w:t>that</w:t>
      </w:r>
      <w:proofErr w:type="spellEnd"/>
      <w:r w:rsidRPr="000E437C">
        <w:rPr>
          <w:lang w:val="tr-TR"/>
        </w:rPr>
        <w:t xml:space="preserve"> </w:t>
      </w:r>
      <w:proofErr w:type="spellStart"/>
      <w:r w:rsidRPr="000E437C">
        <w:rPr>
          <w:lang w:val="tr-TR"/>
        </w:rPr>
        <w:t>manages</w:t>
      </w:r>
      <w:proofErr w:type="spellEnd"/>
      <w:r w:rsidRPr="000E437C">
        <w:rPr>
          <w:lang w:val="tr-TR"/>
        </w:rPr>
        <w:t xml:space="preserve"> data for the </w:t>
      </w:r>
      <w:proofErr w:type="spellStart"/>
      <w:r w:rsidRPr="000E437C">
        <w:rPr>
          <w:lang w:val="tr-TR"/>
        </w:rPr>
        <w:t>table</w:t>
      </w:r>
      <w:proofErr w:type="spellEnd"/>
      <w:r w:rsidRPr="000E437C">
        <w:rPr>
          <w:lang w:val="tr-TR"/>
        </w:rPr>
        <w:t>.</w:t>
      </w:r>
    </w:p>
    <w:p w14:paraId="4E058171" w14:textId="77777777" w:rsidR="000E437C" w:rsidRPr="000E437C" w:rsidRDefault="000E437C" w:rsidP="000E437C">
      <w:pPr>
        <w:rPr>
          <w:b/>
          <w:bCs/>
          <w:lang w:val="tr-TR"/>
        </w:rPr>
      </w:pPr>
      <w:proofErr w:type="spellStart"/>
      <w:r w:rsidRPr="000E437C">
        <w:rPr>
          <w:b/>
          <w:bCs/>
          <w:lang w:val="tr-TR"/>
        </w:rPr>
        <w:t>Constructor</w:t>
      </w:r>
      <w:proofErr w:type="spellEnd"/>
    </w:p>
    <w:p w14:paraId="4443AD4F" w14:textId="77777777" w:rsidR="000E437C" w:rsidRPr="000E437C" w:rsidRDefault="000E437C" w:rsidP="000E437C">
      <w:pPr>
        <w:numPr>
          <w:ilvl w:val="0"/>
          <w:numId w:val="17"/>
        </w:numPr>
        <w:rPr>
          <w:lang w:val="tr-TR"/>
        </w:rPr>
      </w:pPr>
      <w:proofErr w:type="gramStart"/>
      <w:r w:rsidRPr="000E437C">
        <w:rPr>
          <w:b/>
          <w:bCs/>
          <w:lang w:val="tr-TR"/>
        </w:rPr>
        <w:t>ListeSayfasi(</w:t>
      </w:r>
      <w:proofErr w:type="gramEnd"/>
      <w:r w:rsidRPr="000E437C">
        <w:rPr>
          <w:b/>
          <w:bCs/>
          <w:lang w:val="tr-TR"/>
        </w:rPr>
        <w:t>)</w:t>
      </w:r>
      <w:r w:rsidRPr="000E437C">
        <w:rPr>
          <w:lang w:val="tr-TR"/>
        </w:rPr>
        <w:t xml:space="preserve">: </w:t>
      </w:r>
      <w:proofErr w:type="spellStart"/>
      <w:r w:rsidRPr="000E437C">
        <w:rPr>
          <w:lang w:val="tr-TR"/>
        </w:rPr>
        <w:t>Initializes</w:t>
      </w:r>
      <w:proofErr w:type="spellEnd"/>
      <w:r w:rsidRPr="000E437C">
        <w:rPr>
          <w:lang w:val="tr-TR"/>
        </w:rPr>
        <w:t xml:space="preserve"> the </w:t>
      </w:r>
      <w:proofErr w:type="spellStart"/>
      <w:r w:rsidRPr="000E437C">
        <w:rPr>
          <w:lang w:val="tr-TR"/>
        </w:rPr>
        <w:t>JFrame</w:t>
      </w:r>
      <w:proofErr w:type="spellEnd"/>
      <w:r w:rsidRPr="000E437C">
        <w:rPr>
          <w:lang w:val="tr-TR"/>
        </w:rPr>
        <w:t xml:space="preserve"> </w:t>
      </w:r>
      <w:proofErr w:type="spellStart"/>
      <w:r w:rsidRPr="000E437C">
        <w:rPr>
          <w:lang w:val="tr-TR"/>
        </w:rPr>
        <w:t>window</w:t>
      </w:r>
      <w:proofErr w:type="spellEnd"/>
      <w:r w:rsidRPr="000E437C">
        <w:rPr>
          <w:lang w:val="tr-TR"/>
        </w:rPr>
        <w:t xml:space="preserve"> </w:t>
      </w:r>
      <w:proofErr w:type="spellStart"/>
      <w:r w:rsidRPr="000E437C">
        <w:rPr>
          <w:lang w:val="tr-TR"/>
        </w:rPr>
        <w:t>with</w:t>
      </w:r>
      <w:proofErr w:type="spellEnd"/>
      <w:r w:rsidRPr="000E437C">
        <w:rPr>
          <w:lang w:val="tr-TR"/>
        </w:rPr>
        <w:t xml:space="preserve"> a </w:t>
      </w:r>
      <w:proofErr w:type="spellStart"/>
      <w:r w:rsidRPr="000E437C">
        <w:rPr>
          <w:lang w:val="tr-TR"/>
        </w:rPr>
        <w:t>title</w:t>
      </w:r>
      <w:proofErr w:type="spellEnd"/>
      <w:r w:rsidRPr="000E437C">
        <w:rPr>
          <w:lang w:val="tr-TR"/>
        </w:rPr>
        <w:t xml:space="preserve"> </w:t>
      </w:r>
      <w:proofErr w:type="spellStart"/>
      <w:r w:rsidRPr="000E437C">
        <w:rPr>
          <w:lang w:val="tr-TR"/>
        </w:rPr>
        <w:t>and</w:t>
      </w:r>
      <w:proofErr w:type="spellEnd"/>
      <w:r w:rsidRPr="000E437C">
        <w:rPr>
          <w:lang w:val="tr-TR"/>
        </w:rPr>
        <w:t xml:space="preserve"> </w:t>
      </w:r>
      <w:proofErr w:type="spellStart"/>
      <w:r w:rsidRPr="000E437C">
        <w:rPr>
          <w:lang w:val="tr-TR"/>
        </w:rPr>
        <w:t>default</w:t>
      </w:r>
      <w:proofErr w:type="spellEnd"/>
      <w:r w:rsidRPr="000E437C">
        <w:rPr>
          <w:lang w:val="tr-TR"/>
        </w:rPr>
        <w:t xml:space="preserve"> </w:t>
      </w:r>
      <w:proofErr w:type="spellStart"/>
      <w:r w:rsidRPr="000E437C">
        <w:rPr>
          <w:lang w:val="tr-TR"/>
        </w:rPr>
        <w:t>close</w:t>
      </w:r>
      <w:proofErr w:type="spellEnd"/>
      <w:r w:rsidRPr="000E437C">
        <w:rPr>
          <w:lang w:val="tr-TR"/>
        </w:rPr>
        <w:t xml:space="preserve"> </w:t>
      </w:r>
      <w:proofErr w:type="spellStart"/>
      <w:r w:rsidRPr="000E437C">
        <w:rPr>
          <w:lang w:val="tr-TR"/>
        </w:rPr>
        <w:t>operation</w:t>
      </w:r>
      <w:proofErr w:type="spellEnd"/>
      <w:r w:rsidRPr="000E437C">
        <w:rPr>
          <w:lang w:val="tr-TR"/>
        </w:rPr>
        <w:t xml:space="preserve">. </w:t>
      </w:r>
      <w:proofErr w:type="spellStart"/>
      <w:r w:rsidRPr="000E437C">
        <w:rPr>
          <w:lang w:val="tr-TR"/>
        </w:rPr>
        <w:t>Sets</w:t>
      </w:r>
      <w:proofErr w:type="spellEnd"/>
      <w:r w:rsidRPr="000E437C">
        <w:rPr>
          <w:lang w:val="tr-TR"/>
        </w:rPr>
        <w:t xml:space="preserve"> </w:t>
      </w:r>
      <w:proofErr w:type="spellStart"/>
      <w:r w:rsidRPr="000E437C">
        <w:rPr>
          <w:lang w:val="tr-TR"/>
        </w:rPr>
        <w:t>up</w:t>
      </w:r>
      <w:proofErr w:type="spellEnd"/>
      <w:r w:rsidRPr="000E437C">
        <w:rPr>
          <w:lang w:val="tr-TR"/>
        </w:rPr>
        <w:t xml:space="preserve"> </w:t>
      </w:r>
      <w:proofErr w:type="spellStart"/>
      <w:r w:rsidRPr="000E437C">
        <w:rPr>
          <w:lang w:val="tr-TR"/>
        </w:rPr>
        <w:t>panels</w:t>
      </w:r>
      <w:proofErr w:type="spellEnd"/>
      <w:r w:rsidRPr="000E437C">
        <w:rPr>
          <w:lang w:val="tr-TR"/>
        </w:rPr>
        <w:t xml:space="preserve"> for </w:t>
      </w:r>
      <w:proofErr w:type="spellStart"/>
      <w:r w:rsidRPr="000E437C">
        <w:rPr>
          <w:lang w:val="tr-TR"/>
        </w:rPr>
        <w:t>buttons</w:t>
      </w:r>
      <w:proofErr w:type="spellEnd"/>
      <w:r w:rsidRPr="000E437C">
        <w:rPr>
          <w:lang w:val="tr-TR"/>
        </w:rPr>
        <w:t xml:space="preserve">, a </w:t>
      </w:r>
      <w:proofErr w:type="spellStart"/>
      <w:r w:rsidRPr="000E437C">
        <w:rPr>
          <w:lang w:val="tr-TR"/>
        </w:rPr>
        <w:t>table</w:t>
      </w:r>
      <w:proofErr w:type="spellEnd"/>
      <w:r w:rsidRPr="000E437C">
        <w:rPr>
          <w:lang w:val="tr-TR"/>
        </w:rPr>
        <w:t xml:space="preserve">, </w:t>
      </w:r>
      <w:proofErr w:type="spellStart"/>
      <w:r w:rsidRPr="000E437C">
        <w:rPr>
          <w:lang w:val="tr-TR"/>
        </w:rPr>
        <w:t>and</w:t>
      </w:r>
      <w:proofErr w:type="spellEnd"/>
      <w:r w:rsidRPr="000E437C">
        <w:rPr>
          <w:lang w:val="tr-TR"/>
        </w:rPr>
        <w:t xml:space="preserve"> </w:t>
      </w:r>
      <w:proofErr w:type="spellStart"/>
      <w:r w:rsidRPr="000E437C">
        <w:rPr>
          <w:lang w:val="tr-TR"/>
        </w:rPr>
        <w:t>handles</w:t>
      </w:r>
      <w:proofErr w:type="spellEnd"/>
      <w:r w:rsidRPr="000E437C">
        <w:rPr>
          <w:lang w:val="tr-TR"/>
        </w:rPr>
        <w:t xml:space="preserve"> </w:t>
      </w:r>
      <w:proofErr w:type="spellStart"/>
      <w:r w:rsidRPr="000E437C">
        <w:rPr>
          <w:lang w:val="tr-TR"/>
        </w:rPr>
        <w:t>button</w:t>
      </w:r>
      <w:proofErr w:type="spellEnd"/>
      <w:r w:rsidRPr="000E437C">
        <w:rPr>
          <w:lang w:val="tr-TR"/>
        </w:rPr>
        <w:t xml:space="preserve"> </w:t>
      </w:r>
      <w:proofErr w:type="spellStart"/>
      <w:r w:rsidRPr="000E437C">
        <w:rPr>
          <w:lang w:val="tr-TR"/>
        </w:rPr>
        <w:t>actions</w:t>
      </w:r>
      <w:proofErr w:type="spellEnd"/>
      <w:r w:rsidRPr="000E437C">
        <w:rPr>
          <w:lang w:val="tr-TR"/>
        </w:rPr>
        <w:t xml:space="preserve"> for </w:t>
      </w:r>
      <w:proofErr w:type="spellStart"/>
      <w:r w:rsidRPr="000E437C">
        <w:rPr>
          <w:lang w:val="tr-TR"/>
        </w:rPr>
        <w:t>loading</w:t>
      </w:r>
      <w:proofErr w:type="spellEnd"/>
      <w:r w:rsidRPr="000E437C">
        <w:rPr>
          <w:lang w:val="tr-TR"/>
        </w:rPr>
        <w:t xml:space="preserve"> </w:t>
      </w:r>
      <w:proofErr w:type="spellStart"/>
      <w:r w:rsidRPr="000E437C">
        <w:rPr>
          <w:lang w:val="tr-TR"/>
        </w:rPr>
        <w:t>and</w:t>
      </w:r>
      <w:proofErr w:type="spellEnd"/>
      <w:r w:rsidRPr="000E437C">
        <w:rPr>
          <w:lang w:val="tr-TR"/>
        </w:rPr>
        <w:t xml:space="preserve"> </w:t>
      </w:r>
      <w:proofErr w:type="spellStart"/>
      <w:r w:rsidRPr="000E437C">
        <w:rPr>
          <w:lang w:val="tr-TR"/>
        </w:rPr>
        <w:t>deleting</w:t>
      </w:r>
      <w:proofErr w:type="spellEnd"/>
      <w:r w:rsidRPr="000E437C">
        <w:rPr>
          <w:lang w:val="tr-TR"/>
        </w:rPr>
        <w:t xml:space="preserve"> </w:t>
      </w:r>
      <w:proofErr w:type="gramStart"/>
      <w:r w:rsidRPr="000E437C">
        <w:rPr>
          <w:lang w:val="tr-TR"/>
        </w:rPr>
        <w:t>data</w:t>
      </w:r>
      <w:proofErr w:type="gramEnd"/>
      <w:r w:rsidRPr="000E437C">
        <w:rPr>
          <w:lang w:val="tr-TR"/>
        </w:rPr>
        <w:t>.</w:t>
      </w:r>
    </w:p>
    <w:p w14:paraId="735C80B2" w14:textId="77777777" w:rsidR="000E437C" w:rsidRPr="000E437C" w:rsidRDefault="000E437C" w:rsidP="000E437C">
      <w:pPr>
        <w:rPr>
          <w:b/>
          <w:bCs/>
          <w:lang w:val="tr-TR"/>
        </w:rPr>
      </w:pPr>
      <w:r w:rsidRPr="000E437C">
        <w:rPr>
          <w:b/>
          <w:bCs/>
          <w:lang w:val="tr-TR"/>
        </w:rPr>
        <w:t>Methods</w:t>
      </w:r>
    </w:p>
    <w:p w14:paraId="3EC21411" w14:textId="77777777" w:rsidR="000E437C" w:rsidRPr="000E437C" w:rsidRDefault="000E437C" w:rsidP="000E437C">
      <w:pPr>
        <w:numPr>
          <w:ilvl w:val="0"/>
          <w:numId w:val="18"/>
        </w:numPr>
        <w:rPr>
          <w:lang w:val="tr-TR"/>
        </w:rPr>
      </w:pPr>
      <w:proofErr w:type="spellStart"/>
      <w:proofErr w:type="gramStart"/>
      <w:r w:rsidRPr="000E437C">
        <w:rPr>
          <w:b/>
          <w:bCs/>
          <w:lang w:val="tr-TR"/>
        </w:rPr>
        <w:t>void</w:t>
      </w:r>
      <w:proofErr w:type="spellEnd"/>
      <w:proofErr w:type="gramEnd"/>
      <w:r w:rsidRPr="000E437C">
        <w:rPr>
          <w:b/>
          <w:bCs/>
          <w:lang w:val="tr-TR"/>
        </w:rPr>
        <w:t xml:space="preserve"> </w:t>
      </w:r>
      <w:proofErr w:type="spellStart"/>
      <w:r w:rsidRPr="000E437C">
        <w:rPr>
          <w:b/>
          <w:bCs/>
          <w:lang w:val="tr-TR"/>
        </w:rPr>
        <w:t>loadTableData</w:t>
      </w:r>
      <w:proofErr w:type="spellEnd"/>
      <w:r w:rsidRPr="000E437C">
        <w:rPr>
          <w:b/>
          <w:bCs/>
          <w:lang w:val="tr-TR"/>
        </w:rPr>
        <w:t>(</w:t>
      </w:r>
      <w:proofErr w:type="spellStart"/>
      <w:r w:rsidRPr="000E437C">
        <w:rPr>
          <w:b/>
          <w:bCs/>
          <w:lang w:val="tr-TR"/>
        </w:rPr>
        <w:t>String</w:t>
      </w:r>
      <w:proofErr w:type="spellEnd"/>
      <w:r w:rsidRPr="000E437C">
        <w:rPr>
          <w:b/>
          <w:bCs/>
          <w:lang w:val="tr-TR"/>
        </w:rPr>
        <w:t xml:space="preserve"> </w:t>
      </w:r>
      <w:proofErr w:type="spellStart"/>
      <w:r w:rsidRPr="000E437C">
        <w:rPr>
          <w:b/>
          <w:bCs/>
          <w:lang w:val="tr-TR"/>
        </w:rPr>
        <w:t>filePath</w:t>
      </w:r>
      <w:proofErr w:type="spellEnd"/>
      <w:r w:rsidRPr="000E437C">
        <w:rPr>
          <w:b/>
          <w:bCs/>
          <w:lang w:val="tr-TR"/>
        </w:rPr>
        <w:t xml:space="preserve">, </w:t>
      </w:r>
      <w:proofErr w:type="spellStart"/>
      <w:r w:rsidRPr="000E437C">
        <w:rPr>
          <w:b/>
          <w:bCs/>
          <w:lang w:val="tr-TR"/>
        </w:rPr>
        <w:t>String</w:t>
      </w:r>
      <w:proofErr w:type="spellEnd"/>
      <w:r w:rsidRPr="000E437C">
        <w:rPr>
          <w:b/>
          <w:bCs/>
          <w:lang w:val="tr-TR"/>
        </w:rPr>
        <w:t xml:space="preserve">[] </w:t>
      </w:r>
      <w:proofErr w:type="spellStart"/>
      <w:r w:rsidRPr="000E437C">
        <w:rPr>
          <w:b/>
          <w:bCs/>
          <w:lang w:val="tr-TR"/>
        </w:rPr>
        <w:t>columnNames</w:t>
      </w:r>
      <w:proofErr w:type="spellEnd"/>
      <w:r w:rsidRPr="000E437C">
        <w:rPr>
          <w:b/>
          <w:bCs/>
          <w:lang w:val="tr-TR"/>
        </w:rPr>
        <w:t>)</w:t>
      </w:r>
      <w:r w:rsidRPr="000E437C">
        <w:rPr>
          <w:lang w:val="tr-TR"/>
        </w:rPr>
        <w:t xml:space="preserve">: </w:t>
      </w:r>
      <w:proofErr w:type="spellStart"/>
      <w:r w:rsidRPr="000E437C">
        <w:rPr>
          <w:lang w:val="tr-TR"/>
        </w:rPr>
        <w:t>Loads</w:t>
      </w:r>
      <w:proofErr w:type="spellEnd"/>
      <w:r w:rsidRPr="000E437C">
        <w:rPr>
          <w:lang w:val="tr-TR"/>
        </w:rPr>
        <w:t xml:space="preserve"> data </w:t>
      </w:r>
      <w:proofErr w:type="spellStart"/>
      <w:r w:rsidRPr="000E437C">
        <w:rPr>
          <w:lang w:val="tr-TR"/>
        </w:rPr>
        <w:t>from</w:t>
      </w:r>
      <w:proofErr w:type="spellEnd"/>
      <w:r w:rsidRPr="000E437C">
        <w:rPr>
          <w:lang w:val="tr-TR"/>
        </w:rPr>
        <w:t xml:space="preserve"> a </w:t>
      </w:r>
      <w:proofErr w:type="spellStart"/>
      <w:r w:rsidRPr="000E437C">
        <w:rPr>
          <w:lang w:val="tr-TR"/>
        </w:rPr>
        <w:t>specified</w:t>
      </w:r>
      <w:proofErr w:type="spellEnd"/>
      <w:r w:rsidRPr="000E437C">
        <w:rPr>
          <w:lang w:val="tr-TR"/>
        </w:rPr>
        <w:t xml:space="preserve"> file (</w:t>
      </w:r>
      <w:proofErr w:type="spellStart"/>
      <w:r w:rsidRPr="000E437C">
        <w:rPr>
          <w:b/>
          <w:bCs/>
          <w:lang w:val="tr-TR"/>
        </w:rPr>
        <w:t>filePath</w:t>
      </w:r>
      <w:proofErr w:type="spellEnd"/>
      <w:r w:rsidRPr="000E437C">
        <w:rPr>
          <w:lang w:val="tr-TR"/>
        </w:rPr>
        <w:t xml:space="preserve">) </w:t>
      </w:r>
      <w:proofErr w:type="spellStart"/>
      <w:r w:rsidRPr="000E437C">
        <w:rPr>
          <w:lang w:val="tr-TR"/>
        </w:rPr>
        <w:t>into</w:t>
      </w:r>
      <w:proofErr w:type="spellEnd"/>
      <w:r w:rsidRPr="000E437C">
        <w:rPr>
          <w:lang w:val="tr-TR"/>
        </w:rPr>
        <w:t xml:space="preserve"> the </w:t>
      </w:r>
      <w:proofErr w:type="spellStart"/>
      <w:r w:rsidRPr="000E437C">
        <w:rPr>
          <w:lang w:val="tr-TR"/>
        </w:rPr>
        <w:t>table</w:t>
      </w:r>
      <w:proofErr w:type="spellEnd"/>
      <w:r w:rsidRPr="000E437C">
        <w:rPr>
          <w:lang w:val="tr-TR"/>
        </w:rPr>
        <w:t xml:space="preserve"> </w:t>
      </w:r>
      <w:proofErr w:type="spellStart"/>
      <w:r w:rsidRPr="000E437C">
        <w:rPr>
          <w:lang w:val="tr-TR"/>
        </w:rPr>
        <w:t>using</w:t>
      </w:r>
      <w:proofErr w:type="spellEnd"/>
      <w:r w:rsidRPr="000E437C">
        <w:rPr>
          <w:lang w:val="tr-TR"/>
        </w:rPr>
        <w:t xml:space="preserve"> </w:t>
      </w:r>
      <w:proofErr w:type="spellStart"/>
      <w:r w:rsidRPr="000E437C">
        <w:rPr>
          <w:b/>
          <w:bCs/>
          <w:lang w:val="tr-TR"/>
        </w:rPr>
        <w:t>DefaultTableModel</w:t>
      </w:r>
      <w:proofErr w:type="spellEnd"/>
      <w:r w:rsidRPr="000E437C">
        <w:rPr>
          <w:lang w:val="tr-TR"/>
        </w:rPr>
        <w:t xml:space="preserve">. </w:t>
      </w:r>
      <w:proofErr w:type="spellStart"/>
      <w:r w:rsidRPr="000E437C">
        <w:rPr>
          <w:lang w:val="tr-TR"/>
        </w:rPr>
        <w:t>Clears</w:t>
      </w:r>
      <w:proofErr w:type="spellEnd"/>
      <w:r w:rsidRPr="000E437C">
        <w:rPr>
          <w:lang w:val="tr-TR"/>
        </w:rPr>
        <w:t xml:space="preserve"> </w:t>
      </w:r>
      <w:proofErr w:type="spellStart"/>
      <w:r w:rsidRPr="000E437C">
        <w:rPr>
          <w:lang w:val="tr-TR"/>
        </w:rPr>
        <w:t>existing</w:t>
      </w:r>
      <w:proofErr w:type="spellEnd"/>
      <w:r w:rsidRPr="000E437C">
        <w:rPr>
          <w:lang w:val="tr-TR"/>
        </w:rPr>
        <w:t xml:space="preserve"> </w:t>
      </w:r>
      <w:proofErr w:type="gramStart"/>
      <w:r w:rsidRPr="000E437C">
        <w:rPr>
          <w:lang w:val="tr-TR"/>
        </w:rPr>
        <w:t>data</w:t>
      </w:r>
      <w:proofErr w:type="gramEnd"/>
      <w:r w:rsidRPr="000E437C">
        <w:rPr>
          <w:lang w:val="tr-TR"/>
        </w:rPr>
        <w:t xml:space="preserve"> </w:t>
      </w:r>
      <w:proofErr w:type="spellStart"/>
      <w:r w:rsidRPr="000E437C">
        <w:rPr>
          <w:lang w:val="tr-TR"/>
        </w:rPr>
        <w:t>and</w:t>
      </w:r>
      <w:proofErr w:type="spellEnd"/>
      <w:r w:rsidRPr="000E437C">
        <w:rPr>
          <w:lang w:val="tr-TR"/>
        </w:rPr>
        <w:t xml:space="preserve"> </w:t>
      </w:r>
      <w:proofErr w:type="spellStart"/>
      <w:r w:rsidRPr="000E437C">
        <w:rPr>
          <w:lang w:val="tr-TR"/>
        </w:rPr>
        <w:t>sets</w:t>
      </w:r>
      <w:proofErr w:type="spellEnd"/>
      <w:r w:rsidRPr="000E437C">
        <w:rPr>
          <w:lang w:val="tr-TR"/>
        </w:rPr>
        <w:t xml:space="preserve"> </w:t>
      </w:r>
      <w:proofErr w:type="spellStart"/>
      <w:r w:rsidRPr="000E437C">
        <w:rPr>
          <w:lang w:val="tr-TR"/>
        </w:rPr>
        <w:t>column</w:t>
      </w:r>
      <w:proofErr w:type="spellEnd"/>
      <w:r w:rsidRPr="000E437C">
        <w:rPr>
          <w:lang w:val="tr-TR"/>
        </w:rPr>
        <w:t xml:space="preserve"> </w:t>
      </w:r>
      <w:proofErr w:type="spellStart"/>
      <w:r w:rsidRPr="000E437C">
        <w:rPr>
          <w:lang w:val="tr-TR"/>
        </w:rPr>
        <w:t>names</w:t>
      </w:r>
      <w:proofErr w:type="spellEnd"/>
      <w:r w:rsidRPr="000E437C">
        <w:rPr>
          <w:lang w:val="tr-TR"/>
        </w:rPr>
        <w:t xml:space="preserve"> </w:t>
      </w:r>
      <w:proofErr w:type="spellStart"/>
      <w:r w:rsidRPr="000E437C">
        <w:rPr>
          <w:lang w:val="tr-TR"/>
        </w:rPr>
        <w:t>provided</w:t>
      </w:r>
      <w:proofErr w:type="spellEnd"/>
      <w:r w:rsidRPr="000E437C">
        <w:rPr>
          <w:lang w:val="tr-TR"/>
        </w:rPr>
        <w:t xml:space="preserve"> in </w:t>
      </w:r>
      <w:proofErr w:type="spellStart"/>
      <w:r w:rsidRPr="000E437C">
        <w:rPr>
          <w:b/>
          <w:bCs/>
          <w:lang w:val="tr-TR"/>
        </w:rPr>
        <w:t>columnNames</w:t>
      </w:r>
      <w:proofErr w:type="spellEnd"/>
      <w:r w:rsidRPr="000E437C">
        <w:rPr>
          <w:lang w:val="tr-TR"/>
        </w:rPr>
        <w:t>.</w:t>
      </w:r>
    </w:p>
    <w:p w14:paraId="36889D21" w14:textId="77777777" w:rsidR="000E437C" w:rsidRPr="000E437C" w:rsidRDefault="000E437C" w:rsidP="000E437C">
      <w:pPr>
        <w:numPr>
          <w:ilvl w:val="0"/>
          <w:numId w:val="18"/>
        </w:numPr>
        <w:rPr>
          <w:lang w:val="tr-TR"/>
        </w:rPr>
      </w:pPr>
      <w:proofErr w:type="spellStart"/>
      <w:proofErr w:type="gramStart"/>
      <w:r w:rsidRPr="000E437C">
        <w:rPr>
          <w:b/>
          <w:bCs/>
          <w:lang w:val="tr-TR"/>
        </w:rPr>
        <w:t>void</w:t>
      </w:r>
      <w:proofErr w:type="spellEnd"/>
      <w:proofErr w:type="gramEnd"/>
      <w:r w:rsidRPr="000E437C">
        <w:rPr>
          <w:b/>
          <w:bCs/>
          <w:lang w:val="tr-TR"/>
        </w:rPr>
        <w:t xml:space="preserve"> </w:t>
      </w:r>
      <w:proofErr w:type="spellStart"/>
      <w:r w:rsidRPr="000E437C">
        <w:rPr>
          <w:b/>
          <w:bCs/>
          <w:lang w:val="tr-TR"/>
        </w:rPr>
        <w:t>deleteRowFromFile</w:t>
      </w:r>
      <w:proofErr w:type="spellEnd"/>
      <w:r w:rsidRPr="000E437C">
        <w:rPr>
          <w:b/>
          <w:bCs/>
          <w:lang w:val="tr-TR"/>
        </w:rPr>
        <w:t>(</w:t>
      </w:r>
      <w:proofErr w:type="spellStart"/>
      <w:r w:rsidRPr="000E437C">
        <w:rPr>
          <w:b/>
          <w:bCs/>
          <w:lang w:val="tr-TR"/>
        </w:rPr>
        <w:t>String</w:t>
      </w:r>
      <w:proofErr w:type="spellEnd"/>
      <w:r w:rsidRPr="000E437C">
        <w:rPr>
          <w:b/>
          <w:bCs/>
          <w:lang w:val="tr-TR"/>
        </w:rPr>
        <w:t xml:space="preserve"> </w:t>
      </w:r>
      <w:proofErr w:type="spellStart"/>
      <w:r w:rsidRPr="000E437C">
        <w:rPr>
          <w:b/>
          <w:bCs/>
          <w:lang w:val="tr-TR"/>
        </w:rPr>
        <w:t>filePath</w:t>
      </w:r>
      <w:proofErr w:type="spellEnd"/>
      <w:r w:rsidRPr="000E437C">
        <w:rPr>
          <w:b/>
          <w:bCs/>
          <w:lang w:val="tr-TR"/>
        </w:rPr>
        <w:t xml:space="preserve">, </w:t>
      </w:r>
      <w:proofErr w:type="spellStart"/>
      <w:r w:rsidRPr="000E437C">
        <w:rPr>
          <w:b/>
          <w:bCs/>
          <w:lang w:val="tr-TR"/>
        </w:rPr>
        <w:t>String</w:t>
      </w:r>
      <w:proofErr w:type="spellEnd"/>
      <w:r w:rsidRPr="000E437C">
        <w:rPr>
          <w:b/>
          <w:bCs/>
          <w:lang w:val="tr-TR"/>
        </w:rPr>
        <w:t xml:space="preserve"> </w:t>
      </w:r>
      <w:proofErr w:type="spellStart"/>
      <w:r w:rsidRPr="000E437C">
        <w:rPr>
          <w:b/>
          <w:bCs/>
          <w:lang w:val="tr-TR"/>
        </w:rPr>
        <w:t>kullaniciAdi</w:t>
      </w:r>
      <w:proofErr w:type="spellEnd"/>
      <w:r w:rsidRPr="000E437C">
        <w:rPr>
          <w:b/>
          <w:bCs/>
          <w:lang w:val="tr-TR"/>
        </w:rPr>
        <w:t>)</w:t>
      </w:r>
      <w:r w:rsidRPr="000E437C">
        <w:rPr>
          <w:lang w:val="tr-TR"/>
        </w:rPr>
        <w:t xml:space="preserve">: </w:t>
      </w:r>
      <w:proofErr w:type="spellStart"/>
      <w:r w:rsidRPr="000E437C">
        <w:rPr>
          <w:lang w:val="tr-TR"/>
        </w:rPr>
        <w:t>Deletes</w:t>
      </w:r>
      <w:proofErr w:type="spellEnd"/>
      <w:r w:rsidRPr="000E437C">
        <w:rPr>
          <w:lang w:val="tr-TR"/>
        </w:rPr>
        <w:t xml:space="preserve"> a </w:t>
      </w:r>
      <w:proofErr w:type="spellStart"/>
      <w:r w:rsidRPr="000E437C">
        <w:rPr>
          <w:lang w:val="tr-TR"/>
        </w:rPr>
        <w:t>row</w:t>
      </w:r>
      <w:proofErr w:type="spellEnd"/>
      <w:r w:rsidRPr="000E437C">
        <w:rPr>
          <w:lang w:val="tr-TR"/>
        </w:rPr>
        <w:t xml:space="preserve"> </w:t>
      </w:r>
      <w:proofErr w:type="spellStart"/>
      <w:r w:rsidRPr="000E437C">
        <w:rPr>
          <w:lang w:val="tr-TR"/>
        </w:rPr>
        <w:t>from</w:t>
      </w:r>
      <w:proofErr w:type="spellEnd"/>
      <w:r w:rsidRPr="000E437C">
        <w:rPr>
          <w:lang w:val="tr-TR"/>
        </w:rPr>
        <w:t xml:space="preserve"> the file (</w:t>
      </w:r>
      <w:proofErr w:type="spellStart"/>
      <w:r w:rsidRPr="000E437C">
        <w:rPr>
          <w:b/>
          <w:bCs/>
          <w:lang w:val="tr-TR"/>
        </w:rPr>
        <w:t>filePath</w:t>
      </w:r>
      <w:proofErr w:type="spellEnd"/>
      <w:r w:rsidRPr="000E437C">
        <w:rPr>
          <w:lang w:val="tr-TR"/>
        </w:rPr>
        <w:t xml:space="preserve">) </w:t>
      </w:r>
      <w:proofErr w:type="spellStart"/>
      <w:r w:rsidRPr="000E437C">
        <w:rPr>
          <w:lang w:val="tr-TR"/>
        </w:rPr>
        <w:t>based</w:t>
      </w:r>
      <w:proofErr w:type="spellEnd"/>
      <w:r w:rsidRPr="000E437C">
        <w:rPr>
          <w:lang w:val="tr-TR"/>
        </w:rPr>
        <w:t xml:space="preserve"> on the </w:t>
      </w:r>
      <w:proofErr w:type="spellStart"/>
      <w:r w:rsidRPr="000E437C">
        <w:rPr>
          <w:b/>
          <w:bCs/>
          <w:lang w:val="tr-TR"/>
        </w:rPr>
        <w:t>kullaniciAdi</w:t>
      </w:r>
      <w:proofErr w:type="spellEnd"/>
      <w:r w:rsidRPr="000E437C">
        <w:rPr>
          <w:lang w:val="tr-TR"/>
        </w:rPr>
        <w:t xml:space="preserve"> (</w:t>
      </w:r>
      <w:proofErr w:type="spellStart"/>
      <w:r w:rsidRPr="000E437C">
        <w:rPr>
          <w:lang w:val="tr-TR"/>
        </w:rPr>
        <w:t>username</w:t>
      </w:r>
      <w:proofErr w:type="spellEnd"/>
      <w:r w:rsidRPr="000E437C">
        <w:rPr>
          <w:lang w:val="tr-TR"/>
        </w:rPr>
        <w:t xml:space="preserve">). </w:t>
      </w:r>
      <w:proofErr w:type="spellStart"/>
      <w:r w:rsidRPr="000E437C">
        <w:rPr>
          <w:lang w:val="tr-TR"/>
        </w:rPr>
        <w:t>It</w:t>
      </w:r>
      <w:proofErr w:type="spellEnd"/>
      <w:r w:rsidRPr="000E437C">
        <w:rPr>
          <w:lang w:val="tr-TR"/>
        </w:rPr>
        <w:t xml:space="preserve"> </w:t>
      </w:r>
      <w:proofErr w:type="spellStart"/>
      <w:r w:rsidRPr="000E437C">
        <w:rPr>
          <w:lang w:val="tr-TR"/>
        </w:rPr>
        <w:t>reads</w:t>
      </w:r>
      <w:proofErr w:type="spellEnd"/>
      <w:r w:rsidRPr="000E437C">
        <w:rPr>
          <w:lang w:val="tr-TR"/>
        </w:rPr>
        <w:t xml:space="preserve"> </w:t>
      </w:r>
      <w:proofErr w:type="spellStart"/>
      <w:r w:rsidRPr="000E437C">
        <w:rPr>
          <w:lang w:val="tr-TR"/>
        </w:rPr>
        <w:t>all</w:t>
      </w:r>
      <w:proofErr w:type="spellEnd"/>
      <w:r w:rsidRPr="000E437C">
        <w:rPr>
          <w:lang w:val="tr-TR"/>
        </w:rPr>
        <w:t xml:space="preserve"> </w:t>
      </w:r>
      <w:proofErr w:type="spellStart"/>
      <w:r w:rsidRPr="000E437C">
        <w:rPr>
          <w:lang w:val="tr-TR"/>
        </w:rPr>
        <w:t>lines</w:t>
      </w:r>
      <w:proofErr w:type="spellEnd"/>
      <w:r w:rsidRPr="000E437C">
        <w:rPr>
          <w:lang w:val="tr-TR"/>
        </w:rPr>
        <w:t xml:space="preserve"> </w:t>
      </w:r>
      <w:proofErr w:type="spellStart"/>
      <w:r w:rsidRPr="000E437C">
        <w:rPr>
          <w:lang w:val="tr-TR"/>
        </w:rPr>
        <w:t>from</w:t>
      </w:r>
      <w:proofErr w:type="spellEnd"/>
      <w:r w:rsidRPr="000E437C">
        <w:rPr>
          <w:lang w:val="tr-TR"/>
        </w:rPr>
        <w:t xml:space="preserve"> the file </w:t>
      </w:r>
      <w:proofErr w:type="spellStart"/>
      <w:r w:rsidRPr="000E437C">
        <w:rPr>
          <w:lang w:val="tr-TR"/>
        </w:rPr>
        <w:t>except</w:t>
      </w:r>
      <w:proofErr w:type="spellEnd"/>
      <w:r w:rsidRPr="000E437C">
        <w:rPr>
          <w:lang w:val="tr-TR"/>
        </w:rPr>
        <w:t xml:space="preserve"> the </w:t>
      </w:r>
      <w:proofErr w:type="spellStart"/>
      <w:r w:rsidRPr="000E437C">
        <w:rPr>
          <w:lang w:val="tr-TR"/>
        </w:rPr>
        <w:t>one</w:t>
      </w:r>
      <w:proofErr w:type="spellEnd"/>
      <w:r w:rsidRPr="000E437C">
        <w:rPr>
          <w:lang w:val="tr-TR"/>
        </w:rPr>
        <w:t xml:space="preserve"> </w:t>
      </w:r>
      <w:proofErr w:type="spellStart"/>
      <w:r w:rsidRPr="000E437C">
        <w:rPr>
          <w:lang w:val="tr-TR"/>
        </w:rPr>
        <w:t>matching</w:t>
      </w:r>
      <w:proofErr w:type="spellEnd"/>
      <w:r w:rsidRPr="000E437C">
        <w:rPr>
          <w:lang w:val="tr-TR"/>
        </w:rPr>
        <w:t xml:space="preserve"> the </w:t>
      </w:r>
      <w:proofErr w:type="spellStart"/>
      <w:r w:rsidRPr="000E437C">
        <w:rPr>
          <w:lang w:val="tr-TR"/>
        </w:rPr>
        <w:t>username</w:t>
      </w:r>
      <w:proofErr w:type="spellEnd"/>
      <w:r w:rsidRPr="000E437C">
        <w:rPr>
          <w:lang w:val="tr-TR"/>
        </w:rPr>
        <w:t xml:space="preserve">, </w:t>
      </w:r>
      <w:proofErr w:type="spellStart"/>
      <w:r w:rsidRPr="000E437C">
        <w:rPr>
          <w:lang w:val="tr-TR"/>
        </w:rPr>
        <w:t>writes</w:t>
      </w:r>
      <w:proofErr w:type="spellEnd"/>
      <w:r w:rsidRPr="000E437C">
        <w:rPr>
          <w:lang w:val="tr-TR"/>
        </w:rPr>
        <w:t xml:space="preserve"> </w:t>
      </w:r>
      <w:proofErr w:type="spellStart"/>
      <w:r w:rsidRPr="000E437C">
        <w:rPr>
          <w:lang w:val="tr-TR"/>
        </w:rPr>
        <w:t>them</w:t>
      </w:r>
      <w:proofErr w:type="spellEnd"/>
      <w:r w:rsidRPr="000E437C">
        <w:rPr>
          <w:lang w:val="tr-TR"/>
        </w:rPr>
        <w:t xml:space="preserve"> </w:t>
      </w:r>
      <w:proofErr w:type="spellStart"/>
      <w:r w:rsidRPr="000E437C">
        <w:rPr>
          <w:lang w:val="tr-TR"/>
        </w:rPr>
        <w:t>back</w:t>
      </w:r>
      <w:proofErr w:type="spellEnd"/>
      <w:r w:rsidRPr="000E437C">
        <w:rPr>
          <w:lang w:val="tr-TR"/>
        </w:rPr>
        <w:t xml:space="preserve"> </w:t>
      </w:r>
      <w:proofErr w:type="spellStart"/>
      <w:r w:rsidRPr="000E437C">
        <w:rPr>
          <w:lang w:val="tr-TR"/>
        </w:rPr>
        <w:t>to</w:t>
      </w:r>
      <w:proofErr w:type="spellEnd"/>
      <w:r w:rsidRPr="000E437C">
        <w:rPr>
          <w:lang w:val="tr-TR"/>
        </w:rPr>
        <w:t xml:space="preserve"> the file, </w:t>
      </w:r>
      <w:proofErr w:type="spellStart"/>
      <w:r w:rsidRPr="000E437C">
        <w:rPr>
          <w:lang w:val="tr-TR"/>
        </w:rPr>
        <w:t>and</w:t>
      </w:r>
      <w:proofErr w:type="spellEnd"/>
      <w:r w:rsidRPr="000E437C">
        <w:rPr>
          <w:lang w:val="tr-TR"/>
        </w:rPr>
        <w:t xml:space="preserve"> </w:t>
      </w:r>
      <w:proofErr w:type="spellStart"/>
      <w:r w:rsidRPr="000E437C">
        <w:rPr>
          <w:lang w:val="tr-TR"/>
        </w:rPr>
        <w:t>updates</w:t>
      </w:r>
      <w:proofErr w:type="spellEnd"/>
      <w:r w:rsidRPr="000E437C">
        <w:rPr>
          <w:lang w:val="tr-TR"/>
        </w:rPr>
        <w:t xml:space="preserve"> the </w:t>
      </w:r>
      <w:proofErr w:type="spellStart"/>
      <w:r w:rsidRPr="000E437C">
        <w:rPr>
          <w:lang w:val="tr-TR"/>
        </w:rPr>
        <w:t>table</w:t>
      </w:r>
      <w:proofErr w:type="spellEnd"/>
      <w:r w:rsidRPr="000E437C">
        <w:rPr>
          <w:lang w:val="tr-TR"/>
        </w:rPr>
        <w:t>.</w:t>
      </w:r>
    </w:p>
    <w:p w14:paraId="137C1024" w14:textId="77777777" w:rsidR="000E437C" w:rsidRDefault="000E437C" w:rsidP="004D660B">
      <w:pPr>
        <w:rPr>
          <w:lang w:val="tr-TR"/>
        </w:rPr>
      </w:pPr>
    </w:p>
    <w:p w14:paraId="6C40CABE" w14:textId="77777777" w:rsidR="00234B63" w:rsidRDefault="00234B63" w:rsidP="004D660B">
      <w:pPr>
        <w:rPr>
          <w:b/>
          <w:bCs/>
          <w:u w:val="single"/>
          <w:lang w:val="tr-TR"/>
        </w:rPr>
      </w:pPr>
    </w:p>
    <w:p w14:paraId="6F4BF62C" w14:textId="2AA08CA8" w:rsidR="000E437C" w:rsidRDefault="000E437C" w:rsidP="004D660B">
      <w:pPr>
        <w:rPr>
          <w:b/>
          <w:bCs/>
          <w:u w:val="single"/>
          <w:lang w:val="tr-TR"/>
        </w:rPr>
      </w:pPr>
      <w:r w:rsidRPr="000E437C">
        <w:rPr>
          <w:b/>
          <w:bCs/>
          <w:u w:val="single"/>
          <w:lang w:val="tr-TR"/>
        </w:rPr>
        <w:lastRenderedPageBreak/>
        <w:t>RezervasyonGirişi:</w:t>
      </w:r>
    </w:p>
    <w:p w14:paraId="206EAF8A" w14:textId="77777777" w:rsidR="000E437C" w:rsidRPr="000E437C" w:rsidRDefault="000E437C" w:rsidP="000E437C">
      <w:pPr>
        <w:rPr>
          <w:b/>
          <w:bCs/>
          <w:lang w:val="tr-TR"/>
        </w:rPr>
      </w:pPr>
      <w:r w:rsidRPr="000E437C">
        <w:rPr>
          <w:b/>
          <w:bCs/>
          <w:lang w:val="tr-TR"/>
        </w:rPr>
        <w:t>Attributes</w:t>
      </w:r>
    </w:p>
    <w:p w14:paraId="5150FF03" w14:textId="77777777" w:rsidR="000E437C" w:rsidRPr="000E437C" w:rsidRDefault="000E437C" w:rsidP="000E437C">
      <w:pPr>
        <w:numPr>
          <w:ilvl w:val="0"/>
          <w:numId w:val="23"/>
        </w:numPr>
        <w:rPr>
          <w:lang w:val="tr-TR"/>
        </w:rPr>
      </w:pPr>
      <w:proofErr w:type="spellStart"/>
      <w:r w:rsidRPr="000E437C">
        <w:rPr>
          <w:b/>
          <w:bCs/>
          <w:lang w:val="tr-TR"/>
        </w:rPr>
        <w:t>Labels</w:t>
      </w:r>
      <w:proofErr w:type="spellEnd"/>
      <w:r w:rsidRPr="000E437C">
        <w:rPr>
          <w:b/>
          <w:bCs/>
          <w:lang w:val="tr-TR"/>
        </w:rPr>
        <w:t xml:space="preserve"> (JLabel):</w:t>
      </w:r>
    </w:p>
    <w:p w14:paraId="2B540865"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JLabel </w:t>
      </w:r>
      <w:proofErr w:type="spellStart"/>
      <w:r w:rsidRPr="000E437C">
        <w:rPr>
          <w:b/>
          <w:bCs/>
          <w:lang w:val="tr-TR"/>
        </w:rPr>
        <w:t>lblOdaKat</w:t>
      </w:r>
      <w:proofErr w:type="spellEnd"/>
      <w:r w:rsidRPr="000E437C">
        <w:rPr>
          <w:b/>
          <w:bCs/>
          <w:lang w:val="tr-TR"/>
        </w:rPr>
        <w:t>;</w:t>
      </w:r>
    </w:p>
    <w:p w14:paraId="51D2D4DF"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JLabel </w:t>
      </w:r>
      <w:proofErr w:type="spellStart"/>
      <w:r w:rsidRPr="000E437C">
        <w:rPr>
          <w:b/>
          <w:bCs/>
          <w:lang w:val="tr-TR"/>
        </w:rPr>
        <w:t>lblOdaTur</w:t>
      </w:r>
      <w:proofErr w:type="spellEnd"/>
      <w:r w:rsidRPr="000E437C">
        <w:rPr>
          <w:b/>
          <w:bCs/>
          <w:lang w:val="tr-TR"/>
        </w:rPr>
        <w:t>;</w:t>
      </w:r>
    </w:p>
    <w:p w14:paraId="203D421C"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JLabel </w:t>
      </w:r>
      <w:proofErr w:type="spellStart"/>
      <w:r w:rsidRPr="000E437C">
        <w:rPr>
          <w:b/>
          <w:bCs/>
          <w:lang w:val="tr-TR"/>
        </w:rPr>
        <w:t>lblOdaCephe</w:t>
      </w:r>
      <w:proofErr w:type="spellEnd"/>
      <w:r w:rsidRPr="000E437C">
        <w:rPr>
          <w:b/>
          <w:bCs/>
          <w:lang w:val="tr-TR"/>
        </w:rPr>
        <w:t>;</w:t>
      </w:r>
    </w:p>
    <w:p w14:paraId="691DF081"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JLabel </w:t>
      </w:r>
      <w:proofErr w:type="spellStart"/>
      <w:r w:rsidRPr="000E437C">
        <w:rPr>
          <w:b/>
          <w:bCs/>
          <w:lang w:val="tr-TR"/>
        </w:rPr>
        <w:t>lblOdaTv</w:t>
      </w:r>
      <w:proofErr w:type="spellEnd"/>
      <w:r w:rsidRPr="000E437C">
        <w:rPr>
          <w:b/>
          <w:bCs/>
          <w:lang w:val="tr-TR"/>
        </w:rPr>
        <w:t>;</w:t>
      </w:r>
    </w:p>
    <w:p w14:paraId="3CA077E1"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JLabel </w:t>
      </w:r>
      <w:proofErr w:type="spellStart"/>
      <w:r w:rsidRPr="000E437C">
        <w:rPr>
          <w:b/>
          <w:bCs/>
          <w:lang w:val="tr-TR"/>
        </w:rPr>
        <w:t>lblOdaBuzDolabi</w:t>
      </w:r>
      <w:proofErr w:type="spellEnd"/>
      <w:r w:rsidRPr="000E437C">
        <w:rPr>
          <w:b/>
          <w:bCs/>
          <w:lang w:val="tr-TR"/>
        </w:rPr>
        <w:t>;</w:t>
      </w:r>
    </w:p>
    <w:p w14:paraId="7323C59B"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JLabel </w:t>
      </w:r>
      <w:proofErr w:type="spellStart"/>
      <w:r w:rsidRPr="000E437C">
        <w:rPr>
          <w:b/>
          <w:bCs/>
          <w:lang w:val="tr-TR"/>
        </w:rPr>
        <w:t>lblOdaKlima</w:t>
      </w:r>
      <w:proofErr w:type="spellEnd"/>
      <w:r w:rsidRPr="000E437C">
        <w:rPr>
          <w:b/>
          <w:bCs/>
          <w:lang w:val="tr-TR"/>
        </w:rPr>
        <w:t>;</w:t>
      </w:r>
    </w:p>
    <w:p w14:paraId="3E60C777"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JLabel </w:t>
      </w:r>
      <w:proofErr w:type="spellStart"/>
      <w:r w:rsidRPr="000E437C">
        <w:rPr>
          <w:b/>
          <w:bCs/>
          <w:lang w:val="tr-TR"/>
        </w:rPr>
        <w:t>lblOdaJakuzi</w:t>
      </w:r>
      <w:proofErr w:type="spellEnd"/>
      <w:r w:rsidRPr="000E437C">
        <w:rPr>
          <w:b/>
          <w:bCs/>
          <w:lang w:val="tr-TR"/>
        </w:rPr>
        <w:t>;</w:t>
      </w:r>
    </w:p>
    <w:p w14:paraId="21D0F953"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JLabel </w:t>
      </w:r>
      <w:proofErr w:type="spellStart"/>
      <w:r w:rsidRPr="000E437C">
        <w:rPr>
          <w:b/>
          <w:bCs/>
          <w:lang w:val="tr-TR"/>
        </w:rPr>
        <w:t>lblOdaNumarasi</w:t>
      </w:r>
      <w:proofErr w:type="spellEnd"/>
      <w:r w:rsidRPr="000E437C">
        <w:rPr>
          <w:b/>
          <w:bCs/>
          <w:lang w:val="tr-TR"/>
        </w:rPr>
        <w:t>;</w:t>
      </w:r>
    </w:p>
    <w:p w14:paraId="68F99781"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JLabel </w:t>
      </w:r>
      <w:proofErr w:type="spellStart"/>
      <w:r w:rsidRPr="000E437C">
        <w:rPr>
          <w:b/>
          <w:bCs/>
          <w:lang w:val="tr-TR"/>
        </w:rPr>
        <w:t>lblKullaniciAdi</w:t>
      </w:r>
      <w:proofErr w:type="spellEnd"/>
      <w:r w:rsidRPr="000E437C">
        <w:rPr>
          <w:b/>
          <w:bCs/>
          <w:lang w:val="tr-TR"/>
        </w:rPr>
        <w:t>;</w:t>
      </w:r>
    </w:p>
    <w:p w14:paraId="4A360C1A" w14:textId="77777777" w:rsidR="000E437C" w:rsidRPr="000E437C" w:rsidRDefault="000E437C" w:rsidP="000E437C">
      <w:pPr>
        <w:numPr>
          <w:ilvl w:val="0"/>
          <w:numId w:val="23"/>
        </w:numPr>
        <w:rPr>
          <w:lang w:val="tr-TR"/>
        </w:rPr>
      </w:pPr>
      <w:proofErr w:type="spellStart"/>
      <w:r w:rsidRPr="000E437C">
        <w:rPr>
          <w:b/>
          <w:bCs/>
          <w:lang w:val="tr-TR"/>
        </w:rPr>
        <w:t>ComboBoxes</w:t>
      </w:r>
      <w:proofErr w:type="spellEnd"/>
      <w:r w:rsidRPr="000E437C">
        <w:rPr>
          <w:b/>
          <w:bCs/>
          <w:lang w:val="tr-TR"/>
        </w:rPr>
        <w:t xml:space="preserve"> (</w:t>
      </w:r>
      <w:proofErr w:type="spellStart"/>
      <w:r w:rsidRPr="000E437C">
        <w:rPr>
          <w:b/>
          <w:bCs/>
          <w:lang w:val="tr-TR"/>
        </w:rPr>
        <w:t>JComboBox</w:t>
      </w:r>
      <w:proofErr w:type="spellEnd"/>
      <w:r w:rsidRPr="000E437C">
        <w:rPr>
          <w:b/>
          <w:bCs/>
          <w:lang w:val="tr-TR"/>
        </w:rPr>
        <w:t>&lt;</w:t>
      </w:r>
      <w:proofErr w:type="spellStart"/>
      <w:r w:rsidRPr="000E437C">
        <w:rPr>
          <w:b/>
          <w:bCs/>
          <w:lang w:val="tr-TR"/>
        </w:rPr>
        <w:t>String</w:t>
      </w:r>
      <w:proofErr w:type="spellEnd"/>
      <w:r w:rsidRPr="000E437C">
        <w:rPr>
          <w:b/>
          <w:bCs/>
          <w:lang w:val="tr-TR"/>
        </w:rPr>
        <w:t>&gt;):</w:t>
      </w:r>
    </w:p>
    <w:p w14:paraId="167B0BED"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JComboBox</w:t>
      </w:r>
      <w:proofErr w:type="spellEnd"/>
      <w:r w:rsidRPr="000E437C">
        <w:rPr>
          <w:b/>
          <w:bCs/>
          <w:lang w:val="tr-TR"/>
        </w:rPr>
        <w:t>&lt;</w:t>
      </w:r>
      <w:proofErr w:type="spellStart"/>
      <w:r w:rsidRPr="000E437C">
        <w:rPr>
          <w:b/>
          <w:bCs/>
          <w:lang w:val="tr-TR"/>
        </w:rPr>
        <w:t>String</w:t>
      </w:r>
      <w:proofErr w:type="spellEnd"/>
      <w:r w:rsidRPr="000E437C">
        <w:rPr>
          <w:b/>
          <w:bCs/>
          <w:lang w:val="tr-TR"/>
        </w:rPr>
        <w:t xml:space="preserve">&gt; </w:t>
      </w:r>
      <w:proofErr w:type="spellStart"/>
      <w:r w:rsidRPr="000E437C">
        <w:rPr>
          <w:b/>
          <w:bCs/>
          <w:lang w:val="tr-TR"/>
        </w:rPr>
        <w:t>cmbOdaKat</w:t>
      </w:r>
      <w:proofErr w:type="spellEnd"/>
      <w:r w:rsidRPr="000E437C">
        <w:rPr>
          <w:b/>
          <w:bCs/>
          <w:lang w:val="tr-TR"/>
        </w:rPr>
        <w:t>;</w:t>
      </w:r>
    </w:p>
    <w:p w14:paraId="09854BB5"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JComboBox</w:t>
      </w:r>
      <w:proofErr w:type="spellEnd"/>
      <w:r w:rsidRPr="000E437C">
        <w:rPr>
          <w:b/>
          <w:bCs/>
          <w:lang w:val="tr-TR"/>
        </w:rPr>
        <w:t>&lt;</w:t>
      </w:r>
      <w:proofErr w:type="spellStart"/>
      <w:r w:rsidRPr="000E437C">
        <w:rPr>
          <w:b/>
          <w:bCs/>
          <w:lang w:val="tr-TR"/>
        </w:rPr>
        <w:t>String</w:t>
      </w:r>
      <w:proofErr w:type="spellEnd"/>
      <w:r w:rsidRPr="000E437C">
        <w:rPr>
          <w:b/>
          <w:bCs/>
          <w:lang w:val="tr-TR"/>
        </w:rPr>
        <w:t xml:space="preserve">&gt; </w:t>
      </w:r>
      <w:proofErr w:type="spellStart"/>
      <w:r w:rsidRPr="000E437C">
        <w:rPr>
          <w:b/>
          <w:bCs/>
          <w:lang w:val="tr-TR"/>
        </w:rPr>
        <w:t>cmbOdaTur</w:t>
      </w:r>
      <w:proofErr w:type="spellEnd"/>
      <w:r w:rsidRPr="000E437C">
        <w:rPr>
          <w:b/>
          <w:bCs/>
          <w:lang w:val="tr-TR"/>
        </w:rPr>
        <w:t>;</w:t>
      </w:r>
    </w:p>
    <w:p w14:paraId="59B6129A"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JComboBox</w:t>
      </w:r>
      <w:proofErr w:type="spellEnd"/>
      <w:r w:rsidRPr="000E437C">
        <w:rPr>
          <w:b/>
          <w:bCs/>
          <w:lang w:val="tr-TR"/>
        </w:rPr>
        <w:t>&lt;</w:t>
      </w:r>
      <w:proofErr w:type="spellStart"/>
      <w:r w:rsidRPr="000E437C">
        <w:rPr>
          <w:b/>
          <w:bCs/>
          <w:lang w:val="tr-TR"/>
        </w:rPr>
        <w:t>String</w:t>
      </w:r>
      <w:proofErr w:type="spellEnd"/>
      <w:r w:rsidRPr="000E437C">
        <w:rPr>
          <w:b/>
          <w:bCs/>
          <w:lang w:val="tr-TR"/>
        </w:rPr>
        <w:t xml:space="preserve">&gt; </w:t>
      </w:r>
      <w:proofErr w:type="spellStart"/>
      <w:r w:rsidRPr="000E437C">
        <w:rPr>
          <w:b/>
          <w:bCs/>
          <w:lang w:val="tr-TR"/>
        </w:rPr>
        <w:t>cmbOdaCephe</w:t>
      </w:r>
      <w:proofErr w:type="spellEnd"/>
      <w:r w:rsidRPr="000E437C">
        <w:rPr>
          <w:b/>
          <w:bCs/>
          <w:lang w:val="tr-TR"/>
        </w:rPr>
        <w:t>;</w:t>
      </w:r>
    </w:p>
    <w:p w14:paraId="38F49276"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JComboBox</w:t>
      </w:r>
      <w:proofErr w:type="spellEnd"/>
      <w:r w:rsidRPr="000E437C">
        <w:rPr>
          <w:b/>
          <w:bCs/>
          <w:lang w:val="tr-TR"/>
        </w:rPr>
        <w:t>&lt;</w:t>
      </w:r>
      <w:proofErr w:type="spellStart"/>
      <w:r w:rsidRPr="000E437C">
        <w:rPr>
          <w:b/>
          <w:bCs/>
          <w:lang w:val="tr-TR"/>
        </w:rPr>
        <w:t>String</w:t>
      </w:r>
      <w:proofErr w:type="spellEnd"/>
      <w:r w:rsidRPr="000E437C">
        <w:rPr>
          <w:b/>
          <w:bCs/>
          <w:lang w:val="tr-TR"/>
        </w:rPr>
        <w:t xml:space="preserve">&gt; </w:t>
      </w:r>
      <w:proofErr w:type="spellStart"/>
      <w:r w:rsidRPr="000E437C">
        <w:rPr>
          <w:b/>
          <w:bCs/>
          <w:lang w:val="tr-TR"/>
        </w:rPr>
        <w:t>cmbOdaNumarasi</w:t>
      </w:r>
      <w:proofErr w:type="spellEnd"/>
      <w:r w:rsidRPr="000E437C">
        <w:rPr>
          <w:b/>
          <w:bCs/>
          <w:lang w:val="tr-TR"/>
        </w:rPr>
        <w:t>;</w:t>
      </w:r>
    </w:p>
    <w:p w14:paraId="19A37DA7" w14:textId="77777777" w:rsidR="000E437C" w:rsidRPr="000E437C" w:rsidRDefault="000E437C" w:rsidP="000E437C">
      <w:pPr>
        <w:numPr>
          <w:ilvl w:val="0"/>
          <w:numId w:val="23"/>
        </w:numPr>
        <w:rPr>
          <w:lang w:val="tr-TR"/>
        </w:rPr>
      </w:pPr>
      <w:proofErr w:type="spellStart"/>
      <w:r w:rsidRPr="000E437C">
        <w:rPr>
          <w:b/>
          <w:bCs/>
          <w:lang w:val="tr-TR"/>
        </w:rPr>
        <w:t>Checkboxes</w:t>
      </w:r>
      <w:proofErr w:type="spellEnd"/>
      <w:r w:rsidRPr="000E437C">
        <w:rPr>
          <w:b/>
          <w:bCs/>
          <w:lang w:val="tr-TR"/>
        </w:rPr>
        <w:t xml:space="preserve"> (</w:t>
      </w:r>
      <w:proofErr w:type="spellStart"/>
      <w:r w:rsidRPr="000E437C">
        <w:rPr>
          <w:b/>
          <w:bCs/>
          <w:lang w:val="tr-TR"/>
        </w:rPr>
        <w:t>JCheckBox</w:t>
      </w:r>
      <w:proofErr w:type="spellEnd"/>
      <w:r w:rsidRPr="000E437C">
        <w:rPr>
          <w:b/>
          <w:bCs/>
          <w:lang w:val="tr-TR"/>
        </w:rPr>
        <w:t>):</w:t>
      </w:r>
    </w:p>
    <w:p w14:paraId="30183FC5"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JCheckBox</w:t>
      </w:r>
      <w:proofErr w:type="spellEnd"/>
      <w:r w:rsidRPr="000E437C">
        <w:rPr>
          <w:b/>
          <w:bCs/>
          <w:lang w:val="tr-TR"/>
        </w:rPr>
        <w:t xml:space="preserve"> </w:t>
      </w:r>
      <w:proofErr w:type="spellStart"/>
      <w:r w:rsidRPr="000E437C">
        <w:rPr>
          <w:b/>
          <w:bCs/>
          <w:lang w:val="tr-TR"/>
        </w:rPr>
        <w:t>chkOdaTv</w:t>
      </w:r>
      <w:proofErr w:type="spellEnd"/>
      <w:r w:rsidRPr="000E437C">
        <w:rPr>
          <w:b/>
          <w:bCs/>
          <w:lang w:val="tr-TR"/>
        </w:rPr>
        <w:t>;</w:t>
      </w:r>
    </w:p>
    <w:p w14:paraId="2D5322B6"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JCheckBox</w:t>
      </w:r>
      <w:proofErr w:type="spellEnd"/>
      <w:r w:rsidRPr="000E437C">
        <w:rPr>
          <w:b/>
          <w:bCs/>
          <w:lang w:val="tr-TR"/>
        </w:rPr>
        <w:t xml:space="preserve"> </w:t>
      </w:r>
      <w:proofErr w:type="spellStart"/>
      <w:r w:rsidRPr="000E437C">
        <w:rPr>
          <w:b/>
          <w:bCs/>
          <w:lang w:val="tr-TR"/>
        </w:rPr>
        <w:t>chkOdaBuzDolabi</w:t>
      </w:r>
      <w:proofErr w:type="spellEnd"/>
      <w:r w:rsidRPr="000E437C">
        <w:rPr>
          <w:b/>
          <w:bCs/>
          <w:lang w:val="tr-TR"/>
        </w:rPr>
        <w:t>;</w:t>
      </w:r>
    </w:p>
    <w:p w14:paraId="69677828"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JCheckBox</w:t>
      </w:r>
      <w:proofErr w:type="spellEnd"/>
      <w:r w:rsidRPr="000E437C">
        <w:rPr>
          <w:b/>
          <w:bCs/>
          <w:lang w:val="tr-TR"/>
        </w:rPr>
        <w:t xml:space="preserve"> </w:t>
      </w:r>
      <w:proofErr w:type="spellStart"/>
      <w:r w:rsidRPr="000E437C">
        <w:rPr>
          <w:b/>
          <w:bCs/>
          <w:lang w:val="tr-TR"/>
        </w:rPr>
        <w:t>chkOdaKlima</w:t>
      </w:r>
      <w:proofErr w:type="spellEnd"/>
      <w:r w:rsidRPr="000E437C">
        <w:rPr>
          <w:b/>
          <w:bCs/>
          <w:lang w:val="tr-TR"/>
        </w:rPr>
        <w:t>;</w:t>
      </w:r>
    </w:p>
    <w:p w14:paraId="417980C8"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JCheckBox</w:t>
      </w:r>
      <w:proofErr w:type="spellEnd"/>
      <w:r w:rsidRPr="000E437C">
        <w:rPr>
          <w:b/>
          <w:bCs/>
          <w:lang w:val="tr-TR"/>
        </w:rPr>
        <w:t xml:space="preserve"> </w:t>
      </w:r>
      <w:proofErr w:type="spellStart"/>
      <w:r w:rsidRPr="000E437C">
        <w:rPr>
          <w:b/>
          <w:bCs/>
          <w:lang w:val="tr-TR"/>
        </w:rPr>
        <w:t>chkOdaJakuzi</w:t>
      </w:r>
      <w:proofErr w:type="spellEnd"/>
      <w:r w:rsidRPr="000E437C">
        <w:rPr>
          <w:b/>
          <w:bCs/>
          <w:lang w:val="tr-TR"/>
        </w:rPr>
        <w:t>;</w:t>
      </w:r>
    </w:p>
    <w:p w14:paraId="6D4E41DC" w14:textId="77777777" w:rsidR="000E437C" w:rsidRPr="000E437C" w:rsidRDefault="000E437C" w:rsidP="000E437C">
      <w:pPr>
        <w:numPr>
          <w:ilvl w:val="0"/>
          <w:numId w:val="23"/>
        </w:numPr>
        <w:rPr>
          <w:lang w:val="tr-TR"/>
        </w:rPr>
      </w:pPr>
      <w:proofErr w:type="spellStart"/>
      <w:r w:rsidRPr="000E437C">
        <w:rPr>
          <w:b/>
          <w:bCs/>
          <w:lang w:val="tr-TR"/>
        </w:rPr>
        <w:t>Text</w:t>
      </w:r>
      <w:proofErr w:type="spellEnd"/>
      <w:r w:rsidRPr="000E437C">
        <w:rPr>
          <w:b/>
          <w:bCs/>
          <w:lang w:val="tr-TR"/>
        </w:rPr>
        <w:t xml:space="preserve"> </w:t>
      </w:r>
      <w:proofErr w:type="spellStart"/>
      <w:r w:rsidRPr="000E437C">
        <w:rPr>
          <w:b/>
          <w:bCs/>
          <w:lang w:val="tr-TR"/>
        </w:rPr>
        <w:t>Field</w:t>
      </w:r>
      <w:proofErr w:type="spellEnd"/>
      <w:r w:rsidRPr="000E437C">
        <w:rPr>
          <w:b/>
          <w:bCs/>
          <w:lang w:val="tr-TR"/>
        </w:rPr>
        <w:t xml:space="preserve"> (</w:t>
      </w:r>
      <w:proofErr w:type="spellStart"/>
      <w:r w:rsidRPr="000E437C">
        <w:rPr>
          <w:b/>
          <w:bCs/>
          <w:lang w:val="tr-TR"/>
        </w:rPr>
        <w:t>JTextField</w:t>
      </w:r>
      <w:proofErr w:type="spellEnd"/>
      <w:r w:rsidRPr="000E437C">
        <w:rPr>
          <w:b/>
          <w:bCs/>
          <w:lang w:val="tr-TR"/>
        </w:rPr>
        <w:t>):</w:t>
      </w:r>
    </w:p>
    <w:p w14:paraId="6E418084"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JTextField</w:t>
      </w:r>
      <w:proofErr w:type="spellEnd"/>
      <w:r w:rsidRPr="000E437C">
        <w:rPr>
          <w:b/>
          <w:bCs/>
          <w:lang w:val="tr-TR"/>
        </w:rPr>
        <w:t xml:space="preserve"> </w:t>
      </w:r>
      <w:proofErr w:type="spellStart"/>
      <w:r w:rsidRPr="000E437C">
        <w:rPr>
          <w:b/>
          <w:bCs/>
          <w:lang w:val="tr-TR"/>
        </w:rPr>
        <w:t>txtKullaniciAdi</w:t>
      </w:r>
      <w:proofErr w:type="spellEnd"/>
      <w:r w:rsidRPr="000E437C">
        <w:rPr>
          <w:b/>
          <w:bCs/>
          <w:lang w:val="tr-TR"/>
        </w:rPr>
        <w:t>;</w:t>
      </w:r>
    </w:p>
    <w:p w14:paraId="61EC41DC" w14:textId="77777777" w:rsidR="000E437C" w:rsidRPr="000E437C" w:rsidRDefault="000E437C" w:rsidP="000E437C">
      <w:pPr>
        <w:numPr>
          <w:ilvl w:val="0"/>
          <w:numId w:val="23"/>
        </w:numPr>
        <w:rPr>
          <w:lang w:val="tr-TR"/>
        </w:rPr>
      </w:pPr>
      <w:r w:rsidRPr="000E437C">
        <w:rPr>
          <w:b/>
          <w:bCs/>
          <w:lang w:val="tr-TR"/>
        </w:rPr>
        <w:t>Button (JButton):</w:t>
      </w:r>
    </w:p>
    <w:p w14:paraId="3FA78324" w14:textId="77777777" w:rsidR="000E437C" w:rsidRPr="000E437C" w:rsidRDefault="000E437C" w:rsidP="000E437C">
      <w:pPr>
        <w:numPr>
          <w:ilvl w:val="1"/>
          <w:numId w:val="23"/>
        </w:numPr>
        <w:rPr>
          <w:lang w:val="tr-TR"/>
        </w:rPr>
      </w:pPr>
      <w:proofErr w:type="spellStart"/>
      <w:proofErr w:type="gramStart"/>
      <w:r w:rsidRPr="000E437C">
        <w:rPr>
          <w:b/>
          <w:bCs/>
          <w:lang w:val="tr-TR"/>
        </w:rPr>
        <w:t>private</w:t>
      </w:r>
      <w:proofErr w:type="spellEnd"/>
      <w:proofErr w:type="gramEnd"/>
      <w:r w:rsidRPr="000E437C">
        <w:rPr>
          <w:b/>
          <w:bCs/>
          <w:lang w:val="tr-TR"/>
        </w:rPr>
        <w:t xml:space="preserve"> JButton </w:t>
      </w:r>
      <w:proofErr w:type="spellStart"/>
      <w:r w:rsidRPr="000E437C">
        <w:rPr>
          <w:b/>
          <w:bCs/>
          <w:lang w:val="tr-TR"/>
        </w:rPr>
        <w:t>btnKaydet</w:t>
      </w:r>
      <w:proofErr w:type="spellEnd"/>
      <w:r w:rsidRPr="000E437C">
        <w:rPr>
          <w:b/>
          <w:bCs/>
          <w:lang w:val="tr-TR"/>
        </w:rPr>
        <w:t>;</w:t>
      </w:r>
    </w:p>
    <w:p w14:paraId="185EDD56" w14:textId="77777777" w:rsidR="000E437C" w:rsidRPr="000E437C" w:rsidRDefault="000E437C" w:rsidP="000E437C">
      <w:pPr>
        <w:numPr>
          <w:ilvl w:val="0"/>
          <w:numId w:val="23"/>
        </w:numPr>
        <w:rPr>
          <w:lang w:val="tr-TR"/>
        </w:rPr>
      </w:pPr>
      <w:r w:rsidRPr="000E437C">
        <w:rPr>
          <w:b/>
          <w:bCs/>
          <w:lang w:val="tr-TR"/>
        </w:rPr>
        <w:t>Set (</w:t>
      </w:r>
      <w:proofErr w:type="spellStart"/>
      <w:r w:rsidRPr="000E437C">
        <w:rPr>
          <w:b/>
          <w:bCs/>
          <w:lang w:val="tr-TR"/>
        </w:rPr>
        <w:t>HashSet</w:t>
      </w:r>
      <w:proofErr w:type="spellEnd"/>
      <w:r w:rsidRPr="000E437C">
        <w:rPr>
          <w:b/>
          <w:bCs/>
          <w:lang w:val="tr-TR"/>
        </w:rPr>
        <w:t>&lt;</w:t>
      </w:r>
      <w:proofErr w:type="spellStart"/>
      <w:r w:rsidRPr="000E437C">
        <w:rPr>
          <w:b/>
          <w:bCs/>
          <w:lang w:val="tr-TR"/>
        </w:rPr>
        <w:t>String</w:t>
      </w:r>
      <w:proofErr w:type="spellEnd"/>
      <w:r w:rsidRPr="000E437C">
        <w:rPr>
          <w:b/>
          <w:bCs/>
          <w:lang w:val="tr-TR"/>
        </w:rPr>
        <w:t>&gt;):</w:t>
      </w:r>
    </w:p>
    <w:p w14:paraId="0A5DFD3E" w14:textId="77777777" w:rsidR="000E437C" w:rsidRPr="000E437C" w:rsidRDefault="000E437C" w:rsidP="000E437C">
      <w:pPr>
        <w:numPr>
          <w:ilvl w:val="1"/>
          <w:numId w:val="23"/>
        </w:numPr>
        <w:rPr>
          <w:lang w:val="tr-TR"/>
        </w:rPr>
      </w:pPr>
      <w:proofErr w:type="spellStart"/>
      <w:proofErr w:type="gramStart"/>
      <w:r w:rsidRPr="000E437C">
        <w:rPr>
          <w:b/>
          <w:bCs/>
          <w:lang w:val="tr-TR"/>
        </w:rPr>
        <w:lastRenderedPageBreak/>
        <w:t>private</w:t>
      </w:r>
      <w:proofErr w:type="spellEnd"/>
      <w:proofErr w:type="gramEnd"/>
      <w:r w:rsidRPr="000E437C">
        <w:rPr>
          <w:b/>
          <w:bCs/>
          <w:lang w:val="tr-TR"/>
        </w:rPr>
        <w:t xml:space="preserve"> Set&lt;</w:t>
      </w:r>
      <w:proofErr w:type="spellStart"/>
      <w:r w:rsidRPr="000E437C">
        <w:rPr>
          <w:b/>
          <w:bCs/>
          <w:lang w:val="tr-TR"/>
        </w:rPr>
        <w:t>String</w:t>
      </w:r>
      <w:proofErr w:type="spellEnd"/>
      <w:r w:rsidRPr="000E437C">
        <w:rPr>
          <w:b/>
          <w:bCs/>
          <w:lang w:val="tr-TR"/>
        </w:rPr>
        <w:t xml:space="preserve">&gt; </w:t>
      </w:r>
      <w:proofErr w:type="spellStart"/>
      <w:r w:rsidRPr="000E437C">
        <w:rPr>
          <w:b/>
          <w:bCs/>
          <w:lang w:val="tr-TR"/>
        </w:rPr>
        <w:t>mevcutOdaNumaralari</w:t>
      </w:r>
      <w:proofErr w:type="spellEnd"/>
      <w:r w:rsidRPr="000E437C">
        <w:rPr>
          <w:b/>
          <w:bCs/>
          <w:lang w:val="tr-TR"/>
        </w:rPr>
        <w:t>;</w:t>
      </w:r>
    </w:p>
    <w:p w14:paraId="52C8F48F" w14:textId="77777777" w:rsidR="000E437C" w:rsidRPr="000E437C" w:rsidRDefault="000E437C" w:rsidP="000E437C">
      <w:pPr>
        <w:rPr>
          <w:b/>
          <w:bCs/>
          <w:lang w:val="tr-TR"/>
        </w:rPr>
      </w:pPr>
      <w:proofErr w:type="spellStart"/>
      <w:r w:rsidRPr="000E437C">
        <w:rPr>
          <w:b/>
          <w:bCs/>
          <w:lang w:val="tr-TR"/>
        </w:rPr>
        <w:t>Constructor</w:t>
      </w:r>
      <w:proofErr w:type="spellEnd"/>
    </w:p>
    <w:p w14:paraId="025B0545" w14:textId="77777777" w:rsidR="000E437C" w:rsidRPr="000E437C" w:rsidRDefault="000E437C" w:rsidP="000E437C">
      <w:pPr>
        <w:numPr>
          <w:ilvl w:val="0"/>
          <w:numId w:val="24"/>
        </w:numPr>
        <w:rPr>
          <w:lang w:val="tr-TR"/>
        </w:rPr>
      </w:pPr>
      <w:proofErr w:type="spellStart"/>
      <w:proofErr w:type="gramStart"/>
      <w:r w:rsidRPr="000E437C">
        <w:rPr>
          <w:b/>
          <w:bCs/>
          <w:lang w:val="tr-TR"/>
        </w:rPr>
        <w:t>RezervasyonGirisi</w:t>
      </w:r>
      <w:proofErr w:type="spellEnd"/>
      <w:r w:rsidRPr="000E437C">
        <w:rPr>
          <w:b/>
          <w:bCs/>
          <w:lang w:val="tr-TR"/>
        </w:rPr>
        <w:t>(</w:t>
      </w:r>
      <w:proofErr w:type="gramEnd"/>
      <w:r w:rsidRPr="000E437C">
        <w:rPr>
          <w:b/>
          <w:bCs/>
          <w:lang w:val="tr-TR"/>
        </w:rPr>
        <w:t>)</w:t>
      </w:r>
      <w:r w:rsidRPr="000E437C">
        <w:rPr>
          <w:lang w:val="tr-TR"/>
        </w:rPr>
        <w:t xml:space="preserve">: </w:t>
      </w:r>
      <w:proofErr w:type="spellStart"/>
      <w:r w:rsidRPr="000E437C">
        <w:rPr>
          <w:lang w:val="tr-TR"/>
        </w:rPr>
        <w:t>Initializes</w:t>
      </w:r>
      <w:proofErr w:type="spellEnd"/>
      <w:r w:rsidRPr="000E437C">
        <w:rPr>
          <w:lang w:val="tr-TR"/>
        </w:rPr>
        <w:t xml:space="preserve"> the </w:t>
      </w:r>
      <w:proofErr w:type="spellStart"/>
      <w:r w:rsidRPr="000E437C">
        <w:rPr>
          <w:lang w:val="tr-TR"/>
        </w:rPr>
        <w:t>JFrame</w:t>
      </w:r>
      <w:proofErr w:type="spellEnd"/>
      <w:r w:rsidRPr="000E437C">
        <w:rPr>
          <w:lang w:val="tr-TR"/>
        </w:rPr>
        <w:t xml:space="preserve"> </w:t>
      </w:r>
      <w:proofErr w:type="spellStart"/>
      <w:r w:rsidRPr="000E437C">
        <w:rPr>
          <w:lang w:val="tr-TR"/>
        </w:rPr>
        <w:t>window</w:t>
      </w:r>
      <w:proofErr w:type="spellEnd"/>
      <w:r w:rsidRPr="000E437C">
        <w:rPr>
          <w:lang w:val="tr-TR"/>
        </w:rPr>
        <w:t xml:space="preserve"> </w:t>
      </w:r>
      <w:proofErr w:type="spellStart"/>
      <w:r w:rsidRPr="000E437C">
        <w:rPr>
          <w:lang w:val="tr-TR"/>
        </w:rPr>
        <w:t>titled</w:t>
      </w:r>
      <w:proofErr w:type="spellEnd"/>
      <w:r w:rsidRPr="000E437C">
        <w:rPr>
          <w:lang w:val="tr-TR"/>
        </w:rPr>
        <w:t xml:space="preserve"> "Rezervasyon Girişi" </w:t>
      </w:r>
      <w:proofErr w:type="spellStart"/>
      <w:r w:rsidRPr="000E437C">
        <w:rPr>
          <w:lang w:val="tr-TR"/>
        </w:rPr>
        <w:t>with</w:t>
      </w:r>
      <w:proofErr w:type="spellEnd"/>
      <w:r w:rsidRPr="000E437C">
        <w:rPr>
          <w:lang w:val="tr-TR"/>
        </w:rPr>
        <w:t xml:space="preserve"> </w:t>
      </w:r>
      <w:proofErr w:type="spellStart"/>
      <w:r w:rsidRPr="000E437C">
        <w:rPr>
          <w:lang w:val="tr-TR"/>
        </w:rPr>
        <w:t>components</w:t>
      </w:r>
      <w:proofErr w:type="spellEnd"/>
      <w:r w:rsidRPr="000E437C">
        <w:rPr>
          <w:lang w:val="tr-TR"/>
        </w:rPr>
        <w:t xml:space="preserve"> </w:t>
      </w:r>
      <w:proofErr w:type="spellStart"/>
      <w:r w:rsidRPr="000E437C">
        <w:rPr>
          <w:lang w:val="tr-TR"/>
        </w:rPr>
        <w:t>like</w:t>
      </w:r>
      <w:proofErr w:type="spellEnd"/>
      <w:r w:rsidRPr="000E437C">
        <w:rPr>
          <w:lang w:val="tr-TR"/>
        </w:rPr>
        <w:t xml:space="preserve"> </w:t>
      </w:r>
      <w:proofErr w:type="spellStart"/>
      <w:r w:rsidRPr="000E437C">
        <w:rPr>
          <w:lang w:val="tr-TR"/>
        </w:rPr>
        <w:t>labels</w:t>
      </w:r>
      <w:proofErr w:type="spellEnd"/>
      <w:r w:rsidRPr="000E437C">
        <w:rPr>
          <w:lang w:val="tr-TR"/>
        </w:rPr>
        <w:t xml:space="preserve">, </w:t>
      </w:r>
      <w:proofErr w:type="spellStart"/>
      <w:r w:rsidRPr="000E437C">
        <w:rPr>
          <w:lang w:val="tr-TR"/>
        </w:rPr>
        <w:t>combo</w:t>
      </w:r>
      <w:proofErr w:type="spellEnd"/>
      <w:r w:rsidRPr="000E437C">
        <w:rPr>
          <w:lang w:val="tr-TR"/>
        </w:rPr>
        <w:t xml:space="preserve"> </w:t>
      </w:r>
      <w:proofErr w:type="spellStart"/>
      <w:r w:rsidRPr="000E437C">
        <w:rPr>
          <w:lang w:val="tr-TR"/>
        </w:rPr>
        <w:t>boxes</w:t>
      </w:r>
      <w:proofErr w:type="spellEnd"/>
      <w:r w:rsidRPr="000E437C">
        <w:rPr>
          <w:lang w:val="tr-TR"/>
        </w:rPr>
        <w:t xml:space="preserve">, </w:t>
      </w:r>
      <w:proofErr w:type="spellStart"/>
      <w:r w:rsidRPr="000E437C">
        <w:rPr>
          <w:lang w:val="tr-TR"/>
        </w:rPr>
        <w:t>check</w:t>
      </w:r>
      <w:proofErr w:type="spellEnd"/>
      <w:r w:rsidRPr="000E437C">
        <w:rPr>
          <w:lang w:val="tr-TR"/>
        </w:rPr>
        <w:t xml:space="preserve"> </w:t>
      </w:r>
      <w:proofErr w:type="spellStart"/>
      <w:r w:rsidRPr="000E437C">
        <w:rPr>
          <w:lang w:val="tr-TR"/>
        </w:rPr>
        <w:t>boxes</w:t>
      </w:r>
      <w:proofErr w:type="spellEnd"/>
      <w:r w:rsidRPr="000E437C">
        <w:rPr>
          <w:lang w:val="tr-TR"/>
        </w:rPr>
        <w:t xml:space="preserve">, </w:t>
      </w:r>
      <w:proofErr w:type="spellStart"/>
      <w:r w:rsidRPr="000E437C">
        <w:rPr>
          <w:lang w:val="tr-TR"/>
        </w:rPr>
        <w:t>text</w:t>
      </w:r>
      <w:proofErr w:type="spellEnd"/>
      <w:r w:rsidRPr="000E437C">
        <w:rPr>
          <w:lang w:val="tr-TR"/>
        </w:rPr>
        <w:t xml:space="preserve"> </w:t>
      </w:r>
      <w:proofErr w:type="spellStart"/>
      <w:r w:rsidRPr="000E437C">
        <w:rPr>
          <w:lang w:val="tr-TR"/>
        </w:rPr>
        <w:t>field</w:t>
      </w:r>
      <w:proofErr w:type="spellEnd"/>
      <w:r w:rsidRPr="000E437C">
        <w:rPr>
          <w:lang w:val="tr-TR"/>
        </w:rPr>
        <w:t xml:space="preserve">, </w:t>
      </w:r>
      <w:proofErr w:type="spellStart"/>
      <w:r w:rsidRPr="000E437C">
        <w:rPr>
          <w:lang w:val="tr-TR"/>
        </w:rPr>
        <w:t>and</w:t>
      </w:r>
      <w:proofErr w:type="spellEnd"/>
      <w:r w:rsidRPr="000E437C">
        <w:rPr>
          <w:lang w:val="tr-TR"/>
        </w:rPr>
        <w:t xml:space="preserve"> </w:t>
      </w:r>
      <w:proofErr w:type="spellStart"/>
      <w:r w:rsidRPr="000E437C">
        <w:rPr>
          <w:lang w:val="tr-TR"/>
        </w:rPr>
        <w:t>button</w:t>
      </w:r>
      <w:proofErr w:type="spellEnd"/>
      <w:r w:rsidRPr="000E437C">
        <w:rPr>
          <w:lang w:val="tr-TR"/>
        </w:rPr>
        <w:t xml:space="preserve">. </w:t>
      </w:r>
      <w:proofErr w:type="spellStart"/>
      <w:r w:rsidRPr="000E437C">
        <w:rPr>
          <w:lang w:val="tr-TR"/>
        </w:rPr>
        <w:t>Sets</w:t>
      </w:r>
      <w:proofErr w:type="spellEnd"/>
      <w:r w:rsidRPr="000E437C">
        <w:rPr>
          <w:lang w:val="tr-TR"/>
        </w:rPr>
        <w:t xml:space="preserve"> </w:t>
      </w:r>
      <w:proofErr w:type="spellStart"/>
      <w:r w:rsidRPr="000E437C">
        <w:rPr>
          <w:lang w:val="tr-TR"/>
        </w:rPr>
        <w:t>up</w:t>
      </w:r>
      <w:proofErr w:type="spellEnd"/>
      <w:r w:rsidRPr="000E437C">
        <w:rPr>
          <w:lang w:val="tr-TR"/>
        </w:rPr>
        <w:t xml:space="preserve"> </w:t>
      </w:r>
      <w:proofErr w:type="spellStart"/>
      <w:r w:rsidRPr="000E437C">
        <w:rPr>
          <w:lang w:val="tr-TR"/>
        </w:rPr>
        <w:t>event</w:t>
      </w:r>
      <w:proofErr w:type="spellEnd"/>
      <w:r w:rsidRPr="000E437C">
        <w:rPr>
          <w:lang w:val="tr-TR"/>
        </w:rPr>
        <w:t xml:space="preserve"> </w:t>
      </w:r>
      <w:proofErr w:type="spellStart"/>
      <w:r w:rsidRPr="000E437C">
        <w:rPr>
          <w:lang w:val="tr-TR"/>
        </w:rPr>
        <w:t>listeners</w:t>
      </w:r>
      <w:proofErr w:type="spellEnd"/>
      <w:r w:rsidRPr="000E437C">
        <w:rPr>
          <w:lang w:val="tr-TR"/>
        </w:rPr>
        <w:t xml:space="preserve"> for </w:t>
      </w:r>
      <w:proofErr w:type="spellStart"/>
      <w:r w:rsidRPr="000E437C">
        <w:rPr>
          <w:lang w:val="tr-TR"/>
        </w:rPr>
        <w:t>combo</w:t>
      </w:r>
      <w:proofErr w:type="spellEnd"/>
      <w:r w:rsidRPr="000E437C">
        <w:rPr>
          <w:lang w:val="tr-TR"/>
        </w:rPr>
        <w:t xml:space="preserve"> </w:t>
      </w:r>
      <w:proofErr w:type="spellStart"/>
      <w:r w:rsidRPr="000E437C">
        <w:rPr>
          <w:lang w:val="tr-TR"/>
        </w:rPr>
        <w:t>boxes</w:t>
      </w:r>
      <w:proofErr w:type="spellEnd"/>
      <w:r w:rsidRPr="000E437C">
        <w:rPr>
          <w:lang w:val="tr-TR"/>
        </w:rPr>
        <w:t xml:space="preserve"> </w:t>
      </w:r>
      <w:proofErr w:type="spellStart"/>
      <w:r w:rsidRPr="000E437C">
        <w:rPr>
          <w:lang w:val="tr-TR"/>
        </w:rPr>
        <w:t>and</w:t>
      </w:r>
      <w:proofErr w:type="spellEnd"/>
      <w:r w:rsidRPr="000E437C">
        <w:rPr>
          <w:lang w:val="tr-TR"/>
        </w:rPr>
        <w:t xml:space="preserve"> </w:t>
      </w:r>
      <w:proofErr w:type="spellStart"/>
      <w:r w:rsidRPr="000E437C">
        <w:rPr>
          <w:lang w:val="tr-TR"/>
        </w:rPr>
        <w:t>buttons</w:t>
      </w:r>
      <w:proofErr w:type="spellEnd"/>
      <w:r w:rsidRPr="000E437C">
        <w:rPr>
          <w:lang w:val="tr-TR"/>
        </w:rPr>
        <w:t xml:space="preserve"> </w:t>
      </w:r>
      <w:proofErr w:type="spellStart"/>
      <w:r w:rsidRPr="000E437C">
        <w:rPr>
          <w:lang w:val="tr-TR"/>
        </w:rPr>
        <w:t>to</w:t>
      </w:r>
      <w:proofErr w:type="spellEnd"/>
      <w:r w:rsidRPr="000E437C">
        <w:rPr>
          <w:lang w:val="tr-TR"/>
        </w:rPr>
        <w:t xml:space="preserve"> </w:t>
      </w:r>
      <w:proofErr w:type="spellStart"/>
      <w:r w:rsidRPr="000E437C">
        <w:rPr>
          <w:lang w:val="tr-TR"/>
        </w:rPr>
        <w:t>handle</w:t>
      </w:r>
      <w:proofErr w:type="spellEnd"/>
      <w:r w:rsidRPr="000E437C">
        <w:rPr>
          <w:lang w:val="tr-TR"/>
        </w:rPr>
        <w:t xml:space="preserve"> </w:t>
      </w:r>
      <w:proofErr w:type="spellStart"/>
      <w:r w:rsidRPr="000E437C">
        <w:rPr>
          <w:lang w:val="tr-TR"/>
        </w:rPr>
        <w:t>user</w:t>
      </w:r>
      <w:proofErr w:type="spellEnd"/>
      <w:r w:rsidRPr="000E437C">
        <w:rPr>
          <w:lang w:val="tr-TR"/>
        </w:rPr>
        <w:t xml:space="preserve"> </w:t>
      </w:r>
      <w:proofErr w:type="spellStart"/>
      <w:r w:rsidRPr="000E437C">
        <w:rPr>
          <w:lang w:val="tr-TR"/>
        </w:rPr>
        <w:t>interactions</w:t>
      </w:r>
      <w:proofErr w:type="spellEnd"/>
      <w:r w:rsidRPr="000E437C">
        <w:rPr>
          <w:lang w:val="tr-TR"/>
        </w:rPr>
        <w:t>.</w:t>
      </w:r>
    </w:p>
    <w:p w14:paraId="78E5CA15" w14:textId="77777777" w:rsidR="000E437C" w:rsidRPr="000E437C" w:rsidRDefault="000E437C" w:rsidP="000E437C">
      <w:pPr>
        <w:rPr>
          <w:b/>
          <w:bCs/>
          <w:lang w:val="tr-TR"/>
        </w:rPr>
      </w:pPr>
      <w:r w:rsidRPr="000E437C">
        <w:rPr>
          <w:b/>
          <w:bCs/>
          <w:lang w:val="tr-TR"/>
        </w:rPr>
        <w:t>Methods</w:t>
      </w:r>
    </w:p>
    <w:p w14:paraId="2286734E" w14:textId="77777777" w:rsidR="000E437C" w:rsidRPr="000E437C" w:rsidRDefault="000E437C" w:rsidP="000E437C">
      <w:pPr>
        <w:numPr>
          <w:ilvl w:val="0"/>
          <w:numId w:val="25"/>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void</w:t>
      </w:r>
      <w:proofErr w:type="spellEnd"/>
      <w:r w:rsidRPr="000E437C">
        <w:rPr>
          <w:b/>
          <w:bCs/>
          <w:lang w:val="tr-TR"/>
        </w:rPr>
        <w:t xml:space="preserve"> </w:t>
      </w:r>
      <w:proofErr w:type="spellStart"/>
      <w:r w:rsidRPr="000E437C">
        <w:rPr>
          <w:b/>
          <w:bCs/>
          <w:lang w:val="tr-TR"/>
        </w:rPr>
        <w:t>updateOdaKatOptions</w:t>
      </w:r>
      <w:proofErr w:type="spellEnd"/>
      <w:r w:rsidRPr="000E437C">
        <w:rPr>
          <w:b/>
          <w:bCs/>
          <w:lang w:val="tr-TR"/>
        </w:rPr>
        <w:t>(</w:t>
      </w:r>
      <w:proofErr w:type="spellStart"/>
      <w:r w:rsidRPr="000E437C">
        <w:rPr>
          <w:b/>
          <w:bCs/>
          <w:lang w:val="tr-TR"/>
        </w:rPr>
        <w:t>String</w:t>
      </w:r>
      <w:proofErr w:type="spellEnd"/>
      <w:r w:rsidRPr="000E437C">
        <w:rPr>
          <w:b/>
          <w:bCs/>
          <w:lang w:val="tr-TR"/>
        </w:rPr>
        <w:t xml:space="preserve"> </w:t>
      </w:r>
      <w:proofErr w:type="spellStart"/>
      <w:r w:rsidRPr="000E437C">
        <w:rPr>
          <w:b/>
          <w:bCs/>
          <w:lang w:val="tr-TR"/>
        </w:rPr>
        <w:t>selectedTur</w:t>
      </w:r>
      <w:proofErr w:type="spellEnd"/>
      <w:r w:rsidRPr="000E437C">
        <w:rPr>
          <w:b/>
          <w:bCs/>
          <w:lang w:val="tr-TR"/>
        </w:rPr>
        <w:t>)</w:t>
      </w:r>
      <w:r w:rsidRPr="000E437C">
        <w:rPr>
          <w:lang w:val="tr-TR"/>
        </w:rPr>
        <w:t xml:space="preserve">: </w:t>
      </w:r>
      <w:proofErr w:type="spellStart"/>
      <w:r w:rsidRPr="000E437C">
        <w:rPr>
          <w:lang w:val="tr-TR"/>
        </w:rPr>
        <w:t>Updates</w:t>
      </w:r>
      <w:proofErr w:type="spellEnd"/>
      <w:r w:rsidRPr="000E437C">
        <w:rPr>
          <w:lang w:val="tr-TR"/>
        </w:rPr>
        <w:t xml:space="preserve"> the </w:t>
      </w:r>
      <w:proofErr w:type="spellStart"/>
      <w:r w:rsidRPr="000E437C">
        <w:rPr>
          <w:lang w:val="tr-TR"/>
        </w:rPr>
        <w:t>options</w:t>
      </w:r>
      <w:proofErr w:type="spellEnd"/>
      <w:r w:rsidRPr="000E437C">
        <w:rPr>
          <w:lang w:val="tr-TR"/>
        </w:rPr>
        <w:t xml:space="preserve"> in </w:t>
      </w:r>
      <w:proofErr w:type="spellStart"/>
      <w:r w:rsidRPr="000E437C">
        <w:rPr>
          <w:b/>
          <w:bCs/>
          <w:lang w:val="tr-TR"/>
        </w:rPr>
        <w:t>cmbOdaKat</w:t>
      </w:r>
      <w:proofErr w:type="spellEnd"/>
      <w:r w:rsidRPr="000E437C">
        <w:rPr>
          <w:lang w:val="tr-TR"/>
        </w:rPr>
        <w:t xml:space="preserve"> </w:t>
      </w:r>
      <w:proofErr w:type="spellStart"/>
      <w:r w:rsidRPr="000E437C">
        <w:rPr>
          <w:lang w:val="tr-TR"/>
        </w:rPr>
        <w:t>based</w:t>
      </w:r>
      <w:proofErr w:type="spellEnd"/>
      <w:r w:rsidRPr="000E437C">
        <w:rPr>
          <w:lang w:val="tr-TR"/>
        </w:rPr>
        <w:t xml:space="preserve"> on the </w:t>
      </w:r>
      <w:proofErr w:type="spellStart"/>
      <w:r w:rsidRPr="000E437C">
        <w:rPr>
          <w:lang w:val="tr-TR"/>
        </w:rPr>
        <w:t>selected</w:t>
      </w:r>
      <w:proofErr w:type="spellEnd"/>
      <w:r w:rsidRPr="000E437C">
        <w:rPr>
          <w:lang w:val="tr-TR"/>
        </w:rPr>
        <w:t xml:space="preserve"> </w:t>
      </w:r>
      <w:proofErr w:type="spellStart"/>
      <w:r w:rsidRPr="000E437C">
        <w:rPr>
          <w:lang w:val="tr-TR"/>
        </w:rPr>
        <w:t>room</w:t>
      </w:r>
      <w:proofErr w:type="spellEnd"/>
      <w:r w:rsidRPr="000E437C">
        <w:rPr>
          <w:lang w:val="tr-TR"/>
        </w:rPr>
        <w:t xml:space="preserve"> </w:t>
      </w:r>
      <w:proofErr w:type="spellStart"/>
      <w:r w:rsidRPr="000E437C">
        <w:rPr>
          <w:lang w:val="tr-TR"/>
        </w:rPr>
        <w:t>type</w:t>
      </w:r>
      <w:proofErr w:type="spellEnd"/>
      <w:r w:rsidRPr="000E437C">
        <w:rPr>
          <w:lang w:val="tr-TR"/>
        </w:rPr>
        <w:t xml:space="preserve"> (</w:t>
      </w:r>
      <w:proofErr w:type="spellStart"/>
      <w:r w:rsidRPr="000E437C">
        <w:rPr>
          <w:b/>
          <w:bCs/>
          <w:lang w:val="tr-TR"/>
        </w:rPr>
        <w:t>selectedTur</w:t>
      </w:r>
      <w:proofErr w:type="spellEnd"/>
      <w:r w:rsidRPr="000E437C">
        <w:rPr>
          <w:lang w:val="tr-TR"/>
        </w:rPr>
        <w:t>).</w:t>
      </w:r>
    </w:p>
    <w:p w14:paraId="1B02427E" w14:textId="77777777" w:rsidR="000E437C" w:rsidRPr="000E437C" w:rsidRDefault="000E437C" w:rsidP="000E437C">
      <w:pPr>
        <w:numPr>
          <w:ilvl w:val="0"/>
          <w:numId w:val="25"/>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void</w:t>
      </w:r>
      <w:proofErr w:type="spellEnd"/>
      <w:r w:rsidRPr="000E437C">
        <w:rPr>
          <w:b/>
          <w:bCs/>
          <w:lang w:val="tr-TR"/>
        </w:rPr>
        <w:t xml:space="preserve"> </w:t>
      </w:r>
      <w:proofErr w:type="spellStart"/>
      <w:r w:rsidRPr="000E437C">
        <w:rPr>
          <w:b/>
          <w:bCs/>
          <w:lang w:val="tr-TR"/>
        </w:rPr>
        <w:t>updateOdaNumarasiOptions</w:t>
      </w:r>
      <w:proofErr w:type="spellEnd"/>
      <w:r w:rsidRPr="000E437C">
        <w:rPr>
          <w:b/>
          <w:bCs/>
          <w:lang w:val="tr-TR"/>
        </w:rPr>
        <w:t>(</w:t>
      </w:r>
      <w:proofErr w:type="spellStart"/>
      <w:r w:rsidRPr="000E437C">
        <w:rPr>
          <w:b/>
          <w:bCs/>
          <w:lang w:val="tr-TR"/>
        </w:rPr>
        <w:t>String</w:t>
      </w:r>
      <w:proofErr w:type="spellEnd"/>
      <w:r w:rsidRPr="000E437C">
        <w:rPr>
          <w:b/>
          <w:bCs/>
          <w:lang w:val="tr-TR"/>
        </w:rPr>
        <w:t xml:space="preserve"> </w:t>
      </w:r>
      <w:proofErr w:type="spellStart"/>
      <w:r w:rsidRPr="000E437C">
        <w:rPr>
          <w:b/>
          <w:bCs/>
          <w:lang w:val="tr-TR"/>
        </w:rPr>
        <w:t>selectedKat</w:t>
      </w:r>
      <w:proofErr w:type="spellEnd"/>
      <w:r w:rsidRPr="000E437C">
        <w:rPr>
          <w:b/>
          <w:bCs/>
          <w:lang w:val="tr-TR"/>
        </w:rPr>
        <w:t>)</w:t>
      </w:r>
      <w:r w:rsidRPr="000E437C">
        <w:rPr>
          <w:lang w:val="tr-TR"/>
        </w:rPr>
        <w:t xml:space="preserve">: </w:t>
      </w:r>
      <w:proofErr w:type="spellStart"/>
      <w:r w:rsidRPr="000E437C">
        <w:rPr>
          <w:lang w:val="tr-TR"/>
        </w:rPr>
        <w:t>Updates</w:t>
      </w:r>
      <w:proofErr w:type="spellEnd"/>
      <w:r w:rsidRPr="000E437C">
        <w:rPr>
          <w:lang w:val="tr-TR"/>
        </w:rPr>
        <w:t xml:space="preserve"> the </w:t>
      </w:r>
      <w:proofErr w:type="spellStart"/>
      <w:r w:rsidRPr="000E437C">
        <w:rPr>
          <w:lang w:val="tr-TR"/>
        </w:rPr>
        <w:t>options</w:t>
      </w:r>
      <w:proofErr w:type="spellEnd"/>
      <w:r w:rsidRPr="000E437C">
        <w:rPr>
          <w:lang w:val="tr-TR"/>
        </w:rPr>
        <w:t xml:space="preserve"> in </w:t>
      </w:r>
      <w:proofErr w:type="spellStart"/>
      <w:r w:rsidRPr="000E437C">
        <w:rPr>
          <w:b/>
          <w:bCs/>
          <w:lang w:val="tr-TR"/>
        </w:rPr>
        <w:t>cmbOdaNumarasi</w:t>
      </w:r>
      <w:proofErr w:type="spellEnd"/>
      <w:r w:rsidRPr="000E437C">
        <w:rPr>
          <w:lang w:val="tr-TR"/>
        </w:rPr>
        <w:t xml:space="preserve"> </w:t>
      </w:r>
      <w:proofErr w:type="spellStart"/>
      <w:r w:rsidRPr="000E437C">
        <w:rPr>
          <w:lang w:val="tr-TR"/>
        </w:rPr>
        <w:t>based</w:t>
      </w:r>
      <w:proofErr w:type="spellEnd"/>
      <w:r w:rsidRPr="000E437C">
        <w:rPr>
          <w:lang w:val="tr-TR"/>
        </w:rPr>
        <w:t xml:space="preserve"> on the </w:t>
      </w:r>
      <w:proofErr w:type="spellStart"/>
      <w:r w:rsidRPr="000E437C">
        <w:rPr>
          <w:lang w:val="tr-TR"/>
        </w:rPr>
        <w:t>selected</w:t>
      </w:r>
      <w:proofErr w:type="spellEnd"/>
      <w:r w:rsidRPr="000E437C">
        <w:rPr>
          <w:lang w:val="tr-TR"/>
        </w:rPr>
        <w:t xml:space="preserve"> </w:t>
      </w:r>
      <w:proofErr w:type="spellStart"/>
      <w:r w:rsidRPr="000E437C">
        <w:rPr>
          <w:lang w:val="tr-TR"/>
        </w:rPr>
        <w:t>room</w:t>
      </w:r>
      <w:proofErr w:type="spellEnd"/>
      <w:r w:rsidRPr="000E437C">
        <w:rPr>
          <w:lang w:val="tr-TR"/>
        </w:rPr>
        <w:t xml:space="preserve"> </w:t>
      </w:r>
      <w:proofErr w:type="spellStart"/>
      <w:r w:rsidRPr="000E437C">
        <w:rPr>
          <w:lang w:val="tr-TR"/>
        </w:rPr>
        <w:t>floor</w:t>
      </w:r>
      <w:proofErr w:type="spellEnd"/>
      <w:r w:rsidRPr="000E437C">
        <w:rPr>
          <w:lang w:val="tr-TR"/>
        </w:rPr>
        <w:t xml:space="preserve"> (</w:t>
      </w:r>
      <w:proofErr w:type="spellStart"/>
      <w:r w:rsidRPr="000E437C">
        <w:rPr>
          <w:b/>
          <w:bCs/>
          <w:lang w:val="tr-TR"/>
        </w:rPr>
        <w:t>selectedKat</w:t>
      </w:r>
      <w:proofErr w:type="spellEnd"/>
      <w:r w:rsidRPr="000E437C">
        <w:rPr>
          <w:lang w:val="tr-TR"/>
        </w:rPr>
        <w:t>).</w:t>
      </w:r>
    </w:p>
    <w:p w14:paraId="40BD965E" w14:textId="77777777" w:rsidR="000E437C" w:rsidRPr="000E437C" w:rsidRDefault="000E437C" w:rsidP="000E437C">
      <w:pPr>
        <w:numPr>
          <w:ilvl w:val="0"/>
          <w:numId w:val="25"/>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void</w:t>
      </w:r>
      <w:proofErr w:type="spellEnd"/>
      <w:r w:rsidRPr="000E437C">
        <w:rPr>
          <w:b/>
          <w:bCs/>
          <w:lang w:val="tr-TR"/>
        </w:rPr>
        <w:t xml:space="preserve"> </w:t>
      </w:r>
      <w:proofErr w:type="spellStart"/>
      <w:r w:rsidRPr="000E437C">
        <w:rPr>
          <w:b/>
          <w:bCs/>
          <w:lang w:val="tr-TR"/>
        </w:rPr>
        <w:t>loadSavedRooms</w:t>
      </w:r>
      <w:proofErr w:type="spellEnd"/>
      <w:r w:rsidRPr="000E437C">
        <w:rPr>
          <w:b/>
          <w:bCs/>
          <w:lang w:val="tr-TR"/>
        </w:rPr>
        <w:t>()</w:t>
      </w:r>
      <w:r w:rsidRPr="000E437C">
        <w:rPr>
          <w:lang w:val="tr-TR"/>
        </w:rPr>
        <w:t xml:space="preserve">: </w:t>
      </w:r>
      <w:proofErr w:type="spellStart"/>
      <w:r w:rsidRPr="000E437C">
        <w:rPr>
          <w:lang w:val="tr-TR"/>
        </w:rPr>
        <w:t>Loads</w:t>
      </w:r>
      <w:proofErr w:type="spellEnd"/>
      <w:r w:rsidRPr="000E437C">
        <w:rPr>
          <w:lang w:val="tr-TR"/>
        </w:rPr>
        <w:t xml:space="preserve"> </w:t>
      </w:r>
      <w:proofErr w:type="spellStart"/>
      <w:r w:rsidRPr="000E437C">
        <w:rPr>
          <w:lang w:val="tr-TR"/>
        </w:rPr>
        <w:t>existing</w:t>
      </w:r>
      <w:proofErr w:type="spellEnd"/>
      <w:r w:rsidRPr="000E437C">
        <w:rPr>
          <w:lang w:val="tr-TR"/>
        </w:rPr>
        <w:t xml:space="preserve"> </w:t>
      </w:r>
      <w:proofErr w:type="spellStart"/>
      <w:r w:rsidRPr="000E437C">
        <w:rPr>
          <w:lang w:val="tr-TR"/>
        </w:rPr>
        <w:t>room</w:t>
      </w:r>
      <w:proofErr w:type="spellEnd"/>
      <w:r w:rsidRPr="000E437C">
        <w:rPr>
          <w:lang w:val="tr-TR"/>
        </w:rPr>
        <w:t xml:space="preserve"> </w:t>
      </w:r>
      <w:proofErr w:type="spellStart"/>
      <w:r w:rsidRPr="000E437C">
        <w:rPr>
          <w:lang w:val="tr-TR"/>
        </w:rPr>
        <w:t>numbers</w:t>
      </w:r>
      <w:proofErr w:type="spellEnd"/>
      <w:r w:rsidRPr="000E437C">
        <w:rPr>
          <w:lang w:val="tr-TR"/>
        </w:rPr>
        <w:t xml:space="preserve"> </w:t>
      </w:r>
      <w:proofErr w:type="spellStart"/>
      <w:r w:rsidRPr="000E437C">
        <w:rPr>
          <w:lang w:val="tr-TR"/>
        </w:rPr>
        <w:t>from</w:t>
      </w:r>
      <w:proofErr w:type="spellEnd"/>
      <w:r w:rsidRPr="000E437C">
        <w:rPr>
          <w:lang w:val="tr-TR"/>
        </w:rPr>
        <w:t xml:space="preserve"> </w:t>
      </w:r>
      <w:r w:rsidRPr="000E437C">
        <w:rPr>
          <w:b/>
          <w:bCs/>
          <w:lang w:val="tr-TR"/>
        </w:rPr>
        <w:t>"ziyaretcibilgisi.txt"</w:t>
      </w:r>
      <w:r w:rsidRPr="000E437C">
        <w:rPr>
          <w:lang w:val="tr-TR"/>
        </w:rPr>
        <w:t xml:space="preserve"> </w:t>
      </w:r>
      <w:proofErr w:type="spellStart"/>
      <w:r w:rsidRPr="000E437C">
        <w:rPr>
          <w:lang w:val="tr-TR"/>
        </w:rPr>
        <w:t>into</w:t>
      </w:r>
      <w:proofErr w:type="spellEnd"/>
      <w:r w:rsidRPr="000E437C">
        <w:rPr>
          <w:lang w:val="tr-TR"/>
        </w:rPr>
        <w:t xml:space="preserve"> </w:t>
      </w:r>
      <w:proofErr w:type="spellStart"/>
      <w:r w:rsidRPr="000E437C">
        <w:rPr>
          <w:b/>
          <w:bCs/>
          <w:lang w:val="tr-TR"/>
        </w:rPr>
        <w:t>mevcutOdaNumaralari</w:t>
      </w:r>
      <w:proofErr w:type="spellEnd"/>
      <w:r w:rsidRPr="000E437C">
        <w:rPr>
          <w:lang w:val="tr-TR"/>
        </w:rPr>
        <w:t xml:space="preserve"> </w:t>
      </w:r>
      <w:proofErr w:type="spellStart"/>
      <w:r w:rsidRPr="000E437C">
        <w:rPr>
          <w:lang w:val="tr-TR"/>
        </w:rPr>
        <w:t>using</w:t>
      </w:r>
      <w:proofErr w:type="spellEnd"/>
      <w:r w:rsidRPr="000E437C">
        <w:rPr>
          <w:lang w:val="tr-TR"/>
        </w:rPr>
        <w:t xml:space="preserve"> a </w:t>
      </w:r>
      <w:proofErr w:type="spellStart"/>
      <w:r w:rsidRPr="000E437C">
        <w:rPr>
          <w:b/>
          <w:bCs/>
          <w:lang w:val="tr-TR"/>
        </w:rPr>
        <w:t>HashSet</w:t>
      </w:r>
      <w:proofErr w:type="spellEnd"/>
      <w:r w:rsidRPr="000E437C">
        <w:rPr>
          <w:lang w:val="tr-TR"/>
        </w:rPr>
        <w:t>.</w:t>
      </w:r>
    </w:p>
    <w:p w14:paraId="443E6FA3" w14:textId="77777777" w:rsidR="000E437C" w:rsidRPr="000E437C" w:rsidRDefault="000E437C" w:rsidP="000E437C">
      <w:pPr>
        <w:numPr>
          <w:ilvl w:val="0"/>
          <w:numId w:val="25"/>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void</w:t>
      </w:r>
      <w:proofErr w:type="spellEnd"/>
      <w:r w:rsidRPr="000E437C">
        <w:rPr>
          <w:b/>
          <w:bCs/>
          <w:lang w:val="tr-TR"/>
        </w:rPr>
        <w:t xml:space="preserve"> </w:t>
      </w:r>
      <w:proofErr w:type="spellStart"/>
      <w:r w:rsidRPr="000E437C">
        <w:rPr>
          <w:b/>
          <w:bCs/>
          <w:lang w:val="tr-TR"/>
        </w:rPr>
        <w:t>kaydetBilgileri</w:t>
      </w:r>
      <w:proofErr w:type="spellEnd"/>
      <w:r w:rsidRPr="000E437C">
        <w:rPr>
          <w:b/>
          <w:bCs/>
          <w:lang w:val="tr-TR"/>
        </w:rPr>
        <w:t xml:space="preserve">() </w:t>
      </w:r>
      <w:proofErr w:type="spellStart"/>
      <w:r w:rsidRPr="000E437C">
        <w:rPr>
          <w:b/>
          <w:bCs/>
          <w:lang w:val="tr-TR"/>
        </w:rPr>
        <w:t>throws</w:t>
      </w:r>
      <w:proofErr w:type="spellEnd"/>
      <w:r w:rsidRPr="000E437C">
        <w:rPr>
          <w:b/>
          <w:bCs/>
          <w:lang w:val="tr-TR"/>
        </w:rPr>
        <w:t xml:space="preserve"> </w:t>
      </w:r>
      <w:proofErr w:type="spellStart"/>
      <w:r w:rsidRPr="000E437C">
        <w:rPr>
          <w:b/>
          <w:bCs/>
          <w:lang w:val="tr-TR"/>
        </w:rPr>
        <w:t>IOException</w:t>
      </w:r>
      <w:proofErr w:type="spellEnd"/>
      <w:r w:rsidRPr="000E437C">
        <w:rPr>
          <w:lang w:val="tr-TR"/>
        </w:rPr>
        <w:t xml:space="preserve">: </w:t>
      </w:r>
      <w:proofErr w:type="spellStart"/>
      <w:r w:rsidRPr="000E437C">
        <w:rPr>
          <w:lang w:val="tr-TR"/>
        </w:rPr>
        <w:t>Saves</w:t>
      </w:r>
      <w:proofErr w:type="spellEnd"/>
      <w:r w:rsidRPr="000E437C">
        <w:rPr>
          <w:lang w:val="tr-TR"/>
        </w:rPr>
        <w:t xml:space="preserve"> reservation </w:t>
      </w:r>
      <w:proofErr w:type="spellStart"/>
      <w:r w:rsidRPr="000E437C">
        <w:rPr>
          <w:lang w:val="tr-TR"/>
        </w:rPr>
        <w:t>details</w:t>
      </w:r>
      <w:proofErr w:type="spellEnd"/>
      <w:r w:rsidRPr="000E437C">
        <w:rPr>
          <w:lang w:val="tr-TR"/>
        </w:rPr>
        <w:t xml:space="preserve"> </w:t>
      </w:r>
      <w:proofErr w:type="spellStart"/>
      <w:r w:rsidRPr="000E437C">
        <w:rPr>
          <w:lang w:val="tr-TR"/>
        </w:rPr>
        <w:t>entered</w:t>
      </w:r>
      <w:proofErr w:type="spellEnd"/>
      <w:r w:rsidRPr="000E437C">
        <w:rPr>
          <w:lang w:val="tr-TR"/>
        </w:rPr>
        <w:t xml:space="preserve"> </w:t>
      </w:r>
      <w:proofErr w:type="spellStart"/>
      <w:r w:rsidRPr="000E437C">
        <w:rPr>
          <w:lang w:val="tr-TR"/>
        </w:rPr>
        <w:t>by</w:t>
      </w:r>
      <w:proofErr w:type="spellEnd"/>
      <w:r w:rsidRPr="000E437C">
        <w:rPr>
          <w:lang w:val="tr-TR"/>
        </w:rPr>
        <w:t xml:space="preserve"> the </w:t>
      </w:r>
      <w:proofErr w:type="spellStart"/>
      <w:r w:rsidRPr="000E437C">
        <w:rPr>
          <w:lang w:val="tr-TR"/>
        </w:rPr>
        <w:t>user</w:t>
      </w:r>
      <w:proofErr w:type="spellEnd"/>
      <w:r w:rsidRPr="000E437C">
        <w:rPr>
          <w:lang w:val="tr-TR"/>
        </w:rPr>
        <w:t xml:space="preserve"> </w:t>
      </w:r>
      <w:proofErr w:type="spellStart"/>
      <w:r w:rsidRPr="000E437C">
        <w:rPr>
          <w:lang w:val="tr-TR"/>
        </w:rPr>
        <w:t>into</w:t>
      </w:r>
      <w:proofErr w:type="spellEnd"/>
      <w:r w:rsidRPr="000E437C">
        <w:rPr>
          <w:lang w:val="tr-TR"/>
        </w:rPr>
        <w:t xml:space="preserve"> </w:t>
      </w:r>
      <w:r w:rsidRPr="000E437C">
        <w:rPr>
          <w:b/>
          <w:bCs/>
          <w:lang w:val="tr-TR"/>
        </w:rPr>
        <w:t>"ziyaretcibilgisi.txt"</w:t>
      </w:r>
      <w:r w:rsidRPr="000E437C">
        <w:rPr>
          <w:lang w:val="tr-TR"/>
        </w:rPr>
        <w:t xml:space="preserve">. </w:t>
      </w:r>
      <w:proofErr w:type="spellStart"/>
      <w:r w:rsidRPr="000E437C">
        <w:rPr>
          <w:lang w:val="tr-TR"/>
        </w:rPr>
        <w:t>Checks</w:t>
      </w:r>
      <w:proofErr w:type="spellEnd"/>
      <w:r w:rsidRPr="000E437C">
        <w:rPr>
          <w:lang w:val="tr-TR"/>
        </w:rPr>
        <w:t xml:space="preserve"> </w:t>
      </w:r>
      <w:proofErr w:type="spellStart"/>
      <w:r w:rsidRPr="000E437C">
        <w:rPr>
          <w:lang w:val="tr-TR"/>
        </w:rPr>
        <w:t>if</w:t>
      </w:r>
      <w:proofErr w:type="spellEnd"/>
      <w:r w:rsidRPr="000E437C">
        <w:rPr>
          <w:lang w:val="tr-TR"/>
        </w:rPr>
        <w:t xml:space="preserve"> the </w:t>
      </w:r>
      <w:proofErr w:type="spellStart"/>
      <w:r w:rsidRPr="000E437C">
        <w:rPr>
          <w:lang w:val="tr-TR"/>
        </w:rPr>
        <w:t>user</w:t>
      </w:r>
      <w:proofErr w:type="spellEnd"/>
      <w:r w:rsidRPr="000E437C">
        <w:rPr>
          <w:lang w:val="tr-TR"/>
        </w:rPr>
        <w:t xml:space="preserve"> </w:t>
      </w:r>
      <w:proofErr w:type="spellStart"/>
      <w:r w:rsidRPr="000E437C">
        <w:rPr>
          <w:lang w:val="tr-TR"/>
        </w:rPr>
        <w:t>already</w:t>
      </w:r>
      <w:proofErr w:type="spellEnd"/>
      <w:r w:rsidRPr="000E437C">
        <w:rPr>
          <w:lang w:val="tr-TR"/>
        </w:rPr>
        <w:t xml:space="preserve"> has a reservation </w:t>
      </w:r>
      <w:proofErr w:type="spellStart"/>
      <w:r w:rsidRPr="000E437C">
        <w:rPr>
          <w:lang w:val="tr-TR"/>
        </w:rPr>
        <w:t>based</w:t>
      </w:r>
      <w:proofErr w:type="spellEnd"/>
      <w:r w:rsidRPr="000E437C">
        <w:rPr>
          <w:lang w:val="tr-TR"/>
        </w:rPr>
        <w:t xml:space="preserve"> on the </w:t>
      </w:r>
      <w:proofErr w:type="spellStart"/>
      <w:r w:rsidRPr="000E437C">
        <w:rPr>
          <w:lang w:val="tr-TR"/>
        </w:rPr>
        <w:t>username</w:t>
      </w:r>
      <w:proofErr w:type="spellEnd"/>
      <w:r w:rsidRPr="000E437C">
        <w:rPr>
          <w:lang w:val="tr-TR"/>
        </w:rPr>
        <w:t xml:space="preserve"> (</w:t>
      </w:r>
      <w:proofErr w:type="spellStart"/>
      <w:r w:rsidRPr="000E437C">
        <w:rPr>
          <w:b/>
          <w:bCs/>
          <w:lang w:val="tr-TR"/>
        </w:rPr>
        <w:t>kullaniciAdi</w:t>
      </w:r>
      <w:proofErr w:type="spellEnd"/>
      <w:r w:rsidRPr="000E437C">
        <w:rPr>
          <w:lang w:val="tr-TR"/>
        </w:rPr>
        <w:t xml:space="preserve">) </w:t>
      </w:r>
      <w:proofErr w:type="spellStart"/>
      <w:r w:rsidRPr="000E437C">
        <w:rPr>
          <w:lang w:val="tr-TR"/>
        </w:rPr>
        <w:t>and</w:t>
      </w:r>
      <w:proofErr w:type="spellEnd"/>
      <w:r w:rsidRPr="000E437C">
        <w:rPr>
          <w:lang w:val="tr-TR"/>
        </w:rPr>
        <w:t xml:space="preserve"> </w:t>
      </w:r>
      <w:proofErr w:type="spellStart"/>
      <w:r w:rsidRPr="000E437C">
        <w:rPr>
          <w:lang w:val="tr-TR"/>
        </w:rPr>
        <w:t>prevents</w:t>
      </w:r>
      <w:proofErr w:type="spellEnd"/>
      <w:r w:rsidRPr="000E437C">
        <w:rPr>
          <w:lang w:val="tr-TR"/>
        </w:rPr>
        <w:t xml:space="preserve"> </w:t>
      </w:r>
      <w:proofErr w:type="spellStart"/>
      <w:r w:rsidRPr="000E437C">
        <w:rPr>
          <w:lang w:val="tr-TR"/>
        </w:rPr>
        <w:t>duplicate</w:t>
      </w:r>
      <w:proofErr w:type="spellEnd"/>
      <w:r w:rsidRPr="000E437C">
        <w:rPr>
          <w:lang w:val="tr-TR"/>
        </w:rPr>
        <w:t xml:space="preserve"> </w:t>
      </w:r>
      <w:proofErr w:type="spellStart"/>
      <w:r w:rsidRPr="000E437C">
        <w:rPr>
          <w:lang w:val="tr-TR"/>
        </w:rPr>
        <w:t>entries</w:t>
      </w:r>
      <w:proofErr w:type="spellEnd"/>
      <w:r w:rsidRPr="000E437C">
        <w:rPr>
          <w:lang w:val="tr-TR"/>
        </w:rPr>
        <w:t>.</w:t>
      </w:r>
    </w:p>
    <w:p w14:paraId="25D7F38B" w14:textId="3E196849" w:rsidR="000E437C" w:rsidRPr="00E41556" w:rsidRDefault="000E437C" w:rsidP="004D660B">
      <w:pPr>
        <w:numPr>
          <w:ilvl w:val="0"/>
          <w:numId w:val="25"/>
        </w:numPr>
        <w:rPr>
          <w:lang w:val="tr-TR"/>
        </w:rPr>
      </w:pPr>
      <w:proofErr w:type="spellStart"/>
      <w:proofErr w:type="gramStart"/>
      <w:r w:rsidRPr="000E437C">
        <w:rPr>
          <w:b/>
          <w:bCs/>
          <w:lang w:val="tr-TR"/>
        </w:rPr>
        <w:t>public</w:t>
      </w:r>
      <w:proofErr w:type="spellEnd"/>
      <w:proofErr w:type="gramEnd"/>
      <w:r w:rsidRPr="000E437C">
        <w:rPr>
          <w:b/>
          <w:bCs/>
          <w:lang w:val="tr-TR"/>
        </w:rPr>
        <w:t xml:space="preserve"> </w:t>
      </w:r>
      <w:proofErr w:type="spellStart"/>
      <w:r w:rsidRPr="000E437C">
        <w:rPr>
          <w:b/>
          <w:bCs/>
          <w:lang w:val="tr-TR"/>
        </w:rPr>
        <w:t>String</w:t>
      </w:r>
      <w:proofErr w:type="spellEnd"/>
      <w:r w:rsidRPr="000E437C">
        <w:rPr>
          <w:b/>
          <w:bCs/>
          <w:lang w:val="tr-TR"/>
        </w:rPr>
        <w:t xml:space="preserve"> </w:t>
      </w:r>
      <w:proofErr w:type="spellStart"/>
      <w:r w:rsidRPr="000E437C">
        <w:rPr>
          <w:b/>
          <w:bCs/>
          <w:lang w:val="tr-TR"/>
        </w:rPr>
        <w:t>getKullaniciAdi</w:t>
      </w:r>
      <w:proofErr w:type="spellEnd"/>
      <w:r w:rsidRPr="000E437C">
        <w:rPr>
          <w:b/>
          <w:bCs/>
          <w:lang w:val="tr-TR"/>
        </w:rPr>
        <w:t>()</w:t>
      </w:r>
      <w:r w:rsidRPr="000E437C">
        <w:rPr>
          <w:lang w:val="tr-TR"/>
        </w:rPr>
        <w:t xml:space="preserve">: </w:t>
      </w:r>
      <w:proofErr w:type="spellStart"/>
      <w:r w:rsidRPr="000E437C">
        <w:rPr>
          <w:lang w:val="tr-TR"/>
        </w:rPr>
        <w:t>Getter</w:t>
      </w:r>
      <w:proofErr w:type="spellEnd"/>
      <w:r w:rsidRPr="000E437C">
        <w:rPr>
          <w:lang w:val="tr-TR"/>
        </w:rPr>
        <w:t xml:space="preserve"> </w:t>
      </w:r>
      <w:proofErr w:type="spellStart"/>
      <w:r w:rsidRPr="000E437C">
        <w:rPr>
          <w:lang w:val="tr-TR"/>
        </w:rPr>
        <w:t>method</w:t>
      </w:r>
      <w:proofErr w:type="spellEnd"/>
      <w:r w:rsidRPr="000E437C">
        <w:rPr>
          <w:lang w:val="tr-TR"/>
        </w:rPr>
        <w:t xml:space="preserve"> </w:t>
      </w:r>
      <w:proofErr w:type="spellStart"/>
      <w:r w:rsidRPr="000E437C">
        <w:rPr>
          <w:lang w:val="tr-TR"/>
        </w:rPr>
        <w:t>that</w:t>
      </w:r>
      <w:proofErr w:type="spellEnd"/>
      <w:r w:rsidRPr="000E437C">
        <w:rPr>
          <w:lang w:val="tr-TR"/>
        </w:rPr>
        <w:t xml:space="preserve"> </w:t>
      </w:r>
      <w:proofErr w:type="spellStart"/>
      <w:r w:rsidRPr="000E437C">
        <w:rPr>
          <w:lang w:val="tr-TR"/>
        </w:rPr>
        <w:t>returns</w:t>
      </w:r>
      <w:proofErr w:type="spellEnd"/>
      <w:r w:rsidRPr="000E437C">
        <w:rPr>
          <w:lang w:val="tr-TR"/>
        </w:rPr>
        <w:t xml:space="preserve"> the </w:t>
      </w:r>
      <w:proofErr w:type="spellStart"/>
      <w:r w:rsidRPr="000E437C">
        <w:rPr>
          <w:lang w:val="tr-TR"/>
        </w:rPr>
        <w:t>text</w:t>
      </w:r>
      <w:proofErr w:type="spellEnd"/>
      <w:r w:rsidRPr="000E437C">
        <w:rPr>
          <w:lang w:val="tr-TR"/>
        </w:rPr>
        <w:t xml:space="preserve"> </w:t>
      </w:r>
      <w:proofErr w:type="spellStart"/>
      <w:r w:rsidRPr="000E437C">
        <w:rPr>
          <w:lang w:val="tr-TR"/>
        </w:rPr>
        <w:t>entered</w:t>
      </w:r>
      <w:proofErr w:type="spellEnd"/>
      <w:r w:rsidRPr="000E437C">
        <w:rPr>
          <w:lang w:val="tr-TR"/>
        </w:rPr>
        <w:t xml:space="preserve"> in </w:t>
      </w:r>
      <w:proofErr w:type="spellStart"/>
      <w:r w:rsidRPr="000E437C">
        <w:rPr>
          <w:b/>
          <w:bCs/>
          <w:lang w:val="tr-TR"/>
        </w:rPr>
        <w:t>txtKullaniciAdi</w:t>
      </w:r>
      <w:proofErr w:type="spellEnd"/>
      <w:r w:rsidRPr="000E437C">
        <w:rPr>
          <w:lang w:val="tr-TR"/>
        </w:rPr>
        <w:t>.</w:t>
      </w:r>
    </w:p>
    <w:p w14:paraId="64BD7CD7" w14:textId="710FF493" w:rsidR="000E437C" w:rsidRDefault="000E437C" w:rsidP="004D660B">
      <w:pPr>
        <w:rPr>
          <w:b/>
          <w:bCs/>
          <w:u w:val="single"/>
          <w:lang w:val="tr-TR"/>
        </w:rPr>
      </w:pPr>
      <w:r w:rsidRPr="000E437C">
        <w:rPr>
          <w:b/>
          <w:bCs/>
          <w:u w:val="single"/>
          <w:lang w:val="tr-TR"/>
        </w:rPr>
        <w:t>SifremiUnuttumSayfasi:</w:t>
      </w:r>
    </w:p>
    <w:p w14:paraId="7B5FDC74" w14:textId="77777777" w:rsidR="000E437C" w:rsidRPr="000E437C" w:rsidRDefault="000E437C" w:rsidP="000E437C">
      <w:pPr>
        <w:rPr>
          <w:b/>
          <w:bCs/>
          <w:lang w:val="tr-TR"/>
        </w:rPr>
      </w:pPr>
      <w:r w:rsidRPr="000E437C">
        <w:rPr>
          <w:b/>
          <w:bCs/>
          <w:lang w:val="tr-TR"/>
        </w:rPr>
        <w:t>Attributes</w:t>
      </w:r>
    </w:p>
    <w:p w14:paraId="27995636" w14:textId="77777777" w:rsidR="000E437C" w:rsidRPr="000E437C" w:rsidRDefault="000E437C" w:rsidP="000E437C">
      <w:pPr>
        <w:numPr>
          <w:ilvl w:val="0"/>
          <w:numId w:val="30"/>
        </w:numPr>
        <w:rPr>
          <w:lang w:val="tr-TR"/>
        </w:rPr>
      </w:pPr>
      <w:proofErr w:type="spellStart"/>
      <w:r w:rsidRPr="000E437C">
        <w:rPr>
          <w:b/>
          <w:bCs/>
          <w:lang w:val="tr-TR"/>
        </w:rPr>
        <w:t>Labels</w:t>
      </w:r>
      <w:proofErr w:type="spellEnd"/>
      <w:r w:rsidRPr="000E437C">
        <w:rPr>
          <w:b/>
          <w:bCs/>
          <w:lang w:val="tr-TR"/>
        </w:rPr>
        <w:t xml:space="preserve"> (JLabel):</w:t>
      </w:r>
    </w:p>
    <w:p w14:paraId="408D2A10" w14:textId="77777777" w:rsidR="000E437C" w:rsidRPr="000E437C" w:rsidRDefault="000E437C" w:rsidP="000E437C">
      <w:pPr>
        <w:numPr>
          <w:ilvl w:val="1"/>
          <w:numId w:val="30"/>
        </w:numPr>
        <w:rPr>
          <w:lang w:val="tr-TR"/>
        </w:rPr>
      </w:pPr>
      <w:proofErr w:type="spellStart"/>
      <w:proofErr w:type="gramStart"/>
      <w:r w:rsidRPr="000E437C">
        <w:rPr>
          <w:b/>
          <w:bCs/>
          <w:lang w:val="tr-TR"/>
        </w:rPr>
        <w:t>private</w:t>
      </w:r>
      <w:proofErr w:type="spellEnd"/>
      <w:proofErr w:type="gramEnd"/>
      <w:r w:rsidRPr="000E437C">
        <w:rPr>
          <w:b/>
          <w:bCs/>
          <w:lang w:val="tr-TR"/>
        </w:rPr>
        <w:t xml:space="preserve"> JLabel </w:t>
      </w:r>
      <w:proofErr w:type="spellStart"/>
      <w:r w:rsidRPr="000E437C">
        <w:rPr>
          <w:b/>
          <w:bCs/>
          <w:lang w:val="tr-TR"/>
        </w:rPr>
        <w:t>lblEmail</w:t>
      </w:r>
      <w:proofErr w:type="spellEnd"/>
      <w:r w:rsidRPr="000E437C">
        <w:rPr>
          <w:b/>
          <w:bCs/>
          <w:lang w:val="tr-TR"/>
        </w:rPr>
        <w:t>;</w:t>
      </w:r>
    </w:p>
    <w:p w14:paraId="0293767E" w14:textId="77777777" w:rsidR="000E437C" w:rsidRPr="000E437C" w:rsidRDefault="000E437C" w:rsidP="000E437C">
      <w:pPr>
        <w:numPr>
          <w:ilvl w:val="0"/>
          <w:numId w:val="30"/>
        </w:numPr>
        <w:rPr>
          <w:lang w:val="tr-TR"/>
        </w:rPr>
      </w:pPr>
      <w:proofErr w:type="spellStart"/>
      <w:r w:rsidRPr="000E437C">
        <w:rPr>
          <w:b/>
          <w:bCs/>
          <w:lang w:val="tr-TR"/>
        </w:rPr>
        <w:t>Text</w:t>
      </w:r>
      <w:proofErr w:type="spellEnd"/>
      <w:r w:rsidRPr="000E437C">
        <w:rPr>
          <w:b/>
          <w:bCs/>
          <w:lang w:val="tr-TR"/>
        </w:rPr>
        <w:t xml:space="preserve"> </w:t>
      </w:r>
      <w:proofErr w:type="spellStart"/>
      <w:r w:rsidRPr="000E437C">
        <w:rPr>
          <w:b/>
          <w:bCs/>
          <w:lang w:val="tr-TR"/>
        </w:rPr>
        <w:t>Field</w:t>
      </w:r>
      <w:proofErr w:type="spellEnd"/>
      <w:r w:rsidRPr="000E437C">
        <w:rPr>
          <w:b/>
          <w:bCs/>
          <w:lang w:val="tr-TR"/>
        </w:rPr>
        <w:t xml:space="preserve"> (</w:t>
      </w:r>
      <w:proofErr w:type="spellStart"/>
      <w:r w:rsidRPr="000E437C">
        <w:rPr>
          <w:b/>
          <w:bCs/>
          <w:lang w:val="tr-TR"/>
        </w:rPr>
        <w:t>JTextField</w:t>
      </w:r>
      <w:proofErr w:type="spellEnd"/>
      <w:r w:rsidRPr="000E437C">
        <w:rPr>
          <w:b/>
          <w:bCs/>
          <w:lang w:val="tr-TR"/>
        </w:rPr>
        <w:t>):</w:t>
      </w:r>
    </w:p>
    <w:p w14:paraId="6E35689B" w14:textId="77777777" w:rsidR="000E437C" w:rsidRPr="000E437C" w:rsidRDefault="000E437C" w:rsidP="000E437C">
      <w:pPr>
        <w:numPr>
          <w:ilvl w:val="1"/>
          <w:numId w:val="30"/>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JTextField</w:t>
      </w:r>
      <w:proofErr w:type="spellEnd"/>
      <w:r w:rsidRPr="000E437C">
        <w:rPr>
          <w:b/>
          <w:bCs/>
          <w:lang w:val="tr-TR"/>
        </w:rPr>
        <w:t xml:space="preserve"> </w:t>
      </w:r>
      <w:proofErr w:type="spellStart"/>
      <w:r w:rsidRPr="000E437C">
        <w:rPr>
          <w:b/>
          <w:bCs/>
          <w:lang w:val="tr-TR"/>
        </w:rPr>
        <w:t>tfEmail</w:t>
      </w:r>
      <w:proofErr w:type="spellEnd"/>
      <w:r w:rsidRPr="000E437C">
        <w:rPr>
          <w:b/>
          <w:bCs/>
          <w:lang w:val="tr-TR"/>
        </w:rPr>
        <w:t>;</w:t>
      </w:r>
    </w:p>
    <w:p w14:paraId="11FB024B" w14:textId="77777777" w:rsidR="000E437C" w:rsidRPr="000E437C" w:rsidRDefault="000E437C" w:rsidP="000E437C">
      <w:pPr>
        <w:numPr>
          <w:ilvl w:val="0"/>
          <w:numId w:val="30"/>
        </w:numPr>
        <w:rPr>
          <w:lang w:val="tr-TR"/>
        </w:rPr>
      </w:pPr>
      <w:proofErr w:type="spellStart"/>
      <w:r w:rsidRPr="000E437C">
        <w:rPr>
          <w:b/>
          <w:bCs/>
          <w:lang w:val="tr-TR"/>
        </w:rPr>
        <w:t>Panels</w:t>
      </w:r>
      <w:proofErr w:type="spellEnd"/>
      <w:r w:rsidRPr="000E437C">
        <w:rPr>
          <w:b/>
          <w:bCs/>
          <w:lang w:val="tr-TR"/>
        </w:rPr>
        <w:t xml:space="preserve"> (</w:t>
      </w:r>
      <w:proofErr w:type="spellStart"/>
      <w:r w:rsidRPr="000E437C">
        <w:rPr>
          <w:b/>
          <w:bCs/>
          <w:lang w:val="tr-TR"/>
        </w:rPr>
        <w:t>JPanel</w:t>
      </w:r>
      <w:proofErr w:type="spellEnd"/>
      <w:r w:rsidRPr="000E437C">
        <w:rPr>
          <w:b/>
          <w:bCs/>
          <w:lang w:val="tr-TR"/>
        </w:rPr>
        <w:t>):</w:t>
      </w:r>
    </w:p>
    <w:p w14:paraId="6593A4BA" w14:textId="77777777" w:rsidR="000E437C" w:rsidRPr="000E437C" w:rsidRDefault="000E437C" w:rsidP="000E437C">
      <w:pPr>
        <w:numPr>
          <w:ilvl w:val="1"/>
          <w:numId w:val="30"/>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JPanel</w:t>
      </w:r>
      <w:proofErr w:type="spellEnd"/>
      <w:r w:rsidRPr="000E437C">
        <w:rPr>
          <w:b/>
          <w:bCs/>
          <w:lang w:val="tr-TR"/>
        </w:rPr>
        <w:t xml:space="preserve"> </w:t>
      </w:r>
      <w:proofErr w:type="spellStart"/>
      <w:r w:rsidRPr="000E437C">
        <w:rPr>
          <w:b/>
          <w:bCs/>
          <w:lang w:val="tr-TR"/>
        </w:rPr>
        <w:t>topPanel</w:t>
      </w:r>
      <w:proofErr w:type="spellEnd"/>
      <w:r w:rsidRPr="000E437C">
        <w:rPr>
          <w:b/>
          <w:bCs/>
          <w:lang w:val="tr-TR"/>
        </w:rPr>
        <w:t>;</w:t>
      </w:r>
    </w:p>
    <w:p w14:paraId="6C235739" w14:textId="77777777" w:rsidR="000E437C" w:rsidRPr="000E437C" w:rsidRDefault="000E437C" w:rsidP="000E437C">
      <w:pPr>
        <w:numPr>
          <w:ilvl w:val="1"/>
          <w:numId w:val="30"/>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JPanel</w:t>
      </w:r>
      <w:proofErr w:type="spellEnd"/>
      <w:r w:rsidRPr="000E437C">
        <w:rPr>
          <w:b/>
          <w:bCs/>
          <w:lang w:val="tr-TR"/>
        </w:rPr>
        <w:t xml:space="preserve"> </w:t>
      </w:r>
      <w:proofErr w:type="spellStart"/>
      <w:r w:rsidRPr="000E437C">
        <w:rPr>
          <w:b/>
          <w:bCs/>
          <w:lang w:val="tr-TR"/>
        </w:rPr>
        <w:t>bottomPanel</w:t>
      </w:r>
      <w:proofErr w:type="spellEnd"/>
      <w:r w:rsidRPr="000E437C">
        <w:rPr>
          <w:b/>
          <w:bCs/>
          <w:lang w:val="tr-TR"/>
        </w:rPr>
        <w:t>;</w:t>
      </w:r>
    </w:p>
    <w:p w14:paraId="22D615E0" w14:textId="77777777" w:rsidR="000E437C" w:rsidRPr="000E437C" w:rsidRDefault="000E437C" w:rsidP="000E437C">
      <w:pPr>
        <w:numPr>
          <w:ilvl w:val="0"/>
          <w:numId w:val="30"/>
        </w:numPr>
        <w:rPr>
          <w:lang w:val="tr-TR"/>
        </w:rPr>
      </w:pPr>
      <w:proofErr w:type="spellStart"/>
      <w:r w:rsidRPr="000E437C">
        <w:rPr>
          <w:b/>
          <w:bCs/>
          <w:lang w:val="tr-TR"/>
        </w:rPr>
        <w:t>Buttons</w:t>
      </w:r>
      <w:proofErr w:type="spellEnd"/>
      <w:r w:rsidRPr="000E437C">
        <w:rPr>
          <w:b/>
          <w:bCs/>
          <w:lang w:val="tr-TR"/>
        </w:rPr>
        <w:t xml:space="preserve"> (JButton):</w:t>
      </w:r>
    </w:p>
    <w:p w14:paraId="0A120912" w14:textId="77777777" w:rsidR="000E437C" w:rsidRPr="000E437C" w:rsidRDefault="000E437C" w:rsidP="000E437C">
      <w:pPr>
        <w:numPr>
          <w:ilvl w:val="1"/>
          <w:numId w:val="30"/>
        </w:numPr>
        <w:rPr>
          <w:lang w:val="tr-TR"/>
        </w:rPr>
      </w:pPr>
      <w:proofErr w:type="spellStart"/>
      <w:proofErr w:type="gramStart"/>
      <w:r w:rsidRPr="000E437C">
        <w:rPr>
          <w:b/>
          <w:bCs/>
          <w:lang w:val="tr-TR"/>
        </w:rPr>
        <w:t>private</w:t>
      </w:r>
      <w:proofErr w:type="spellEnd"/>
      <w:proofErr w:type="gramEnd"/>
      <w:r w:rsidRPr="000E437C">
        <w:rPr>
          <w:b/>
          <w:bCs/>
          <w:lang w:val="tr-TR"/>
        </w:rPr>
        <w:t xml:space="preserve"> JButton </w:t>
      </w:r>
      <w:proofErr w:type="spellStart"/>
      <w:r w:rsidRPr="000E437C">
        <w:rPr>
          <w:b/>
          <w:bCs/>
          <w:lang w:val="tr-TR"/>
        </w:rPr>
        <w:t>btnSubmit</w:t>
      </w:r>
      <w:proofErr w:type="spellEnd"/>
      <w:r w:rsidRPr="000E437C">
        <w:rPr>
          <w:b/>
          <w:bCs/>
          <w:lang w:val="tr-TR"/>
        </w:rPr>
        <w:t>;</w:t>
      </w:r>
    </w:p>
    <w:p w14:paraId="70F2B115" w14:textId="77777777" w:rsidR="000E437C" w:rsidRPr="000E437C" w:rsidRDefault="000E437C" w:rsidP="000E437C">
      <w:pPr>
        <w:numPr>
          <w:ilvl w:val="1"/>
          <w:numId w:val="30"/>
        </w:numPr>
        <w:rPr>
          <w:lang w:val="tr-TR"/>
        </w:rPr>
      </w:pPr>
      <w:proofErr w:type="spellStart"/>
      <w:proofErr w:type="gramStart"/>
      <w:r w:rsidRPr="000E437C">
        <w:rPr>
          <w:b/>
          <w:bCs/>
          <w:lang w:val="tr-TR"/>
        </w:rPr>
        <w:t>private</w:t>
      </w:r>
      <w:proofErr w:type="spellEnd"/>
      <w:proofErr w:type="gramEnd"/>
      <w:r w:rsidRPr="000E437C">
        <w:rPr>
          <w:b/>
          <w:bCs/>
          <w:lang w:val="tr-TR"/>
        </w:rPr>
        <w:t xml:space="preserve"> JButton </w:t>
      </w:r>
      <w:proofErr w:type="spellStart"/>
      <w:r w:rsidRPr="000E437C">
        <w:rPr>
          <w:b/>
          <w:bCs/>
          <w:lang w:val="tr-TR"/>
        </w:rPr>
        <w:t>btnBackToLogin</w:t>
      </w:r>
      <w:proofErr w:type="spellEnd"/>
      <w:r w:rsidRPr="000E437C">
        <w:rPr>
          <w:b/>
          <w:bCs/>
          <w:lang w:val="tr-TR"/>
        </w:rPr>
        <w:t>;</w:t>
      </w:r>
    </w:p>
    <w:p w14:paraId="29805FA7" w14:textId="77777777" w:rsidR="000E437C" w:rsidRPr="000E437C" w:rsidRDefault="000E437C" w:rsidP="000E437C">
      <w:pPr>
        <w:numPr>
          <w:ilvl w:val="0"/>
          <w:numId w:val="30"/>
        </w:numPr>
        <w:rPr>
          <w:lang w:val="tr-TR"/>
        </w:rPr>
      </w:pPr>
      <w:proofErr w:type="spellStart"/>
      <w:r w:rsidRPr="000E437C">
        <w:rPr>
          <w:b/>
          <w:bCs/>
          <w:lang w:val="tr-TR"/>
        </w:rPr>
        <w:t>Layout</w:t>
      </w:r>
      <w:proofErr w:type="spellEnd"/>
      <w:r w:rsidRPr="000E437C">
        <w:rPr>
          <w:b/>
          <w:bCs/>
          <w:lang w:val="tr-TR"/>
        </w:rPr>
        <w:t xml:space="preserve"> </w:t>
      </w:r>
      <w:proofErr w:type="spellStart"/>
      <w:r w:rsidRPr="000E437C">
        <w:rPr>
          <w:b/>
          <w:bCs/>
          <w:lang w:val="tr-TR"/>
        </w:rPr>
        <w:t>Managers</w:t>
      </w:r>
      <w:proofErr w:type="spellEnd"/>
      <w:r w:rsidRPr="000E437C">
        <w:rPr>
          <w:b/>
          <w:bCs/>
          <w:lang w:val="tr-TR"/>
        </w:rPr>
        <w:t>:</w:t>
      </w:r>
    </w:p>
    <w:p w14:paraId="3CE2483C" w14:textId="77777777" w:rsidR="000E437C" w:rsidRPr="000E437C" w:rsidRDefault="000E437C" w:rsidP="000E437C">
      <w:pPr>
        <w:numPr>
          <w:ilvl w:val="1"/>
          <w:numId w:val="30"/>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GridLayout</w:t>
      </w:r>
      <w:proofErr w:type="spellEnd"/>
      <w:r w:rsidRPr="000E437C">
        <w:rPr>
          <w:b/>
          <w:bCs/>
          <w:lang w:val="tr-TR"/>
        </w:rPr>
        <w:t xml:space="preserve"> </w:t>
      </w:r>
      <w:proofErr w:type="spellStart"/>
      <w:r w:rsidRPr="000E437C">
        <w:rPr>
          <w:b/>
          <w:bCs/>
          <w:lang w:val="tr-TR"/>
        </w:rPr>
        <w:t>frameGridLayout</w:t>
      </w:r>
      <w:proofErr w:type="spellEnd"/>
      <w:r w:rsidRPr="000E437C">
        <w:rPr>
          <w:b/>
          <w:bCs/>
          <w:lang w:val="tr-TR"/>
        </w:rPr>
        <w:t>;</w:t>
      </w:r>
    </w:p>
    <w:p w14:paraId="4FF9F2F9" w14:textId="77777777" w:rsidR="000E437C" w:rsidRPr="000E437C" w:rsidRDefault="000E437C" w:rsidP="000E437C">
      <w:pPr>
        <w:numPr>
          <w:ilvl w:val="1"/>
          <w:numId w:val="30"/>
        </w:numPr>
        <w:rPr>
          <w:lang w:val="tr-TR"/>
        </w:rPr>
      </w:pPr>
      <w:proofErr w:type="spellStart"/>
      <w:proofErr w:type="gramStart"/>
      <w:r w:rsidRPr="000E437C">
        <w:rPr>
          <w:b/>
          <w:bCs/>
          <w:lang w:val="tr-TR"/>
        </w:rPr>
        <w:lastRenderedPageBreak/>
        <w:t>private</w:t>
      </w:r>
      <w:proofErr w:type="spellEnd"/>
      <w:proofErr w:type="gramEnd"/>
      <w:r w:rsidRPr="000E437C">
        <w:rPr>
          <w:b/>
          <w:bCs/>
          <w:lang w:val="tr-TR"/>
        </w:rPr>
        <w:t xml:space="preserve"> </w:t>
      </w:r>
      <w:proofErr w:type="spellStart"/>
      <w:r w:rsidRPr="000E437C">
        <w:rPr>
          <w:b/>
          <w:bCs/>
          <w:lang w:val="tr-TR"/>
        </w:rPr>
        <w:t>GridLayout</w:t>
      </w:r>
      <w:proofErr w:type="spellEnd"/>
      <w:r w:rsidRPr="000E437C">
        <w:rPr>
          <w:b/>
          <w:bCs/>
          <w:lang w:val="tr-TR"/>
        </w:rPr>
        <w:t xml:space="preserve"> </w:t>
      </w:r>
      <w:proofErr w:type="spellStart"/>
      <w:r w:rsidRPr="000E437C">
        <w:rPr>
          <w:b/>
          <w:bCs/>
          <w:lang w:val="tr-TR"/>
        </w:rPr>
        <w:t>topPanelGridLayout</w:t>
      </w:r>
      <w:proofErr w:type="spellEnd"/>
      <w:r w:rsidRPr="000E437C">
        <w:rPr>
          <w:b/>
          <w:bCs/>
          <w:lang w:val="tr-TR"/>
        </w:rPr>
        <w:t>;</w:t>
      </w:r>
    </w:p>
    <w:p w14:paraId="42EB17BE" w14:textId="77777777" w:rsidR="000E437C" w:rsidRPr="000E437C" w:rsidRDefault="000E437C" w:rsidP="000E437C">
      <w:pPr>
        <w:numPr>
          <w:ilvl w:val="1"/>
          <w:numId w:val="30"/>
        </w:numPr>
        <w:rPr>
          <w:lang w:val="tr-TR"/>
        </w:rPr>
      </w:pPr>
      <w:proofErr w:type="spellStart"/>
      <w:proofErr w:type="gramStart"/>
      <w:r w:rsidRPr="000E437C">
        <w:rPr>
          <w:b/>
          <w:bCs/>
          <w:lang w:val="tr-TR"/>
        </w:rPr>
        <w:t>private</w:t>
      </w:r>
      <w:proofErr w:type="spellEnd"/>
      <w:proofErr w:type="gramEnd"/>
      <w:r w:rsidRPr="000E437C">
        <w:rPr>
          <w:b/>
          <w:bCs/>
          <w:lang w:val="tr-TR"/>
        </w:rPr>
        <w:t xml:space="preserve"> </w:t>
      </w:r>
      <w:proofErr w:type="spellStart"/>
      <w:r w:rsidRPr="000E437C">
        <w:rPr>
          <w:b/>
          <w:bCs/>
          <w:lang w:val="tr-TR"/>
        </w:rPr>
        <w:t>FlowLayout</w:t>
      </w:r>
      <w:proofErr w:type="spellEnd"/>
      <w:r w:rsidRPr="000E437C">
        <w:rPr>
          <w:b/>
          <w:bCs/>
          <w:lang w:val="tr-TR"/>
        </w:rPr>
        <w:t xml:space="preserve"> </w:t>
      </w:r>
      <w:proofErr w:type="spellStart"/>
      <w:r w:rsidRPr="000E437C">
        <w:rPr>
          <w:b/>
          <w:bCs/>
          <w:lang w:val="tr-TR"/>
        </w:rPr>
        <w:t>bottomPanelFlowLayout</w:t>
      </w:r>
      <w:proofErr w:type="spellEnd"/>
      <w:r w:rsidRPr="000E437C">
        <w:rPr>
          <w:b/>
          <w:bCs/>
          <w:lang w:val="tr-TR"/>
        </w:rPr>
        <w:t>;</w:t>
      </w:r>
    </w:p>
    <w:p w14:paraId="4FFAB355" w14:textId="77777777" w:rsidR="000E437C" w:rsidRPr="000E437C" w:rsidRDefault="000E437C" w:rsidP="000E437C">
      <w:pPr>
        <w:rPr>
          <w:b/>
          <w:bCs/>
          <w:lang w:val="tr-TR"/>
        </w:rPr>
      </w:pPr>
      <w:proofErr w:type="spellStart"/>
      <w:r w:rsidRPr="000E437C">
        <w:rPr>
          <w:b/>
          <w:bCs/>
          <w:lang w:val="tr-TR"/>
        </w:rPr>
        <w:t>Constructor</w:t>
      </w:r>
      <w:proofErr w:type="spellEnd"/>
    </w:p>
    <w:p w14:paraId="5FBE9F84" w14:textId="77777777" w:rsidR="000E437C" w:rsidRPr="000E437C" w:rsidRDefault="000E437C" w:rsidP="000E437C">
      <w:pPr>
        <w:numPr>
          <w:ilvl w:val="0"/>
          <w:numId w:val="31"/>
        </w:numPr>
        <w:rPr>
          <w:lang w:val="tr-TR"/>
        </w:rPr>
      </w:pPr>
      <w:proofErr w:type="gramStart"/>
      <w:r w:rsidRPr="000E437C">
        <w:rPr>
          <w:b/>
          <w:bCs/>
          <w:lang w:val="tr-TR"/>
        </w:rPr>
        <w:t>SifremiUnuttumSayfasi(</w:t>
      </w:r>
      <w:proofErr w:type="gramEnd"/>
      <w:r w:rsidRPr="000E437C">
        <w:rPr>
          <w:b/>
          <w:bCs/>
          <w:lang w:val="tr-TR"/>
        </w:rPr>
        <w:t xml:space="preserve">GirisSayfasi </w:t>
      </w:r>
      <w:proofErr w:type="spellStart"/>
      <w:r w:rsidRPr="000E437C">
        <w:rPr>
          <w:b/>
          <w:bCs/>
          <w:lang w:val="tr-TR"/>
        </w:rPr>
        <w:t>lp</w:t>
      </w:r>
      <w:proofErr w:type="spellEnd"/>
      <w:r w:rsidRPr="000E437C">
        <w:rPr>
          <w:b/>
          <w:bCs/>
          <w:lang w:val="tr-TR"/>
        </w:rPr>
        <w:t>)</w:t>
      </w:r>
      <w:r w:rsidRPr="000E437C">
        <w:rPr>
          <w:lang w:val="tr-TR"/>
        </w:rPr>
        <w:t xml:space="preserve">: </w:t>
      </w:r>
      <w:proofErr w:type="spellStart"/>
      <w:r w:rsidRPr="000E437C">
        <w:rPr>
          <w:lang w:val="tr-TR"/>
        </w:rPr>
        <w:t>Constructs</w:t>
      </w:r>
      <w:proofErr w:type="spellEnd"/>
      <w:r w:rsidRPr="000E437C">
        <w:rPr>
          <w:lang w:val="tr-TR"/>
        </w:rPr>
        <w:t xml:space="preserve"> the </w:t>
      </w:r>
      <w:proofErr w:type="spellStart"/>
      <w:r w:rsidRPr="000E437C">
        <w:rPr>
          <w:lang w:val="tr-TR"/>
        </w:rPr>
        <w:t>password</w:t>
      </w:r>
      <w:proofErr w:type="spellEnd"/>
      <w:r w:rsidRPr="000E437C">
        <w:rPr>
          <w:lang w:val="tr-TR"/>
        </w:rPr>
        <w:t xml:space="preserve"> </w:t>
      </w:r>
      <w:proofErr w:type="spellStart"/>
      <w:r w:rsidRPr="000E437C">
        <w:rPr>
          <w:lang w:val="tr-TR"/>
        </w:rPr>
        <w:t>recovery</w:t>
      </w:r>
      <w:proofErr w:type="spellEnd"/>
      <w:r w:rsidRPr="000E437C">
        <w:rPr>
          <w:lang w:val="tr-TR"/>
        </w:rPr>
        <w:t xml:space="preserve"> </w:t>
      </w:r>
      <w:proofErr w:type="spellStart"/>
      <w:r w:rsidRPr="000E437C">
        <w:rPr>
          <w:lang w:val="tr-TR"/>
        </w:rPr>
        <w:t>page</w:t>
      </w:r>
      <w:proofErr w:type="spellEnd"/>
      <w:r w:rsidRPr="000E437C">
        <w:rPr>
          <w:lang w:val="tr-TR"/>
        </w:rPr>
        <w:t xml:space="preserve"> (</w:t>
      </w:r>
      <w:r w:rsidRPr="000E437C">
        <w:rPr>
          <w:b/>
          <w:bCs/>
          <w:lang w:val="tr-TR"/>
        </w:rPr>
        <w:t>SifremiUnuttumSayfasi</w:t>
      </w:r>
      <w:r w:rsidRPr="000E437C">
        <w:rPr>
          <w:lang w:val="tr-TR"/>
        </w:rPr>
        <w:t xml:space="preserve">) </w:t>
      </w:r>
      <w:proofErr w:type="spellStart"/>
      <w:r w:rsidRPr="000E437C">
        <w:rPr>
          <w:lang w:val="tr-TR"/>
        </w:rPr>
        <w:t>with</w:t>
      </w:r>
      <w:proofErr w:type="spellEnd"/>
      <w:r w:rsidRPr="000E437C">
        <w:rPr>
          <w:lang w:val="tr-TR"/>
        </w:rPr>
        <w:t xml:space="preserve"> </w:t>
      </w:r>
      <w:proofErr w:type="spellStart"/>
      <w:r w:rsidRPr="000E437C">
        <w:rPr>
          <w:lang w:val="tr-TR"/>
        </w:rPr>
        <w:t>components</w:t>
      </w:r>
      <w:proofErr w:type="spellEnd"/>
      <w:r w:rsidRPr="000E437C">
        <w:rPr>
          <w:lang w:val="tr-TR"/>
        </w:rPr>
        <w:t xml:space="preserve"> for </w:t>
      </w:r>
      <w:proofErr w:type="spellStart"/>
      <w:r w:rsidRPr="000E437C">
        <w:rPr>
          <w:lang w:val="tr-TR"/>
        </w:rPr>
        <w:t>entering</w:t>
      </w:r>
      <w:proofErr w:type="spellEnd"/>
      <w:r w:rsidRPr="000E437C">
        <w:rPr>
          <w:lang w:val="tr-TR"/>
        </w:rPr>
        <w:t xml:space="preserve"> an </w:t>
      </w:r>
      <w:proofErr w:type="spellStart"/>
      <w:r w:rsidRPr="000E437C">
        <w:rPr>
          <w:lang w:val="tr-TR"/>
        </w:rPr>
        <w:t>email</w:t>
      </w:r>
      <w:proofErr w:type="spellEnd"/>
      <w:r w:rsidRPr="000E437C">
        <w:rPr>
          <w:lang w:val="tr-TR"/>
        </w:rPr>
        <w:t xml:space="preserve"> </w:t>
      </w:r>
      <w:proofErr w:type="spellStart"/>
      <w:r w:rsidRPr="000E437C">
        <w:rPr>
          <w:lang w:val="tr-TR"/>
        </w:rPr>
        <w:t>address</w:t>
      </w:r>
      <w:proofErr w:type="spellEnd"/>
      <w:r w:rsidRPr="000E437C">
        <w:rPr>
          <w:lang w:val="tr-TR"/>
        </w:rPr>
        <w:t xml:space="preserve"> (</w:t>
      </w:r>
      <w:proofErr w:type="spellStart"/>
      <w:r w:rsidRPr="000E437C">
        <w:rPr>
          <w:b/>
          <w:bCs/>
          <w:lang w:val="tr-TR"/>
        </w:rPr>
        <w:t>tfEmail</w:t>
      </w:r>
      <w:proofErr w:type="spellEnd"/>
      <w:r w:rsidRPr="000E437C">
        <w:rPr>
          <w:lang w:val="tr-TR"/>
        </w:rPr>
        <w:t xml:space="preserve">), </w:t>
      </w:r>
      <w:proofErr w:type="spellStart"/>
      <w:r w:rsidRPr="000E437C">
        <w:rPr>
          <w:lang w:val="tr-TR"/>
        </w:rPr>
        <w:t>submitting</w:t>
      </w:r>
      <w:proofErr w:type="spellEnd"/>
      <w:r w:rsidRPr="000E437C">
        <w:rPr>
          <w:lang w:val="tr-TR"/>
        </w:rPr>
        <w:t xml:space="preserve"> the </w:t>
      </w:r>
      <w:proofErr w:type="spellStart"/>
      <w:r w:rsidRPr="000E437C">
        <w:rPr>
          <w:lang w:val="tr-TR"/>
        </w:rPr>
        <w:t>request</w:t>
      </w:r>
      <w:proofErr w:type="spellEnd"/>
      <w:r w:rsidRPr="000E437C">
        <w:rPr>
          <w:lang w:val="tr-TR"/>
        </w:rPr>
        <w:t xml:space="preserve"> (</w:t>
      </w:r>
      <w:proofErr w:type="spellStart"/>
      <w:r w:rsidRPr="000E437C">
        <w:rPr>
          <w:b/>
          <w:bCs/>
          <w:lang w:val="tr-TR"/>
        </w:rPr>
        <w:t>btnSubmit</w:t>
      </w:r>
      <w:proofErr w:type="spellEnd"/>
      <w:r w:rsidRPr="000E437C">
        <w:rPr>
          <w:lang w:val="tr-TR"/>
        </w:rPr>
        <w:t xml:space="preserve">), </w:t>
      </w:r>
      <w:proofErr w:type="spellStart"/>
      <w:r w:rsidRPr="000E437C">
        <w:rPr>
          <w:lang w:val="tr-TR"/>
        </w:rPr>
        <w:t>and</w:t>
      </w:r>
      <w:proofErr w:type="spellEnd"/>
      <w:r w:rsidRPr="000E437C">
        <w:rPr>
          <w:lang w:val="tr-TR"/>
        </w:rPr>
        <w:t xml:space="preserve"> </w:t>
      </w:r>
      <w:proofErr w:type="spellStart"/>
      <w:r w:rsidRPr="000E437C">
        <w:rPr>
          <w:lang w:val="tr-TR"/>
        </w:rPr>
        <w:t>returning</w:t>
      </w:r>
      <w:proofErr w:type="spellEnd"/>
      <w:r w:rsidRPr="000E437C">
        <w:rPr>
          <w:lang w:val="tr-TR"/>
        </w:rPr>
        <w:t xml:space="preserve"> </w:t>
      </w:r>
      <w:proofErr w:type="spellStart"/>
      <w:r w:rsidRPr="000E437C">
        <w:rPr>
          <w:lang w:val="tr-TR"/>
        </w:rPr>
        <w:t>to</w:t>
      </w:r>
      <w:proofErr w:type="spellEnd"/>
      <w:r w:rsidRPr="000E437C">
        <w:rPr>
          <w:lang w:val="tr-TR"/>
        </w:rPr>
        <w:t xml:space="preserve"> the login </w:t>
      </w:r>
      <w:proofErr w:type="spellStart"/>
      <w:r w:rsidRPr="000E437C">
        <w:rPr>
          <w:lang w:val="tr-TR"/>
        </w:rPr>
        <w:t>page</w:t>
      </w:r>
      <w:proofErr w:type="spellEnd"/>
      <w:r w:rsidRPr="000E437C">
        <w:rPr>
          <w:lang w:val="tr-TR"/>
        </w:rPr>
        <w:t xml:space="preserve"> (</w:t>
      </w:r>
      <w:proofErr w:type="spellStart"/>
      <w:r w:rsidRPr="000E437C">
        <w:rPr>
          <w:b/>
          <w:bCs/>
          <w:lang w:val="tr-TR"/>
        </w:rPr>
        <w:t>btnBackToLogin</w:t>
      </w:r>
      <w:proofErr w:type="spellEnd"/>
      <w:r w:rsidRPr="000E437C">
        <w:rPr>
          <w:lang w:val="tr-TR"/>
        </w:rPr>
        <w:t xml:space="preserve">). </w:t>
      </w:r>
      <w:proofErr w:type="spellStart"/>
      <w:r w:rsidRPr="000E437C">
        <w:rPr>
          <w:lang w:val="tr-TR"/>
        </w:rPr>
        <w:t>It</w:t>
      </w:r>
      <w:proofErr w:type="spellEnd"/>
      <w:r w:rsidRPr="000E437C">
        <w:rPr>
          <w:lang w:val="tr-TR"/>
        </w:rPr>
        <w:t xml:space="preserve"> </w:t>
      </w:r>
      <w:proofErr w:type="spellStart"/>
      <w:r w:rsidRPr="000E437C">
        <w:rPr>
          <w:lang w:val="tr-TR"/>
        </w:rPr>
        <w:t>sets</w:t>
      </w:r>
      <w:proofErr w:type="spellEnd"/>
      <w:r w:rsidRPr="000E437C">
        <w:rPr>
          <w:lang w:val="tr-TR"/>
        </w:rPr>
        <w:t xml:space="preserve"> </w:t>
      </w:r>
      <w:proofErr w:type="spellStart"/>
      <w:r w:rsidRPr="000E437C">
        <w:rPr>
          <w:lang w:val="tr-TR"/>
        </w:rPr>
        <w:t>up</w:t>
      </w:r>
      <w:proofErr w:type="spellEnd"/>
      <w:r w:rsidRPr="000E437C">
        <w:rPr>
          <w:lang w:val="tr-TR"/>
        </w:rPr>
        <w:t xml:space="preserve"> </w:t>
      </w:r>
      <w:proofErr w:type="spellStart"/>
      <w:r w:rsidRPr="000E437C">
        <w:rPr>
          <w:lang w:val="tr-TR"/>
        </w:rPr>
        <w:t>event</w:t>
      </w:r>
      <w:proofErr w:type="spellEnd"/>
      <w:r w:rsidRPr="000E437C">
        <w:rPr>
          <w:lang w:val="tr-TR"/>
        </w:rPr>
        <w:t xml:space="preserve"> </w:t>
      </w:r>
      <w:proofErr w:type="spellStart"/>
      <w:r w:rsidRPr="000E437C">
        <w:rPr>
          <w:lang w:val="tr-TR"/>
        </w:rPr>
        <w:t>listeners</w:t>
      </w:r>
      <w:proofErr w:type="spellEnd"/>
      <w:r w:rsidRPr="000E437C">
        <w:rPr>
          <w:lang w:val="tr-TR"/>
        </w:rPr>
        <w:t xml:space="preserve"> for </w:t>
      </w:r>
      <w:proofErr w:type="spellStart"/>
      <w:r w:rsidRPr="000E437C">
        <w:rPr>
          <w:lang w:val="tr-TR"/>
        </w:rPr>
        <w:t>button</w:t>
      </w:r>
      <w:proofErr w:type="spellEnd"/>
      <w:r w:rsidRPr="000E437C">
        <w:rPr>
          <w:lang w:val="tr-TR"/>
        </w:rPr>
        <w:t xml:space="preserve"> </w:t>
      </w:r>
      <w:proofErr w:type="spellStart"/>
      <w:r w:rsidRPr="000E437C">
        <w:rPr>
          <w:lang w:val="tr-TR"/>
        </w:rPr>
        <w:t>clicks</w:t>
      </w:r>
      <w:proofErr w:type="spellEnd"/>
      <w:r w:rsidRPr="000E437C">
        <w:rPr>
          <w:lang w:val="tr-TR"/>
        </w:rPr>
        <w:t xml:space="preserve"> </w:t>
      </w:r>
      <w:proofErr w:type="spellStart"/>
      <w:r w:rsidRPr="000E437C">
        <w:rPr>
          <w:lang w:val="tr-TR"/>
        </w:rPr>
        <w:t>to</w:t>
      </w:r>
      <w:proofErr w:type="spellEnd"/>
      <w:r w:rsidRPr="000E437C">
        <w:rPr>
          <w:lang w:val="tr-TR"/>
        </w:rPr>
        <w:t xml:space="preserve"> </w:t>
      </w:r>
      <w:proofErr w:type="spellStart"/>
      <w:r w:rsidRPr="000E437C">
        <w:rPr>
          <w:lang w:val="tr-TR"/>
        </w:rPr>
        <w:t>handle</w:t>
      </w:r>
      <w:proofErr w:type="spellEnd"/>
      <w:r w:rsidRPr="000E437C">
        <w:rPr>
          <w:lang w:val="tr-TR"/>
        </w:rPr>
        <w:t xml:space="preserve"> </w:t>
      </w:r>
      <w:proofErr w:type="spellStart"/>
      <w:r w:rsidRPr="000E437C">
        <w:rPr>
          <w:lang w:val="tr-TR"/>
        </w:rPr>
        <w:t>password</w:t>
      </w:r>
      <w:proofErr w:type="spellEnd"/>
      <w:r w:rsidRPr="000E437C">
        <w:rPr>
          <w:lang w:val="tr-TR"/>
        </w:rPr>
        <w:t xml:space="preserve"> </w:t>
      </w:r>
      <w:proofErr w:type="spellStart"/>
      <w:r w:rsidRPr="000E437C">
        <w:rPr>
          <w:lang w:val="tr-TR"/>
        </w:rPr>
        <w:t>retrieval</w:t>
      </w:r>
      <w:proofErr w:type="spellEnd"/>
      <w:r w:rsidRPr="000E437C">
        <w:rPr>
          <w:lang w:val="tr-TR"/>
        </w:rPr>
        <w:t xml:space="preserve"> </w:t>
      </w:r>
      <w:proofErr w:type="spellStart"/>
      <w:r w:rsidRPr="000E437C">
        <w:rPr>
          <w:lang w:val="tr-TR"/>
        </w:rPr>
        <w:t>and</w:t>
      </w:r>
      <w:proofErr w:type="spellEnd"/>
      <w:r w:rsidRPr="000E437C">
        <w:rPr>
          <w:lang w:val="tr-TR"/>
        </w:rPr>
        <w:t xml:space="preserve"> </w:t>
      </w:r>
      <w:proofErr w:type="spellStart"/>
      <w:r w:rsidRPr="000E437C">
        <w:rPr>
          <w:lang w:val="tr-TR"/>
        </w:rPr>
        <w:t>navigation</w:t>
      </w:r>
      <w:proofErr w:type="spellEnd"/>
      <w:r w:rsidRPr="000E437C">
        <w:rPr>
          <w:lang w:val="tr-TR"/>
        </w:rPr>
        <w:t xml:space="preserve"> </w:t>
      </w:r>
      <w:proofErr w:type="spellStart"/>
      <w:r w:rsidRPr="000E437C">
        <w:rPr>
          <w:lang w:val="tr-TR"/>
        </w:rPr>
        <w:t>back</w:t>
      </w:r>
      <w:proofErr w:type="spellEnd"/>
      <w:r w:rsidRPr="000E437C">
        <w:rPr>
          <w:lang w:val="tr-TR"/>
        </w:rPr>
        <w:t xml:space="preserve"> </w:t>
      </w:r>
      <w:proofErr w:type="spellStart"/>
      <w:r w:rsidRPr="000E437C">
        <w:rPr>
          <w:lang w:val="tr-TR"/>
        </w:rPr>
        <w:t>to</w:t>
      </w:r>
      <w:proofErr w:type="spellEnd"/>
      <w:r w:rsidRPr="000E437C">
        <w:rPr>
          <w:lang w:val="tr-TR"/>
        </w:rPr>
        <w:t xml:space="preserve"> </w:t>
      </w:r>
      <w:proofErr w:type="gramStart"/>
      <w:r w:rsidRPr="000E437C">
        <w:rPr>
          <w:lang w:val="tr-TR"/>
        </w:rPr>
        <w:t>the</w:t>
      </w:r>
      <w:proofErr w:type="gramEnd"/>
      <w:r w:rsidRPr="000E437C">
        <w:rPr>
          <w:lang w:val="tr-TR"/>
        </w:rPr>
        <w:t xml:space="preserve"> login </w:t>
      </w:r>
      <w:proofErr w:type="spellStart"/>
      <w:r w:rsidRPr="000E437C">
        <w:rPr>
          <w:lang w:val="tr-TR"/>
        </w:rPr>
        <w:t>page</w:t>
      </w:r>
      <w:proofErr w:type="spellEnd"/>
      <w:r w:rsidRPr="000E437C">
        <w:rPr>
          <w:lang w:val="tr-TR"/>
        </w:rPr>
        <w:t>.</w:t>
      </w:r>
    </w:p>
    <w:p w14:paraId="2EFA6A6A" w14:textId="77777777" w:rsidR="000E437C" w:rsidRPr="000E437C" w:rsidRDefault="000E437C" w:rsidP="000E437C">
      <w:pPr>
        <w:rPr>
          <w:b/>
          <w:bCs/>
          <w:lang w:val="tr-TR"/>
        </w:rPr>
      </w:pPr>
      <w:r w:rsidRPr="000E437C">
        <w:rPr>
          <w:b/>
          <w:bCs/>
          <w:lang w:val="tr-TR"/>
        </w:rPr>
        <w:t>Methods</w:t>
      </w:r>
    </w:p>
    <w:p w14:paraId="242E9A4D" w14:textId="64FEBD9A" w:rsidR="000E437C" w:rsidRDefault="000E437C" w:rsidP="00E41556">
      <w:pPr>
        <w:numPr>
          <w:ilvl w:val="0"/>
          <w:numId w:val="32"/>
        </w:numPr>
        <w:rPr>
          <w:lang w:val="tr-TR"/>
        </w:rPr>
      </w:pPr>
      <w:proofErr w:type="spellStart"/>
      <w:proofErr w:type="gramStart"/>
      <w:r w:rsidRPr="000E437C">
        <w:rPr>
          <w:b/>
          <w:bCs/>
          <w:lang w:val="tr-TR"/>
        </w:rPr>
        <w:t>void</w:t>
      </w:r>
      <w:proofErr w:type="spellEnd"/>
      <w:proofErr w:type="gramEnd"/>
      <w:r w:rsidRPr="000E437C">
        <w:rPr>
          <w:b/>
          <w:bCs/>
          <w:lang w:val="tr-TR"/>
        </w:rPr>
        <w:t xml:space="preserve"> </w:t>
      </w:r>
      <w:proofErr w:type="spellStart"/>
      <w:r w:rsidRPr="000E437C">
        <w:rPr>
          <w:b/>
          <w:bCs/>
          <w:lang w:val="tr-TR"/>
        </w:rPr>
        <w:t>actionPerformed</w:t>
      </w:r>
      <w:proofErr w:type="spellEnd"/>
      <w:r w:rsidRPr="000E437C">
        <w:rPr>
          <w:b/>
          <w:bCs/>
          <w:lang w:val="tr-TR"/>
        </w:rPr>
        <w:t>(</w:t>
      </w:r>
      <w:proofErr w:type="spellStart"/>
      <w:r w:rsidRPr="000E437C">
        <w:rPr>
          <w:b/>
          <w:bCs/>
          <w:lang w:val="tr-TR"/>
        </w:rPr>
        <w:t>ActionEvent</w:t>
      </w:r>
      <w:proofErr w:type="spellEnd"/>
      <w:r w:rsidRPr="000E437C">
        <w:rPr>
          <w:b/>
          <w:bCs/>
          <w:lang w:val="tr-TR"/>
        </w:rPr>
        <w:t xml:space="preserve"> </w:t>
      </w:r>
      <w:proofErr w:type="spellStart"/>
      <w:r w:rsidRPr="000E437C">
        <w:rPr>
          <w:b/>
          <w:bCs/>
          <w:lang w:val="tr-TR"/>
        </w:rPr>
        <w:t>evt</w:t>
      </w:r>
      <w:proofErr w:type="spellEnd"/>
      <w:r w:rsidRPr="000E437C">
        <w:rPr>
          <w:b/>
          <w:bCs/>
          <w:lang w:val="tr-TR"/>
        </w:rPr>
        <w:t>)</w:t>
      </w:r>
      <w:r w:rsidRPr="000E437C">
        <w:rPr>
          <w:lang w:val="tr-TR"/>
        </w:rPr>
        <w:t xml:space="preserve">: </w:t>
      </w:r>
      <w:proofErr w:type="spellStart"/>
      <w:r w:rsidRPr="000E437C">
        <w:rPr>
          <w:lang w:val="tr-TR"/>
        </w:rPr>
        <w:t>Event</w:t>
      </w:r>
      <w:proofErr w:type="spellEnd"/>
      <w:r w:rsidRPr="000E437C">
        <w:rPr>
          <w:lang w:val="tr-TR"/>
        </w:rPr>
        <w:t xml:space="preserve"> </w:t>
      </w:r>
      <w:proofErr w:type="spellStart"/>
      <w:r w:rsidRPr="000E437C">
        <w:rPr>
          <w:lang w:val="tr-TR"/>
        </w:rPr>
        <w:t>handler</w:t>
      </w:r>
      <w:proofErr w:type="spellEnd"/>
      <w:r w:rsidRPr="000E437C">
        <w:rPr>
          <w:lang w:val="tr-TR"/>
        </w:rPr>
        <w:t xml:space="preserve"> </w:t>
      </w:r>
      <w:proofErr w:type="spellStart"/>
      <w:r w:rsidRPr="000E437C">
        <w:rPr>
          <w:lang w:val="tr-TR"/>
        </w:rPr>
        <w:t>method</w:t>
      </w:r>
      <w:proofErr w:type="spellEnd"/>
      <w:r w:rsidRPr="000E437C">
        <w:rPr>
          <w:lang w:val="tr-TR"/>
        </w:rPr>
        <w:t xml:space="preserve"> for </w:t>
      </w:r>
      <w:proofErr w:type="spellStart"/>
      <w:r w:rsidRPr="000E437C">
        <w:rPr>
          <w:b/>
          <w:bCs/>
          <w:lang w:val="tr-TR"/>
        </w:rPr>
        <w:t>btnSubmit</w:t>
      </w:r>
      <w:proofErr w:type="spellEnd"/>
      <w:r w:rsidRPr="000E437C">
        <w:rPr>
          <w:lang w:val="tr-TR"/>
        </w:rPr>
        <w:t xml:space="preserve"> </w:t>
      </w:r>
      <w:proofErr w:type="spellStart"/>
      <w:r w:rsidRPr="000E437C">
        <w:rPr>
          <w:lang w:val="tr-TR"/>
        </w:rPr>
        <w:t>that</w:t>
      </w:r>
      <w:proofErr w:type="spellEnd"/>
      <w:r w:rsidRPr="000E437C">
        <w:rPr>
          <w:lang w:val="tr-TR"/>
        </w:rPr>
        <w:t xml:space="preserve"> </w:t>
      </w:r>
      <w:proofErr w:type="spellStart"/>
      <w:r w:rsidRPr="000E437C">
        <w:rPr>
          <w:lang w:val="tr-TR"/>
        </w:rPr>
        <w:t>retrieves</w:t>
      </w:r>
      <w:proofErr w:type="spellEnd"/>
      <w:r w:rsidRPr="000E437C">
        <w:rPr>
          <w:lang w:val="tr-TR"/>
        </w:rPr>
        <w:t xml:space="preserve"> the </w:t>
      </w:r>
      <w:proofErr w:type="spellStart"/>
      <w:r w:rsidRPr="000E437C">
        <w:rPr>
          <w:lang w:val="tr-TR"/>
        </w:rPr>
        <w:t>email</w:t>
      </w:r>
      <w:proofErr w:type="spellEnd"/>
      <w:r w:rsidRPr="000E437C">
        <w:rPr>
          <w:lang w:val="tr-TR"/>
        </w:rPr>
        <w:t xml:space="preserve"> </w:t>
      </w:r>
      <w:proofErr w:type="spellStart"/>
      <w:r w:rsidRPr="000E437C">
        <w:rPr>
          <w:lang w:val="tr-TR"/>
        </w:rPr>
        <w:t>address</w:t>
      </w:r>
      <w:proofErr w:type="spellEnd"/>
      <w:r w:rsidRPr="000E437C">
        <w:rPr>
          <w:lang w:val="tr-TR"/>
        </w:rPr>
        <w:t xml:space="preserve"> </w:t>
      </w:r>
      <w:proofErr w:type="spellStart"/>
      <w:r w:rsidRPr="000E437C">
        <w:rPr>
          <w:lang w:val="tr-TR"/>
        </w:rPr>
        <w:t>entered</w:t>
      </w:r>
      <w:proofErr w:type="spellEnd"/>
      <w:r w:rsidRPr="000E437C">
        <w:rPr>
          <w:lang w:val="tr-TR"/>
        </w:rPr>
        <w:t xml:space="preserve"> (</w:t>
      </w:r>
      <w:proofErr w:type="spellStart"/>
      <w:r w:rsidRPr="000E437C">
        <w:rPr>
          <w:b/>
          <w:bCs/>
          <w:lang w:val="tr-TR"/>
        </w:rPr>
        <w:t>tfEmail.getText</w:t>
      </w:r>
      <w:proofErr w:type="spellEnd"/>
      <w:r w:rsidRPr="000E437C">
        <w:rPr>
          <w:b/>
          <w:bCs/>
          <w:lang w:val="tr-TR"/>
        </w:rPr>
        <w:t>().</w:t>
      </w:r>
      <w:proofErr w:type="spellStart"/>
      <w:r w:rsidRPr="000E437C">
        <w:rPr>
          <w:b/>
          <w:bCs/>
          <w:lang w:val="tr-TR"/>
        </w:rPr>
        <w:t>trim</w:t>
      </w:r>
      <w:proofErr w:type="spellEnd"/>
      <w:r w:rsidRPr="000E437C">
        <w:rPr>
          <w:b/>
          <w:bCs/>
          <w:lang w:val="tr-TR"/>
        </w:rPr>
        <w:t>()</w:t>
      </w:r>
      <w:r w:rsidRPr="000E437C">
        <w:rPr>
          <w:lang w:val="tr-TR"/>
        </w:rPr>
        <w:t xml:space="preserve">), </w:t>
      </w:r>
      <w:proofErr w:type="spellStart"/>
      <w:r w:rsidRPr="000E437C">
        <w:rPr>
          <w:lang w:val="tr-TR"/>
        </w:rPr>
        <w:t>reads</w:t>
      </w:r>
      <w:proofErr w:type="spellEnd"/>
      <w:r w:rsidRPr="000E437C">
        <w:rPr>
          <w:lang w:val="tr-TR"/>
        </w:rPr>
        <w:t xml:space="preserve"> </w:t>
      </w:r>
      <w:proofErr w:type="spellStart"/>
      <w:r w:rsidRPr="000E437C">
        <w:rPr>
          <w:lang w:val="tr-TR"/>
        </w:rPr>
        <w:t>through</w:t>
      </w:r>
      <w:proofErr w:type="spellEnd"/>
      <w:r w:rsidRPr="000E437C">
        <w:rPr>
          <w:lang w:val="tr-TR"/>
        </w:rPr>
        <w:t xml:space="preserve"> </w:t>
      </w:r>
      <w:r w:rsidRPr="000E437C">
        <w:rPr>
          <w:b/>
          <w:bCs/>
          <w:lang w:val="tr-TR"/>
        </w:rPr>
        <w:t>"ziyaretciListesi.txt"</w:t>
      </w:r>
      <w:r w:rsidRPr="000E437C">
        <w:rPr>
          <w:lang w:val="tr-TR"/>
        </w:rPr>
        <w:t xml:space="preserve"> </w:t>
      </w:r>
      <w:proofErr w:type="spellStart"/>
      <w:r w:rsidRPr="000E437C">
        <w:rPr>
          <w:lang w:val="tr-TR"/>
        </w:rPr>
        <w:t>to</w:t>
      </w:r>
      <w:proofErr w:type="spellEnd"/>
      <w:r w:rsidRPr="000E437C">
        <w:rPr>
          <w:lang w:val="tr-TR"/>
        </w:rPr>
        <w:t xml:space="preserve"> </w:t>
      </w:r>
      <w:proofErr w:type="spellStart"/>
      <w:r w:rsidRPr="000E437C">
        <w:rPr>
          <w:lang w:val="tr-TR"/>
        </w:rPr>
        <w:t>find</w:t>
      </w:r>
      <w:proofErr w:type="spellEnd"/>
      <w:r w:rsidRPr="000E437C">
        <w:rPr>
          <w:lang w:val="tr-TR"/>
        </w:rPr>
        <w:t xml:space="preserve"> a </w:t>
      </w:r>
      <w:proofErr w:type="spellStart"/>
      <w:r w:rsidRPr="000E437C">
        <w:rPr>
          <w:lang w:val="tr-TR"/>
        </w:rPr>
        <w:t>matching</w:t>
      </w:r>
      <w:proofErr w:type="spellEnd"/>
      <w:r w:rsidRPr="000E437C">
        <w:rPr>
          <w:lang w:val="tr-TR"/>
        </w:rPr>
        <w:t xml:space="preserve"> </w:t>
      </w:r>
      <w:proofErr w:type="spellStart"/>
      <w:r w:rsidRPr="000E437C">
        <w:rPr>
          <w:lang w:val="tr-TR"/>
        </w:rPr>
        <w:t>email</w:t>
      </w:r>
      <w:proofErr w:type="spellEnd"/>
      <w:r w:rsidRPr="000E437C">
        <w:rPr>
          <w:lang w:val="tr-TR"/>
        </w:rPr>
        <w:t xml:space="preserve"> </w:t>
      </w:r>
      <w:proofErr w:type="spellStart"/>
      <w:r w:rsidRPr="000E437C">
        <w:rPr>
          <w:lang w:val="tr-TR"/>
        </w:rPr>
        <w:t>address</w:t>
      </w:r>
      <w:proofErr w:type="spellEnd"/>
      <w:r w:rsidRPr="000E437C">
        <w:rPr>
          <w:lang w:val="tr-TR"/>
        </w:rPr>
        <w:t xml:space="preserve">, </w:t>
      </w:r>
      <w:proofErr w:type="spellStart"/>
      <w:r w:rsidRPr="000E437C">
        <w:rPr>
          <w:lang w:val="tr-TR"/>
        </w:rPr>
        <w:t>and</w:t>
      </w:r>
      <w:proofErr w:type="spellEnd"/>
      <w:r w:rsidRPr="000E437C">
        <w:rPr>
          <w:lang w:val="tr-TR"/>
        </w:rPr>
        <w:t xml:space="preserve"> </w:t>
      </w:r>
      <w:proofErr w:type="spellStart"/>
      <w:r w:rsidRPr="000E437C">
        <w:rPr>
          <w:lang w:val="tr-TR"/>
        </w:rPr>
        <w:t>displays</w:t>
      </w:r>
      <w:proofErr w:type="spellEnd"/>
      <w:r w:rsidRPr="000E437C">
        <w:rPr>
          <w:lang w:val="tr-TR"/>
        </w:rPr>
        <w:t xml:space="preserve"> the </w:t>
      </w:r>
      <w:proofErr w:type="spellStart"/>
      <w:r w:rsidRPr="000E437C">
        <w:rPr>
          <w:lang w:val="tr-TR"/>
        </w:rPr>
        <w:t>corresponding</w:t>
      </w:r>
      <w:proofErr w:type="spellEnd"/>
      <w:r w:rsidRPr="000E437C">
        <w:rPr>
          <w:lang w:val="tr-TR"/>
        </w:rPr>
        <w:t xml:space="preserve"> </w:t>
      </w:r>
      <w:proofErr w:type="spellStart"/>
      <w:r w:rsidRPr="000E437C">
        <w:rPr>
          <w:lang w:val="tr-TR"/>
        </w:rPr>
        <w:t>username</w:t>
      </w:r>
      <w:proofErr w:type="spellEnd"/>
      <w:r w:rsidRPr="000E437C">
        <w:rPr>
          <w:lang w:val="tr-TR"/>
        </w:rPr>
        <w:t xml:space="preserve"> </w:t>
      </w:r>
      <w:proofErr w:type="spellStart"/>
      <w:r w:rsidRPr="000E437C">
        <w:rPr>
          <w:lang w:val="tr-TR"/>
        </w:rPr>
        <w:t>and</w:t>
      </w:r>
      <w:proofErr w:type="spellEnd"/>
      <w:r w:rsidRPr="000E437C">
        <w:rPr>
          <w:lang w:val="tr-TR"/>
        </w:rPr>
        <w:t xml:space="preserve"> </w:t>
      </w:r>
      <w:proofErr w:type="spellStart"/>
      <w:r w:rsidRPr="000E437C">
        <w:rPr>
          <w:lang w:val="tr-TR"/>
        </w:rPr>
        <w:t>password</w:t>
      </w:r>
      <w:proofErr w:type="spellEnd"/>
      <w:r w:rsidRPr="000E437C">
        <w:rPr>
          <w:lang w:val="tr-TR"/>
        </w:rPr>
        <w:t xml:space="preserve"> </w:t>
      </w:r>
      <w:proofErr w:type="spellStart"/>
      <w:r w:rsidRPr="000E437C">
        <w:rPr>
          <w:lang w:val="tr-TR"/>
        </w:rPr>
        <w:t>if</w:t>
      </w:r>
      <w:proofErr w:type="spellEnd"/>
      <w:r w:rsidRPr="000E437C">
        <w:rPr>
          <w:lang w:val="tr-TR"/>
        </w:rPr>
        <w:t xml:space="preserve"> </w:t>
      </w:r>
      <w:proofErr w:type="spellStart"/>
      <w:r w:rsidRPr="000E437C">
        <w:rPr>
          <w:lang w:val="tr-TR"/>
        </w:rPr>
        <w:t>found</w:t>
      </w:r>
      <w:proofErr w:type="spellEnd"/>
      <w:r w:rsidRPr="000E437C">
        <w:rPr>
          <w:lang w:val="tr-TR"/>
        </w:rPr>
        <w:t xml:space="preserve">. </w:t>
      </w:r>
      <w:proofErr w:type="spellStart"/>
      <w:r w:rsidRPr="000E437C">
        <w:rPr>
          <w:lang w:val="tr-TR"/>
        </w:rPr>
        <w:t>It</w:t>
      </w:r>
      <w:proofErr w:type="spellEnd"/>
      <w:r w:rsidRPr="000E437C">
        <w:rPr>
          <w:lang w:val="tr-TR"/>
        </w:rPr>
        <w:t xml:space="preserve"> </w:t>
      </w:r>
      <w:proofErr w:type="spellStart"/>
      <w:r w:rsidRPr="000E437C">
        <w:rPr>
          <w:lang w:val="tr-TR"/>
        </w:rPr>
        <w:t>shows</w:t>
      </w:r>
      <w:proofErr w:type="spellEnd"/>
      <w:r w:rsidRPr="000E437C">
        <w:rPr>
          <w:lang w:val="tr-TR"/>
        </w:rPr>
        <w:t xml:space="preserve"> </w:t>
      </w:r>
      <w:proofErr w:type="spellStart"/>
      <w:r w:rsidRPr="000E437C">
        <w:rPr>
          <w:lang w:val="tr-TR"/>
        </w:rPr>
        <w:t>appropriate</w:t>
      </w:r>
      <w:proofErr w:type="spellEnd"/>
      <w:r w:rsidRPr="000E437C">
        <w:rPr>
          <w:lang w:val="tr-TR"/>
        </w:rPr>
        <w:t xml:space="preserve"> </w:t>
      </w:r>
      <w:proofErr w:type="spellStart"/>
      <w:r w:rsidRPr="000E437C">
        <w:rPr>
          <w:lang w:val="tr-TR"/>
        </w:rPr>
        <w:t>error</w:t>
      </w:r>
      <w:proofErr w:type="spellEnd"/>
      <w:r w:rsidRPr="000E437C">
        <w:rPr>
          <w:lang w:val="tr-TR"/>
        </w:rPr>
        <w:t xml:space="preserve"> </w:t>
      </w:r>
      <w:proofErr w:type="spellStart"/>
      <w:r w:rsidRPr="000E437C">
        <w:rPr>
          <w:lang w:val="tr-TR"/>
        </w:rPr>
        <w:t>messages</w:t>
      </w:r>
      <w:proofErr w:type="spellEnd"/>
      <w:r w:rsidRPr="000E437C">
        <w:rPr>
          <w:lang w:val="tr-TR"/>
        </w:rPr>
        <w:t xml:space="preserve"> </w:t>
      </w:r>
      <w:proofErr w:type="spellStart"/>
      <w:r w:rsidRPr="000E437C">
        <w:rPr>
          <w:lang w:val="tr-TR"/>
        </w:rPr>
        <w:t>if</w:t>
      </w:r>
      <w:proofErr w:type="spellEnd"/>
      <w:r w:rsidRPr="000E437C">
        <w:rPr>
          <w:lang w:val="tr-TR"/>
        </w:rPr>
        <w:t xml:space="preserve"> the </w:t>
      </w:r>
      <w:proofErr w:type="spellStart"/>
      <w:r w:rsidRPr="000E437C">
        <w:rPr>
          <w:lang w:val="tr-TR"/>
        </w:rPr>
        <w:t>email</w:t>
      </w:r>
      <w:proofErr w:type="spellEnd"/>
      <w:r w:rsidRPr="000E437C">
        <w:rPr>
          <w:lang w:val="tr-TR"/>
        </w:rPr>
        <w:t xml:space="preserve"> is not </w:t>
      </w:r>
      <w:proofErr w:type="spellStart"/>
      <w:r w:rsidRPr="000E437C">
        <w:rPr>
          <w:lang w:val="tr-TR"/>
        </w:rPr>
        <w:t>found</w:t>
      </w:r>
      <w:proofErr w:type="spellEnd"/>
      <w:r w:rsidRPr="000E437C">
        <w:rPr>
          <w:lang w:val="tr-TR"/>
        </w:rPr>
        <w:t xml:space="preserve"> </w:t>
      </w:r>
      <w:proofErr w:type="spellStart"/>
      <w:r w:rsidRPr="000E437C">
        <w:rPr>
          <w:lang w:val="tr-TR"/>
        </w:rPr>
        <w:t>or</w:t>
      </w:r>
      <w:proofErr w:type="spellEnd"/>
      <w:r w:rsidRPr="000E437C">
        <w:rPr>
          <w:lang w:val="tr-TR"/>
        </w:rPr>
        <w:t xml:space="preserve"> </w:t>
      </w:r>
      <w:proofErr w:type="spellStart"/>
      <w:r w:rsidRPr="000E437C">
        <w:rPr>
          <w:lang w:val="tr-TR"/>
        </w:rPr>
        <w:t>if</w:t>
      </w:r>
      <w:proofErr w:type="spellEnd"/>
      <w:r w:rsidRPr="000E437C">
        <w:rPr>
          <w:lang w:val="tr-TR"/>
        </w:rPr>
        <w:t xml:space="preserve"> </w:t>
      </w:r>
      <w:proofErr w:type="spellStart"/>
      <w:r w:rsidRPr="000E437C">
        <w:rPr>
          <w:lang w:val="tr-TR"/>
        </w:rPr>
        <w:t>there</w:t>
      </w:r>
      <w:proofErr w:type="spellEnd"/>
      <w:r w:rsidRPr="000E437C">
        <w:rPr>
          <w:lang w:val="tr-TR"/>
        </w:rPr>
        <w:t xml:space="preserve"> </w:t>
      </w:r>
      <w:proofErr w:type="spellStart"/>
      <w:r w:rsidRPr="000E437C">
        <w:rPr>
          <w:lang w:val="tr-TR"/>
        </w:rPr>
        <w:t>are</w:t>
      </w:r>
      <w:proofErr w:type="spellEnd"/>
      <w:r w:rsidRPr="000E437C">
        <w:rPr>
          <w:lang w:val="tr-TR"/>
        </w:rPr>
        <w:t xml:space="preserve"> file </w:t>
      </w:r>
      <w:proofErr w:type="spellStart"/>
      <w:r w:rsidRPr="000E437C">
        <w:rPr>
          <w:lang w:val="tr-TR"/>
        </w:rPr>
        <w:t>reading</w:t>
      </w:r>
      <w:proofErr w:type="spellEnd"/>
      <w:r w:rsidRPr="000E437C">
        <w:rPr>
          <w:lang w:val="tr-TR"/>
        </w:rPr>
        <w:t xml:space="preserve"> </w:t>
      </w:r>
      <w:proofErr w:type="spellStart"/>
      <w:r w:rsidRPr="000E437C">
        <w:rPr>
          <w:lang w:val="tr-TR"/>
        </w:rPr>
        <w:t>errors</w:t>
      </w:r>
      <w:proofErr w:type="spellEnd"/>
      <w:r w:rsidRPr="000E437C">
        <w:rPr>
          <w:lang w:val="tr-TR"/>
        </w:rPr>
        <w:t>.</w:t>
      </w:r>
    </w:p>
    <w:p w14:paraId="300DC1DF" w14:textId="77777777" w:rsidR="00E41556" w:rsidRPr="00E41556" w:rsidRDefault="00E41556" w:rsidP="00E41556">
      <w:pPr>
        <w:ind w:left="720"/>
        <w:rPr>
          <w:lang w:val="tr-TR"/>
        </w:rPr>
      </w:pPr>
    </w:p>
    <w:p w14:paraId="424BC010" w14:textId="4CBDA4B3" w:rsidR="000E437C" w:rsidRDefault="000E437C" w:rsidP="00E41556">
      <w:pPr>
        <w:rPr>
          <w:b/>
          <w:bCs/>
          <w:u w:val="single"/>
          <w:lang w:val="tr-TR"/>
        </w:rPr>
      </w:pPr>
      <w:r w:rsidRPr="000E437C">
        <w:rPr>
          <w:b/>
          <w:bCs/>
          <w:u w:val="single"/>
          <w:lang w:val="tr-TR"/>
        </w:rPr>
        <w:t>Main:</w:t>
      </w:r>
    </w:p>
    <w:p w14:paraId="3728BB6B" w14:textId="77777777" w:rsidR="000E437C" w:rsidRPr="000E437C" w:rsidRDefault="000E437C" w:rsidP="00E41556">
      <w:pPr>
        <w:rPr>
          <w:b/>
          <w:bCs/>
          <w:lang w:val="tr-TR"/>
        </w:rPr>
      </w:pPr>
      <w:r w:rsidRPr="000E437C">
        <w:rPr>
          <w:b/>
          <w:bCs/>
          <w:lang w:val="tr-TR"/>
        </w:rPr>
        <w:t>Attributes</w:t>
      </w:r>
    </w:p>
    <w:p w14:paraId="30AAC755" w14:textId="77777777" w:rsidR="000E437C" w:rsidRPr="000E437C" w:rsidRDefault="000E437C" w:rsidP="000E437C">
      <w:pPr>
        <w:numPr>
          <w:ilvl w:val="0"/>
          <w:numId w:val="37"/>
        </w:numPr>
        <w:rPr>
          <w:lang w:val="tr-TR"/>
        </w:rPr>
      </w:pPr>
      <w:r w:rsidRPr="000E437C">
        <w:rPr>
          <w:lang w:val="tr-TR"/>
        </w:rPr>
        <w:t xml:space="preserve">No </w:t>
      </w:r>
      <w:proofErr w:type="spellStart"/>
      <w:r w:rsidRPr="000E437C">
        <w:rPr>
          <w:lang w:val="tr-TR"/>
        </w:rPr>
        <w:t>explicit</w:t>
      </w:r>
      <w:proofErr w:type="spellEnd"/>
      <w:r w:rsidRPr="000E437C">
        <w:rPr>
          <w:lang w:val="tr-TR"/>
        </w:rPr>
        <w:t xml:space="preserve"> </w:t>
      </w:r>
      <w:proofErr w:type="spellStart"/>
      <w:r w:rsidRPr="000E437C">
        <w:rPr>
          <w:lang w:val="tr-TR"/>
        </w:rPr>
        <w:t>attributes</w:t>
      </w:r>
      <w:proofErr w:type="spellEnd"/>
      <w:r w:rsidRPr="000E437C">
        <w:rPr>
          <w:lang w:val="tr-TR"/>
        </w:rPr>
        <w:t xml:space="preserve"> </w:t>
      </w:r>
      <w:proofErr w:type="spellStart"/>
      <w:r w:rsidRPr="000E437C">
        <w:rPr>
          <w:lang w:val="tr-TR"/>
        </w:rPr>
        <w:t>are</w:t>
      </w:r>
      <w:proofErr w:type="spellEnd"/>
      <w:r w:rsidRPr="000E437C">
        <w:rPr>
          <w:lang w:val="tr-TR"/>
        </w:rPr>
        <w:t xml:space="preserve"> </w:t>
      </w:r>
      <w:proofErr w:type="spellStart"/>
      <w:r w:rsidRPr="000E437C">
        <w:rPr>
          <w:lang w:val="tr-TR"/>
        </w:rPr>
        <w:t>declared</w:t>
      </w:r>
      <w:proofErr w:type="spellEnd"/>
      <w:r w:rsidRPr="000E437C">
        <w:rPr>
          <w:lang w:val="tr-TR"/>
        </w:rPr>
        <w:t xml:space="preserve"> in the </w:t>
      </w:r>
      <w:r w:rsidRPr="000E437C">
        <w:rPr>
          <w:b/>
          <w:bCs/>
          <w:lang w:val="tr-TR"/>
        </w:rPr>
        <w:t>Main</w:t>
      </w:r>
      <w:r w:rsidRPr="000E437C">
        <w:rPr>
          <w:lang w:val="tr-TR"/>
        </w:rPr>
        <w:t xml:space="preserve"> </w:t>
      </w:r>
      <w:proofErr w:type="spellStart"/>
      <w:r w:rsidRPr="000E437C">
        <w:rPr>
          <w:lang w:val="tr-TR"/>
        </w:rPr>
        <w:t>class</w:t>
      </w:r>
      <w:proofErr w:type="spellEnd"/>
      <w:r w:rsidRPr="000E437C">
        <w:rPr>
          <w:lang w:val="tr-TR"/>
        </w:rPr>
        <w:t>.</w:t>
      </w:r>
    </w:p>
    <w:p w14:paraId="22ADE6BE" w14:textId="77777777" w:rsidR="000E437C" w:rsidRPr="000E437C" w:rsidRDefault="000E437C" w:rsidP="00E41556">
      <w:pPr>
        <w:rPr>
          <w:b/>
          <w:bCs/>
          <w:lang w:val="tr-TR"/>
        </w:rPr>
      </w:pPr>
      <w:r w:rsidRPr="000E437C">
        <w:rPr>
          <w:b/>
          <w:bCs/>
          <w:lang w:val="tr-TR"/>
        </w:rPr>
        <w:t>Methods</w:t>
      </w:r>
    </w:p>
    <w:p w14:paraId="0479B8DB" w14:textId="77777777" w:rsidR="000E437C" w:rsidRPr="000E437C" w:rsidRDefault="000E437C" w:rsidP="000E437C">
      <w:pPr>
        <w:numPr>
          <w:ilvl w:val="0"/>
          <w:numId w:val="38"/>
        </w:numPr>
        <w:rPr>
          <w:lang w:val="tr-TR"/>
        </w:rPr>
      </w:pPr>
      <w:proofErr w:type="gramStart"/>
      <w:r w:rsidRPr="000E437C">
        <w:rPr>
          <w:b/>
          <w:bCs/>
          <w:lang w:val="tr-TR"/>
        </w:rPr>
        <w:t>main(</w:t>
      </w:r>
      <w:proofErr w:type="spellStart"/>
      <w:proofErr w:type="gramEnd"/>
      <w:r w:rsidRPr="000E437C">
        <w:rPr>
          <w:b/>
          <w:bCs/>
          <w:lang w:val="tr-TR"/>
        </w:rPr>
        <w:t>String</w:t>
      </w:r>
      <w:proofErr w:type="spellEnd"/>
      <w:r w:rsidRPr="000E437C">
        <w:rPr>
          <w:b/>
          <w:bCs/>
          <w:lang w:val="tr-TR"/>
        </w:rPr>
        <w:t xml:space="preserve">[] </w:t>
      </w:r>
      <w:proofErr w:type="spellStart"/>
      <w:r w:rsidRPr="000E437C">
        <w:rPr>
          <w:b/>
          <w:bCs/>
          <w:lang w:val="tr-TR"/>
        </w:rPr>
        <w:t>args</w:t>
      </w:r>
      <w:proofErr w:type="spellEnd"/>
      <w:r w:rsidRPr="000E437C">
        <w:rPr>
          <w:b/>
          <w:bCs/>
          <w:lang w:val="tr-TR"/>
        </w:rPr>
        <w:t>)</w:t>
      </w:r>
      <w:r w:rsidRPr="000E437C">
        <w:rPr>
          <w:lang w:val="tr-TR"/>
        </w:rPr>
        <w:t>:</w:t>
      </w:r>
    </w:p>
    <w:p w14:paraId="4CB55504" w14:textId="77777777" w:rsidR="000E437C" w:rsidRPr="000E437C" w:rsidRDefault="000E437C" w:rsidP="000E437C">
      <w:pPr>
        <w:numPr>
          <w:ilvl w:val="1"/>
          <w:numId w:val="38"/>
        </w:numPr>
        <w:rPr>
          <w:lang w:val="tr-TR"/>
        </w:rPr>
      </w:pPr>
      <w:proofErr w:type="spellStart"/>
      <w:r w:rsidRPr="000E437C">
        <w:rPr>
          <w:lang w:val="tr-TR"/>
        </w:rPr>
        <w:t>Entry</w:t>
      </w:r>
      <w:proofErr w:type="spellEnd"/>
      <w:r w:rsidRPr="000E437C">
        <w:rPr>
          <w:lang w:val="tr-TR"/>
        </w:rPr>
        <w:t xml:space="preserve"> </w:t>
      </w:r>
      <w:proofErr w:type="spellStart"/>
      <w:r w:rsidRPr="000E437C">
        <w:rPr>
          <w:lang w:val="tr-TR"/>
        </w:rPr>
        <w:t>point</w:t>
      </w:r>
      <w:proofErr w:type="spellEnd"/>
      <w:r w:rsidRPr="000E437C">
        <w:rPr>
          <w:lang w:val="tr-TR"/>
        </w:rPr>
        <w:t xml:space="preserve"> of the </w:t>
      </w:r>
      <w:proofErr w:type="spellStart"/>
      <w:r w:rsidRPr="000E437C">
        <w:rPr>
          <w:lang w:val="tr-TR"/>
        </w:rPr>
        <w:t>application</w:t>
      </w:r>
      <w:proofErr w:type="spellEnd"/>
      <w:r w:rsidRPr="000E437C">
        <w:rPr>
          <w:lang w:val="tr-TR"/>
        </w:rPr>
        <w:t xml:space="preserve">. </w:t>
      </w:r>
      <w:proofErr w:type="spellStart"/>
      <w:r w:rsidRPr="000E437C">
        <w:rPr>
          <w:lang w:val="tr-TR"/>
        </w:rPr>
        <w:t>It</w:t>
      </w:r>
      <w:proofErr w:type="spellEnd"/>
      <w:r w:rsidRPr="000E437C">
        <w:rPr>
          <w:lang w:val="tr-TR"/>
        </w:rPr>
        <w:t xml:space="preserve"> </w:t>
      </w:r>
      <w:proofErr w:type="spellStart"/>
      <w:r w:rsidRPr="000E437C">
        <w:rPr>
          <w:lang w:val="tr-TR"/>
        </w:rPr>
        <w:t>schedules</w:t>
      </w:r>
      <w:proofErr w:type="spellEnd"/>
      <w:r w:rsidRPr="000E437C">
        <w:rPr>
          <w:lang w:val="tr-TR"/>
        </w:rPr>
        <w:t xml:space="preserve"> the </w:t>
      </w:r>
      <w:proofErr w:type="spellStart"/>
      <w:r w:rsidRPr="000E437C">
        <w:rPr>
          <w:lang w:val="tr-TR"/>
        </w:rPr>
        <w:t>creation</w:t>
      </w:r>
      <w:proofErr w:type="spellEnd"/>
      <w:r w:rsidRPr="000E437C">
        <w:rPr>
          <w:lang w:val="tr-TR"/>
        </w:rPr>
        <w:t xml:space="preserve"> of a </w:t>
      </w:r>
      <w:proofErr w:type="spellStart"/>
      <w:r w:rsidRPr="000E437C">
        <w:rPr>
          <w:lang w:val="tr-TR"/>
        </w:rPr>
        <w:t>new</w:t>
      </w:r>
      <w:proofErr w:type="spellEnd"/>
      <w:r w:rsidRPr="000E437C">
        <w:rPr>
          <w:lang w:val="tr-TR"/>
        </w:rPr>
        <w:t xml:space="preserve"> </w:t>
      </w:r>
      <w:r w:rsidRPr="000E437C">
        <w:rPr>
          <w:b/>
          <w:bCs/>
          <w:lang w:val="tr-TR"/>
        </w:rPr>
        <w:t>AnaMenu</w:t>
      </w:r>
      <w:r w:rsidRPr="000E437C">
        <w:rPr>
          <w:lang w:val="tr-TR"/>
        </w:rPr>
        <w:t xml:space="preserve"> </w:t>
      </w:r>
      <w:proofErr w:type="spellStart"/>
      <w:r w:rsidRPr="000E437C">
        <w:rPr>
          <w:lang w:val="tr-TR"/>
        </w:rPr>
        <w:t>instance</w:t>
      </w:r>
      <w:proofErr w:type="spellEnd"/>
      <w:r w:rsidRPr="000E437C">
        <w:rPr>
          <w:lang w:val="tr-TR"/>
        </w:rPr>
        <w:t xml:space="preserve"> </w:t>
      </w:r>
      <w:proofErr w:type="spellStart"/>
      <w:r w:rsidRPr="000E437C">
        <w:rPr>
          <w:lang w:val="tr-TR"/>
        </w:rPr>
        <w:t>using</w:t>
      </w:r>
      <w:proofErr w:type="spellEnd"/>
      <w:r w:rsidRPr="000E437C">
        <w:rPr>
          <w:lang w:val="tr-TR"/>
        </w:rPr>
        <w:t xml:space="preserve"> </w:t>
      </w:r>
      <w:proofErr w:type="spellStart"/>
      <w:r w:rsidRPr="000E437C">
        <w:rPr>
          <w:b/>
          <w:bCs/>
          <w:lang w:val="tr-TR"/>
        </w:rPr>
        <w:t>SwingUtilities.invokeLater</w:t>
      </w:r>
      <w:proofErr w:type="spellEnd"/>
      <w:r w:rsidRPr="000E437C">
        <w:rPr>
          <w:b/>
          <w:bCs/>
          <w:lang w:val="tr-TR"/>
        </w:rPr>
        <w:t>()</w:t>
      </w:r>
      <w:r w:rsidRPr="000E437C">
        <w:rPr>
          <w:lang w:val="tr-TR"/>
        </w:rPr>
        <w:t xml:space="preserve">, </w:t>
      </w:r>
      <w:proofErr w:type="spellStart"/>
      <w:r w:rsidRPr="000E437C">
        <w:rPr>
          <w:lang w:val="tr-TR"/>
        </w:rPr>
        <w:t>ensuring</w:t>
      </w:r>
      <w:proofErr w:type="spellEnd"/>
      <w:r w:rsidRPr="000E437C">
        <w:rPr>
          <w:lang w:val="tr-TR"/>
        </w:rPr>
        <w:t xml:space="preserve"> </w:t>
      </w:r>
      <w:proofErr w:type="spellStart"/>
      <w:r w:rsidRPr="000E437C">
        <w:rPr>
          <w:lang w:val="tr-TR"/>
        </w:rPr>
        <w:t>that</w:t>
      </w:r>
      <w:proofErr w:type="spellEnd"/>
      <w:r w:rsidRPr="000E437C">
        <w:rPr>
          <w:lang w:val="tr-TR"/>
        </w:rPr>
        <w:t xml:space="preserve"> </w:t>
      </w:r>
      <w:proofErr w:type="spellStart"/>
      <w:r w:rsidRPr="000E437C">
        <w:rPr>
          <w:lang w:val="tr-TR"/>
        </w:rPr>
        <w:t>Swing</w:t>
      </w:r>
      <w:proofErr w:type="spellEnd"/>
      <w:r w:rsidRPr="000E437C">
        <w:rPr>
          <w:lang w:val="tr-TR"/>
        </w:rPr>
        <w:t xml:space="preserve"> </w:t>
      </w:r>
      <w:proofErr w:type="spellStart"/>
      <w:r w:rsidRPr="000E437C">
        <w:rPr>
          <w:lang w:val="tr-TR"/>
        </w:rPr>
        <w:t>components</w:t>
      </w:r>
      <w:proofErr w:type="spellEnd"/>
      <w:r w:rsidRPr="000E437C">
        <w:rPr>
          <w:lang w:val="tr-TR"/>
        </w:rPr>
        <w:t xml:space="preserve"> </w:t>
      </w:r>
      <w:proofErr w:type="spellStart"/>
      <w:r w:rsidRPr="000E437C">
        <w:rPr>
          <w:lang w:val="tr-TR"/>
        </w:rPr>
        <w:t>are</w:t>
      </w:r>
      <w:proofErr w:type="spellEnd"/>
      <w:r w:rsidRPr="000E437C">
        <w:rPr>
          <w:lang w:val="tr-TR"/>
        </w:rPr>
        <w:t xml:space="preserve"> </w:t>
      </w:r>
      <w:proofErr w:type="spellStart"/>
      <w:r w:rsidRPr="000E437C">
        <w:rPr>
          <w:lang w:val="tr-TR"/>
        </w:rPr>
        <w:t>initialized</w:t>
      </w:r>
      <w:proofErr w:type="spellEnd"/>
      <w:r w:rsidRPr="000E437C">
        <w:rPr>
          <w:lang w:val="tr-TR"/>
        </w:rPr>
        <w:t xml:space="preserve"> </w:t>
      </w:r>
      <w:proofErr w:type="spellStart"/>
      <w:r w:rsidRPr="000E437C">
        <w:rPr>
          <w:lang w:val="tr-TR"/>
        </w:rPr>
        <w:t>and</w:t>
      </w:r>
      <w:proofErr w:type="spellEnd"/>
      <w:r w:rsidRPr="000E437C">
        <w:rPr>
          <w:lang w:val="tr-TR"/>
        </w:rPr>
        <w:t xml:space="preserve"> </w:t>
      </w:r>
      <w:proofErr w:type="spellStart"/>
      <w:r w:rsidRPr="000E437C">
        <w:rPr>
          <w:lang w:val="tr-TR"/>
        </w:rPr>
        <w:t>updated</w:t>
      </w:r>
      <w:proofErr w:type="spellEnd"/>
      <w:r w:rsidRPr="000E437C">
        <w:rPr>
          <w:lang w:val="tr-TR"/>
        </w:rPr>
        <w:t xml:space="preserve"> on the </w:t>
      </w:r>
      <w:proofErr w:type="spellStart"/>
      <w:r w:rsidRPr="000E437C">
        <w:rPr>
          <w:lang w:val="tr-TR"/>
        </w:rPr>
        <w:t>Event</w:t>
      </w:r>
      <w:proofErr w:type="spellEnd"/>
      <w:r w:rsidRPr="000E437C">
        <w:rPr>
          <w:lang w:val="tr-TR"/>
        </w:rPr>
        <w:t xml:space="preserve"> </w:t>
      </w:r>
      <w:proofErr w:type="spellStart"/>
      <w:r w:rsidRPr="000E437C">
        <w:rPr>
          <w:lang w:val="tr-TR"/>
        </w:rPr>
        <w:t>Dispatch</w:t>
      </w:r>
      <w:proofErr w:type="spellEnd"/>
      <w:r w:rsidRPr="000E437C">
        <w:rPr>
          <w:lang w:val="tr-TR"/>
        </w:rPr>
        <w:t xml:space="preserve"> </w:t>
      </w:r>
      <w:proofErr w:type="spellStart"/>
      <w:r w:rsidRPr="000E437C">
        <w:rPr>
          <w:lang w:val="tr-TR"/>
        </w:rPr>
        <w:t>Thread</w:t>
      </w:r>
      <w:proofErr w:type="spellEnd"/>
      <w:r w:rsidRPr="000E437C">
        <w:rPr>
          <w:lang w:val="tr-TR"/>
        </w:rPr>
        <w:t xml:space="preserve"> (EDT), </w:t>
      </w:r>
      <w:proofErr w:type="spellStart"/>
      <w:r w:rsidRPr="000E437C">
        <w:rPr>
          <w:lang w:val="tr-TR"/>
        </w:rPr>
        <w:t>which</w:t>
      </w:r>
      <w:proofErr w:type="spellEnd"/>
      <w:r w:rsidRPr="000E437C">
        <w:rPr>
          <w:lang w:val="tr-TR"/>
        </w:rPr>
        <w:t xml:space="preserve"> is </w:t>
      </w:r>
      <w:proofErr w:type="spellStart"/>
      <w:r w:rsidRPr="000E437C">
        <w:rPr>
          <w:lang w:val="tr-TR"/>
        </w:rPr>
        <w:t>crucial</w:t>
      </w:r>
      <w:proofErr w:type="spellEnd"/>
      <w:r w:rsidRPr="000E437C">
        <w:rPr>
          <w:lang w:val="tr-TR"/>
        </w:rPr>
        <w:t xml:space="preserve"> for </w:t>
      </w:r>
      <w:proofErr w:type="spellStart"/>
      <w:r w:rsidRPr="000E437C">
        <w:rPr>
          <w:lang w:val="tr-TR"/>
        </w:rPr>
        <w:t>Swing</w:t>
      </w:r>
      <w:proofErr w:type="spellEnd"/>
      <w:r w:rsidRPr="000E437C">
        <w:rPr>
          <w:lang w:val="tr-TR"/>
        </w:rPr>
        <w:t xml:space="preserve"> </w:t>
      </w:r>
      <w:proofErr w:type="spellStart"/>
      <w:r w:rsidRPr="000E437C">
        <w:rPr>
          <w:lang w:val="tr-TR"/>
        </w:rPr>
        <w:t>applications</w:t>
      </w:r>
      <w:proofErr w:type="spellEnd"/>
      <w:r w:rsidRPr="000E437C">
        <w:rPr>
          <w:lang w:val="tr-TR"/>
        </w:rPr>
        <w:t xml:space="preserve"> </w:t>
      </w:r>
      <w:proofErr w:type="spellStart"/>
      <w:r w:rsidRPr="000E437C">
        <w:rPr>
          <w:lang w:val="tr-TR"/>
        </w:rPr>
        <w:t>to</w:t>
      </w:r>
      <w:proofErr w:type="spellEnd"/>
      <w:r w:rsidRPr="000E437C">
        <w:rPr>
          <w:lang w:val="tr-TR"/>
        </w:rPr>
        <w:t xml:space="preserve"> </w:t>
      </w:r>
      <w:proofErr w:type="spellStart"/>
      <w:r w:rsidRPr="000E437C">
        <w:rPr>
          <w:lang w:val="tr-TR"/>
        </w:rPr>
        <w:t>maintain</w:t>
      </w:r>
      <w:proofErr w:type="spellEnd"/>
      <w:r w:rsidRPr="000E437C">
        <w:rPr>
          <w:lang w:val="tr-TR"/>
        </w:rPr>
        <w:t xml:space="preserve"> </w:t>
      </w:r>
      <w:proofErr w:type="spellStart"/>
      <w:r w:rsidRPr="000E437C">
        <w:rPr>
          <w:lang w:val="tr-TR"/>
        </w:rPr>
        <w:t>responsiveness</w:t>
      </w:r>
      <w:proofErr w:type="spellEnd"/>
      <w:r w:rsidRPr="000E437C">
        <w:rPr>
          <w:lang w:val="tr-TR"/>
        </w:rPr>
        <w:t xml:space="preserve"> </w:t>
      </w:r>
      <w:proofErr w:type="spellStart"/>
      <w:r w:rsidRPr="000E437C">
        <w:rPr>
          <w:lang w:val="tr-TR"/>
        </w:rPr>
        <w:t>and</w:t>
      </w:r>
      <w:proofErr w:type="spellEnd"/>
      <w:r w:rsidRPr="000E437C">
        <w:rPr>
          <w:lang w:val="tr-TR"/>
        </w:rPr>
        <w:t xml:space="preserve"> </w:t>
      </w:r>
      <w:proofErr w:type="spellStart"/>
      <w:r w:rsidRPr="000E437C">
        <w:rPr>
          <w:lang w:val="tr-TR"/>
        </w:rPr>
        <w:t>avoid</w:t>
      </w:r>
      <w:proofErr w:type="spellEnd"/>
      <w:r w:rsidRPr="000E437C">
        <w:rPr>
          <w:lang w:val="tr-TR"/>
        </w:rPr>
        <w:t xml:space="preserve"> </w:t>
      </w:r>
      <w:proofErr w:type="spellStart"/>
      <w:r w:rsidRPr="000E437C">
        <w:rPr>
          <w:lang w:val="tr-TR"/>
        </w:rPr>
        <w:t>threading</w:t>
      </w:r>
      <w:proofErr w:type="spellEnd"/>
      <w:r w:rsidRPr="000E437C">
        <w:rPr>
          <w:lang w:val="tr-TR"/>
        </w:rPr>
        <w:t xml:space="preserve"> </w:t>
      </w:r>
      <w:proofErr w:type="spellStart"/>
      <w:r w:rsidRPr="000E437C">
        <w:rPr>
          <w:lang w:val="tr-TR"/>
        </w:rPr>
        <w:t>issues</w:t>
      </w:r>
      <w:proofErr w:type="spellEnd"/>
      <w:r w:rsidRPr="000E437C">
        <w:rPr>
          <w:lang w:val="tr-TR"/>
        </w:rPr>
        <w:t>.</w:t>
      </w:r>
    </w:p>
    <w:p w14:paraId="638B61C7" w14:textId="77777777" w:rsidR="000E437C" w:rsidRPr="000E437C" w:rsidRDefault="000E437C" w:rsidP="00E41556">
      <w:pPr>
        <w:rPr>
          <w:b/>
          <w:bCs/>
          <w:lang w:val="tr-TR"/>
        </w:rPr>
      </w:pPr>
      <w:r w:rsidRPr="000E437C">
        <w:rPr>
          <w:b/>
          <w:bCs/>
          <w:lang w:val="tr-TR"/>
        </w:rPr>
        <w:t>Description</w:t>
      </w:r>
    </w:p>
    <w:p w14:paraId="7532FBA3" w14:textId="77777777" w:rsidR="000E437C" w:rsidRPr="000E437C" w:rsidRDefault="000E437C" w:rsidP="000E437C">
      <w:pPr>
        <w:ind w:left="360"/>
        <w:rPr>
          <w:lang w:val="tr-TR"/>
        </w:rPr>
      </w:pPr>
      <w:r w:rsidRPr="000E437C">
        <w:rPr>
          <w:lang w:val="tr-TR"/>
        </w:rPr>
        <w:t xml:space="preserve">The </w:t>
      </w:r>
      <w:r w:rsidRPr="000E437C">
        <w:rPr>
          <w:b/>
          <w:bCs/>
          <w:lang w:val="tr-TR"/>
        </w:rPr>
        <w:t>Main</w:t>
      </w:r>
      <w:r w:rsidRPr="000E437C">
        <w:rPr>
          <w:lang w:val="tr-TR"/>
        </w:rPr>
        <w:t xml:space="preserve"> </w:t>
      </w:r>
      <w:proofErr w:type="spellStart"/>
      <w:r w:rsidRPr="000E437C">
        <w:rPr>
          <w:lang w:val="tr-TR"/>
        </w:rPr>
        <w:t>class</w:t>
      </w:r>
      <w:proofErr w:type="spellEnd"/>
      <w:r w:rsidRPr="000E437C">
        <w:rPr>
          <w:lang w:val="tr-TR"/>
        </w:rPr>
        <w:t xml:space="preserve"> </w:t>
      </w:r>
      <w:proofErr w:type="spellStart"/>
      <w:r w:rsidRPr="000E437C">
        <w:rPr>
          <w:lang w:val="tr-TR"/>
        </w:rPr>
        <w:t>serves</w:t>
      </w:r>
      <w:proofErr w:type="spellEnd"/>
      <w:r w:rsidRPr="000E437C">
        <w:rPr>
          <w:lang w:val="tr-TR"/>
        </w:rPr>
        <w:t xml:space="preserve"> as the </w:t>
      </w:r>
      <w:proofErr w:type="spellStart"/>
      <w:r w:rsidRPr="000E437C">
        <w:rPr>
          <w:lang w:val="tr-TR"/>
        </w:rPr>
        <w:t>starting</w:t>
      </w:r>
      <w:proofErr w:type="spellEnd"/>
      <w:r w:rsidRPr="000E437C">
        <w:rPr>
          <w:lang w:val="tr-TR"/>
        </w:rPr>
        <w:t xml:space="preserve"> </w:t>
      </w:r>
      <w:proofErr w:type="spellStart"/>
      <w:r w:rsidRPr="000E437C">
        <w:rPr>
          <w:lang w:val="tr-TR"/>
        </w:rPr>
        <w:t>point</w:t>
      </w:r>
      <w:proofErr w:type="spellEnd"/>
      <w:r w:rsidRPr="000E437C">
        <w:rPr>
          <w:lang w:val="tr-TR"/>
        </w:rPr>
        <w:t xml:space="preserve"> (</w:t>
      </w:r>
      <w:r w:rsidRPr="000E437C">
        <w:rPr>
          <w:b/>
          <w:bCs/>
          <w:lang w:val="tr-TR"/>
        </w:rPr>
        <w:t>main</w:t>
      </w:r>
      <w:r w:rsidRPr="000E437C">
        <w:rPr>
          <w:lang w:val="tr-TR"/>
        </w:rPr>
        <w:t xml:space="preserve"> </w:t>
      </w:r>
      <w:proofErr w:type="spellStart"/>
      <w:r w:rsidRPr="000E437C">
        <w:rPr>
          <w:lang w:val="tr-TR"/>
        </w:rPr>
        <w:t>method</w:t>
      </w:r>
      <w:proofErr w:type="spellEnd"/>
      <w:r w:rsidRPr="000E437C">
        <w:rPr>
          <w:lang w:val="tr-TR"/>
        </w:rPr>
        <w:t xml:space="preserve">) for a </w:t>
      </w:r>
      <w:proofErr w:type="spellStart"/>
      <w:r w:rsidRPr="000E437C">
        <w:rPr>
          <w:lang w:val="tr-TR"/>
        </w:rPr>
        <w:t>Swing-based</w:t>
      </w:r>
      <w:proofErr w:type="spellEnd"/>
      <w:r w:rsidRPr="000E437C">
        <w:rPr>
          <w:lang w:val="tr-TR"/>
        </w:rPr>
        <w:t xml:space="preserve"> Java </w:t>
      </w:r>
      <w:proofErr w:type="spellStart"/>
      <w:r w:rsidRPr="000E437C">
        <w:rPr>
          <w:lang w:val="tr-TR"/>
        </w:rPr>
        <w:t>application</w:t>
      </w:r>
      <w:proofErr w:type="spellEnd"/>
      <w:r w:rsidRPr="000E437C">
        <w:rPr>
          <w:lang w:val="tr-TR"/>
        </w:rPr>
        <w:t xml:space="preserve">. </w:t>
      </w:r>
      <w:proofErr w:type="spellStart"/>
      <w:r w:rsidRPr="000E437C">
        <w:rPr>
          <w:lang w:val="tr-TR"/>
        </w:rPr>
        <w:t>It</w:t>
      </w:r>
      <w:proofErr w:type="spellEnd"/>
      <w:r w:rsidRPr="000E437C">
        <w:rPr>
          <w:lang w:val="tr-TR"/>
        </w:rPr>
        <w:t xml:space="preserve"> </w:t>
      </w:r>
      <w:proofErr w:type="spellStart"/>
      <w:r w:rsidRPr="000E437C">
        <w:rPr>
          <w:lang w:val="tr-TR"/>
        </w:rPr>
        <w:t>initializes</w:t>
      </w:r>
      <w:proofErr w:type="spellEnd"/>
      <w:r w:rsidRPr="000E437C">
        <w:rPr>
          <w:lang w:val="tr-TR"/>
        </w:rPr>
        <w:t xml:space="preserve"> the </w:t>
      </w:r>
      <w:proofErr w:type="spellStart"/>
      <w:r w:rsidRPr="000E437C">
        <w:rPr>
          <w:lang w:val="tr-TR"/>
        </w:rPr>
        <w:t>Swing</w:t>
      </w:r>
      <w:proofErr w:type="spellEnd"/>
      <w:r w:rsidRPr="000E437C">
        <w:rPr>
          <w:lang w:val="tr-TR"/>
        </w:rPr>
        <w:t xml:space="preserve"> </w:t>
      </w:r>
      <w:proofErr w:type="spellStart"/>
      <w:r w:rsidRPr="000E437C">
        <w:rPr>
          <w:lang w:val="tr-TR"/>
        </w:rPr>
        <w:t>components</w:t>
      </w:r>
      <w:proofErr w:type="spellEnd"/>
      <w:r w:rsidRPr="000E437C">
        <w:rPr>
          <w:lang w:val="tr-TR"/>
        </w:rPr>
        <w:t xml:space="preserve"> </w:t>
      </w:r>
      <w:proofErr w:type="spellStart"/>
      <w:r w:rsidRPr="000E437C">
        <w:rPr>
          <w:lang w:val="tr-TR"/>
        </w:rPr>
        <w:t>by</w:t>
      </w:r>
      <w:proofErr w:type="spellEnd"/>
      <w:r w:rsidRPr="000E437C">
        <w:rPr>
          <w:lang w:val="tr-TR"/>
        </w:rPr>
        <w:t xml:space="preserve"> </w:t>
      </w:r>
      <w:proofErr w:type="spellStart"/>
      <w:r w:rsidRPr="000E437C">
        <w:rPr>
          <w:lang w:val="tr-TR"/>
        </w:rPr>
        <w:t>invoking</w:t>
      </w:r>
      <w:proofErr w:type="spellEnd"/>
      <w:r w:rsidRPr="000E437C">
        <w:rPr>
          <w:lang w:val="tr-TR"/>
        </w:rPr>
        <w:t xml:space="preserve"> </w:t>
      </w:r>
      <w:proofErr w:type="spellStart"/>
      <w:r w:rsidRPr="000E437C">
        <w:rPr>
          <w:b/>
          <w:bCs/>
          <w:lang w:val="tr-TR"/>
        </w:rPr>
        <w:t>SwingUtilities.invokeLater</w:t>
      </w:r>
      <w:proofErr w:type="spellEnd"/>
      <w:r w:rsidRPr="000E437C">
        <w:rPr>
          <w:b/>
          <w:bCs/>
          <w:lang w:val="tr-TR"/>
        </w:rPr>
        <w:t>()</w:t>
      </w:r>
      <w:r w:rsidRPr="000E437C">
        <w:rPr>
          <w:lang w:val="tr-TR"/>
        </w:rPr>
        <w:t xml:space="preserve"> </w:t>
      </w:r>
      <w:proofErr w:type="spellStart"/>
      <w:r w:rsidRPr="000E437C">
        <w:rPr>
          <w:lang w:val="tr-TR"/>
        </w:rPr>
        <w:t>with</w:t>
      </w:r>
      <w:proofErr w:type="spellEnd"/>
      <w:r w:rsidRPr="000E437C">
        <w:rPr>
          <w:lang w:val="tr-TR"/>
        </w:rPr>
        <w:t xml:space="preserve"> an </w:t>
      </w:r>
      <w:proofErr w:type="spellStart"/>
      <w:r w:rsidRPr="000E437C">
        <w:rPr>
          <w:lang w:val="tr-TR"/>
        </w:rPr>
        <w:t>anonymous</w:t>
      </w:r>
      <w:proofErr w:type="spellEnd"/>
      <w:r w:rsidRPr="000E437C">
        <w:rPr>
          <w:lang w:val="tr-TR"/>
        </w:rPr>
        <w:t xml:space="preserve"> </w:t>
      </w:r>
      <w:proofErr w:type="spellStart"/>
      <w:r w:rsidRPr="000E437C">
        <w:rPr>
          <w:b/>
          <w:bCs/>
          <w:lang w:val="tr-TR"/>
        </w:rPr>
        <w:t>Runnable</w:t>
      </w:r>
      <w:proofErr w:type="spellEnd"/>
      <w:r w:rsidRPr="000E437C">
        <w:rPr>
          <w:lang w:val="tr-TR"/>
        </w:rPr>
        <w:t xml:space="preserve"> </w:t>
      </w:r>
      <w:proofErr w:type="spellStart"/>
      <w:r w:rsidRPr="000E437C">
        <w:rPr>
          <w:lang w:val="tr-TR"/>
        </w:rPr>
        <w:t>object</w:t>
      </w:r>
      <w:proofErr w:type="spellEnd"/>
      <w:r w:rsidRPr="000E437C">
        <w:rPr>
          <w:lang w:val="tr-TR"/>
        </w:rPr>
        <w:t xml:space="preserve"> </w:t>
      </w:r>
      <w:proofErr w:type="spellStart"/>
      <w:r w:rsidRPr="000E437C">
        <w:rPr>
          <w:lang w:val="tr-TR"/>
        </w:rPr>
        <w:t>that</w:t>
      </w:r>
      <w:proofErr w:type="spellEnd"/>
      <w:r w:rsidRPr="000E437C">
        <w:rPr>
          <w:lang w:val="tr-TR"/>
        </w:rPr>
        <w:t xml:space="preserve"> </w:t>
      </w:r>
      <w:proofErr w:type="spellStart"/>
      <w:r w:rsidRPr="000E437C">
        <w:rPr>
          <w:lang w:val="tr-TR"/>
        </w:rPr>
        <w:t>creates</w:t>
      </w:r>
      <w:proofErr w:type="spellEnd"/>
      <w:r w:rsidRPr="000E437C">
        <w:rPr>
          <w:lang w:val="tr-TR"/>
        </w:rPr>
        <w:t xml:space="preserve"> an </w:t>
      </w:r>
      <w:proofErr w:type="spellStart"/>
      <w:r w:rsidRPr="000E437C">
        <w:rPr>
          <w:lang w:val="tr-TR"/>
        </w:rPr>
        <w:t>instance</w:t>
      </w:r>
      <w:proofErr w:type="spellEnd"/>
      <w:r w:rsidRPr="000E437C">
        <w:rPr>
          <w:lang w:val="tr-TR"/>
        </w:rPr>
        <w:t xml:space="preserve"> of </w:t>
      </w:r>
      <w:r w:rsidRPr="000E437C">
        <w:rPr>
          <w:b/>
          <w:bCs/>
          <w:lang w:val="tr-TR"/>
        </w:rPr>
        <w:t>AnaMenu</w:t>
      </w:r>
      <w:r w:rsidRPr="000E437C">
        <w:rPr>
          <w:lang w:val="tr-TR"/>
        </w:rPr>
        <w:t>.</w:t>
      </w:r>
    </w:p>
    <w:p w14:paraId="24D6103B" w14:textId="499DCF7F" w:rsidR="00F470D8" w:rsidRDefault="00F470D8">
      <w:pPr>
        <w:rPr>
          <w:lang w:val="tr-TR"/>
        </w:rPr>
      </w:pPr>
    </w:p>
    <w:p w14:paraId="23E7587E" w14:textId="77777777" w:rsidR="00E41556" w:rsidRDefault="00E41556"/>
    <w:p w14:paraId="674A6BC5" w14:textId="77777777" w:rsidR="00BB23BC" w:rsidRDefault="00BB23BC"/>
    <w:p w14:paraId="2715202C" w14:textId="77777777" w:rsidR="00234B63" w:rsidRDefault="00234B63"/>
    <w:p w14:paraId="24A2FAF6" w14:textId="77777777" w:rsidR="00BB23BC" w:rsidRDefault="00BB23BC"/>
    <w:p w14:paraId="433979B4" w14:textId="77777777" w:rsidR="00F470D8" w:rsidRDefault="00000000">
      <w:pPr>
        <w:pStyle w:val="Balk1"/>
      </w:pPr>
      <w:r>
        <w:lastRenderedPageBreak/>
        <w:t>5. Dynamic Model</w:t>
      </w:r>
    </w:p>
    <w:p w14:paraId="0EFED92B" w14:textId="77777777" w:rsidR="00F470D8" w:rsidRDefault="00000000">
      <w:pPr>
        <w:pStyle w:val="Balk2"/>
      </w:pPr>
      <w:r>
        <w:t>5.1 Scenarios</w:t>
      </w:r>
    </w:p>
    <w:p w14:paraId="464AC83D" w14:textId="3746C5A8" w:rsidR="00C75944" w:rsidRDefault="00000000" w:rsidP="00C75944">
      <w:r>
        <w:t>- Scenario 1: Customer Reservation</w:t>
      </w:r>
      <w:r>
        <w:br/>
        <w:t xml:space="preserve">  - Steps:</w:t>
      </w:r>
      <w:r>
        <w:br/>
        <w:t xml:space="preserve">    1. Customer logs in.</w:t>
      </w:r>
      <w:r w:rsidR="00EC6C51">
        <w:t xml:space="preserve"> </w:t>
      </w:r>
      <w:r w:rsidR="00C75944">
        <w:t>(Otel Rezervasyon Girişi)</w:t>
      </w:r>
    </w:p>
    <w:p w14:paraId="5231DD56" w14:textId="6E6E8F24" w:rsidR="00E41556" w:rsidRDefault="00C75944" w:rsidP="00C75944">
      <w:r>
        <w:rPr>
          <w:noProof/>
        </w:rPr>
        <w:drawing>
          <wp:inline distT="0" distB="0" distL="0" distR="0" wp14:anchorId="0BDC8BB9" wp14:editId="710C4725">
            <wp:extent cx="3211033" cy="2159939"/>
            <wp:effectExtent l="0" t="0" r="8890" b="0"/>
            <wp:docPr id="1478715305"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6946" cy="2163916"/>
                    </a:xfrm>
                    <a:prstGeom prst="rect">
                      <a:avLst/>
                    </a:prstGeom>
                    <a:noFill/>
                    <a:ln>
                      <a:noFill/>
                    </a:ln>
                  </pic:spPr>
                </pic:pic>
              </a:graphicData>
            </a:graphic>
          </wp:inline>
        </w:drawing>
      </w:r>
    </w:p>
    <w:p w14:paraId="312593E7" w14:textId="77777777" w:rsidR="005824AB" w:rsidRDefault="005824AB" w:rsidP="00C75944"/>
    <w:p w14:paraId="7E7B9F22" w14:textId="77777777" w:rsidR="005824AB" w:rsidRDefault="005824AB" w:rsidP="00C75944"/>
    <w:p w14:paraId="56611531" w14:textId="77777777" w:rsidR="005824AB" w:rsidRDefault="005824AB" w:rsidP="00C75944"/>
    <w:p w14:paraId="1C0B3D47" w14:textId="77777777" w:rsidR="005824AB" w:rsidRDefault="005824AB" w:rsidP="00C75944"/>
    <w:p w14:paraId="04E55D10" w14:textId="64EB32F4" w:rsidR="00C75944" w:rsidRPr="00C75944" w:rsidRDefault="00000000" w:rsidP="00C75944">
      <w:pPr>
        <w:rPr>
          <w:lang w:val="tr-TR"/>
        </w:rPr>
      </w:pPr>
      <w:r>
        <w:t xml:space="preserve"> 2. Navigates to the Reservation Entry screen.</w:t>
      </w:r>
      <w:r w:rsidR="00C75944">
        <w:t xml:space="preserve"> (</w:t>
      </w:r>
      <w:r w:rsidR="00C75944" w:rsidRPr="00C75944">
        <w:rPr>
          <w:lang w:val="en"/>
        </w:rPr>
        <w:t>Customer information is entered</w:t>
      </w:r>
      <w:r w:rsidR="00C75944">
        <w:rPr>
          <w:lang w:val="en"/>
        </w:rPr>
        <w:t>)</w:t>
      </w:r>
    </w:p>
    <w:p w14:paraId="50C3A9AE" w14:textId="77777777" w:rsidR="005824AB" w:rsidRDefault="00C75944" w:rsidP="00C75944">
      <w:r>
        <w:rPr>
          <w:noProof/>
        </w:rPr>
        <w:drawing>
          <wp:inline distT="0" distB="0" distL="0" distR="0" wp14:anchorId="17E3A02C" wp14:editId="040F7B54">
            <wp:extent cx="4733708" cy="1722475"/>
            <wp:effectExtent l="0" t="0" r="0" b="0"/>
            <wp:docPr id="1735071201"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106" cy="1725895"/>
                    </a:xfrm>
                    <a:prstGeom prst="rect">
                      <a:avLst/>
                    </a:prstGeom>
                    <a:noFill/>
                    <a:ln>
                      <a:noFill/>
                    </a:ln>
                  </pic:spPr>
                </pic:pic>
              </a:graphicData>
            </a:graphic>
          </wp:inline>
        </w:drawing>
      </w:r>
    </w:p>
    <w:p w14:paraId="5A08A255" w14:textId="77777777" w:rsidR="005824AB" w:rsidRDefault="00000000" w:rsidP="00C75944">
      <w:r>
        <w:br/>
        <w:t xml:space="preserve">  </w:t>
      </w:r>
    </w:p>
    <w:p w14:paraId="2DB4790B" w14:textId="77777777" w:rsidR="005824AB" w:rsidRDefault="005824AB" w:rsidP="00C75944"/>
    <w:p w14:paraId="21F900D5" w14:textId="77777777" w:rsidR="005824AB" w:rsidRDefault="005824AB" w:rsidP="00C75944"/>
    <w:p w14:paraId="327F4560" w14:textId="77777777" w:rsidR="005824AB" w:rsidRDefault="005824AB" w:rsidP="00C75944"/>
    <w:p w14:paraId="41D4D7A6" w14:textId="015199A0" w:rsidR="00C75944" w:rsidRDefault="00000000" w:rsidP="00C75944">
      <w:r>
        <w:lastRenderedPageBreak/>
        <w:t xml:space="preserve"> 3. Enters reservation details.</w:t>
      </w:r>
      <w:r w:rsidR="00C75944">
        <w:t xml:space="preserve"> </w:t>
      </w:r>
      <w:r w:rsidR="00C75944">
        <w:t>Saves the reservation.</w:t>
      </w:r>
    </w:p>
    <w:p w14:paraId="6F8929BB" w14:textId="7BBF7BE0" w:rsidR="00234B63" w:rsidRDefault="00C75944" w:rsidP="00C75944">
      <w:r>
        <w:rPr>
          <w:noProof/>
        </w:rPr>
        <w:drawing>
          <wp:inline distT="0" distB="0" distL="0" distR="0" wp14:anchorId="1E30608A" wp14:editId="0FF24FBA">
            <wp:extent cx="3657600" cy="3581400"/>
            <wp:effectExtent l="0" t="0" r="0" b="0"/>
            <wp:docPr id="73538438"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581400"/>
                    </a:xfrm>
                    <a:prstGeom prst="rect">
                      <a:avLst/>
                    </a:prstGeom>
                    <a:noFill/>
                    <a:ln>
                      <a:noFill/>
                    </a:ln>
                  </pic:spPr>
                </pic:pic>
              </a:graphicData>
            </a:graphic>
          </wp:inline>
        </w:drawing>
      </w:r>
    </w:p>
    <w:p w14:paraId="2DC361A8" w14:textId="77777777" w:rsidR="00234B63" w:rsidRDefault="00234B63" w:rsidP="00C75944"/>
    <w:p w14:paraId="12FEE33F" w14:textId="77777777" w:rsidR="005824AB" w:rsidRDefault="005824AB" w:rsidP="00C75944"/>
    <w:p w14:paraId="32BBD35C" w14:textId="77777777" w:rsidR="005824AB" w:rsidRDefault="005824AB" w:rsidP="00C75944"/>
    <w:p w14:paraId="14E5C196" w14:textId="5760AC38" w:rsidR="00C75944" w:rsidRDefault="00000000" w:rsidP="00C75944">
      <w:r>
        <w:t>- Scenario 2: Customer Registration</w:t>
      </w:r>
      <w:r>
        <w:br/>
        <w:t xml:space="preserve">  - Steps:</w:t>
      </w:r>
      <w:r>
        <w:br/>
        <w:t xml:space="preserve">    </w:t>
      </w:r>
      <w:r w:rsidR="00C75944">
        <w:t>1</w:t>
      </w:r>
      <w:r>
        <w:t>. Navigates to the Customer Registration screen.</w:t>
      </w:r>
    </w:p>
    <w:p w14:paraId="0017E92F" w14:textId="77777777" w:rsidR="00C75944" w:rsidRDefault="00C75944" w:rsidP="00C75944">
      <w:r>
        <w:rPr>
          <w:noProof/>
        </w:rPr>
        <w:drawing>
          <wp:inline distT="0" distB="0" distL="0" distR="0" wp14:anchorId="5832C190" wp14:editId="5E7AA1AF">
            <wp:extent cx="3638550" cy="1323975"/>
            <wp:effectExtent l="0" t="0" r="0" b="9525"/>
            <wp:docPr id="1196836229"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8550" cy="1323975"/>
                    </a:xfrm>
                    <a:prstGeom prst="rect">
                      <a:avLst/>
                    </a:prstGeom>
                    <a:noFill/>
                    <a:ln>
                      <a:noFill/>
                    </a:ln>
                  </pic:spPr>
                </pic:pic>
              </a:graphicData>
            </a:graphic>
          </wp:inline>
        </w:drawing>
      </w:r>
    </w:p>
    <w:p w14:paraId="30DEEE0D" w14:textId="77777777" w:rsidR="005824AB" w:rsidRDefault="00000000" w:rsidP="00C75944">
      <w:r>
        <w:br/>
        <w:t xml:space="preserve">   </w:t>
      </w:r>
    </w:p>
    <w:p w14:paraId="40DC470A" w14:textId="77777777" w:rsidR="005824AB" w:rsidRDefault="005824AB" w:rsidP="00C75944"/>
    <w:p w14:paraId="542A6A0A" w14:textId="77777777" w:rsidR="005824AB" w:rsidRDefault="005824AB" w:rsidP="00C75944"/>
    <w:p w14:paraId="6F8972B0" w14:textId="3E00D446" w:rsidR="00C75944" w:rsidRDefault="00000000" w:rsidP="00C75944">
      <w:r>
        <w:lastRenderedPageBreak/>
        <w:t xml:space="preserve"> </w:t>
      </w:r>
      <w:r w:rsidR="00C75944">
        <w:t>2</w:t>
      </w:r>
      <w:r>
        <w:t>. Enters customer details</w:t>
      </w:r>
      <w:r w:rsidR="00EC6C51">
        <w:t xml:space="preserve"> and r</w:t>
      </w:r>
      <w:r w:rsidR="00EC6C51">
        <w:t>egisters the customer.</w:t>
      </w:r>
    </w:p>
    <w:p w14:paraId="0BFAE40E" w14:textId="77777777" w:rsidR="005824AB" w:rsidRDefault="00EC6C51" w:rsidP="00C75944">
      <w:r>
        <w:rPr>
          <w:noProof/>
        </w:rPr>
        <w:drawing>
          <wp:inline distT="0" distB="0" distL="0" distR="0" wp14:anchorId="05976F96" wp14:editId="0AA52E84">
            <wp:extent cx="5486400" cy="3048000"/>
            <wp:effectExtent l="0" t="0" r="0" b="0"/>
            <wp:docPr id="1943960371"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048000"/>
                    </a:xfrm>
                    <a:prstGeom prst="rect">
                      <a:avLst/>
                    </a:prstGeom>
                    <a:noFill/>
                    <a:ln>
                      <a:noFill/>
                    </a:ln>
                  </pic:spPr>
                </pic:pic>
              </a:graphicData>
            </a:graphic>
          </wp:inline>
        </w:drawing>
      </w:r>
      <w:r w:rsidR="00000000">
        <w:br/>
      </w:r>
      <w:r w:rsidR="00000000">
        <w:br/>
      </w:r>
    </w:p>
    <w:p w14:paraId="702B8630" w14:textId="7A32DAA5" w:rsidR="00BB23BC" w:rsidRDefault="00000000" w:rsidP="00C75944">
      <w:r>
        <w:t>- Scenario 3: Password Recovery</w:t>
      </w:r>
      <w:r>
        <w:br/>
        <w:t xml:space="preserve">  - Steps:</w:t>
      </w:r>
      <w:r>
        <w:br/>
        <w:t xml:space="preserve">    1. User navigates to the Password Recovery screen.</w:t>
      </w:r>
    </w:p>
    <w:p w14:paraId="6E1AEABF" w14:textId="77777777" w:rsidR="00BB23BC" w:rsidRDefault="00BB23BC" w:rsidP="00C75944">
      <w:r>
        <w:rPr>
          <w:noProof/>
        </w:rPr>
        <w:drawing>
          <wp:inline distT="0" distB="0" distL="0" distR="0" wp14:anchorId="7F31C15E" wp14:editId="14794DC6">
            <wp:extent cx="3636645" cy="1329055"/>
            <wp:effectExtent l="0" t="0" r="1905" b="4445"/>
            <wp:docPr id="1708458065"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6645" cy="1329055"/>
                    </a:xfrm>
                    <a:prstGeom prst="rect">
                      <a:avLst/>
                    </a:prstGeom>
                    <a:noFill/>
                    <a:ln>
                      <a:noFill/>
                    </a:ln>
                  </pic:spPr>
                </pic:pic>
              </a:graphicData>
            </a:graphic>
          </wp:inline>
        </w:drawing>
      </w:r>
    </w:p>
    <w:p w14:paraId="0CE5A505" w14:textId="3CD28F08" w:rsidR="00BB23BC" w:rsidRDefault="00000000" w:rsidP="00C75944">
      <w:r>
        <w:br/>
        <w:t xml:space="preserve">    2. Enters their email address.</w:t>
      </w:r>
      <w:r w:rsidR="00BB23BC">
        <w:t xml:space="preserve"> User can learn username and password.</w:t>
      </w:r>
    </w:p>
    <w:p w14:paraId="6B6CAE7F" w14:textId="77777777" w:rsidR="00BB23BC" w:rsidRDefault="00BB23BC" w:rsidP="00C75944">
      <w:r>
        <w:rPr>
          <w:noProof/>
        </w:rPr>
        <w:drawing>
          <wp:inline distT="0" distB="0" distL="0" distR="0" wp14:anchorId="74D92C64" wp14:editId="204EB32D">
            <wp:extent cx="2711450" cy="1754505"/>
            <wp:effectExtent l="0" t="0" r="0" b="0"/>
            <wp:docPr id="402363700"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1450" cy="1754505"/>
                    </a:xfrm>
                    <a:prstGeom prst="rect">
                      <a:avLst/>
                    </a:prstGeom>
                    <a:noFill/>
                    <a:ln>
                      <a:noFill/>
                    </a:ln>
                  </pic:spPr>
                </pic:pic>
              </a:graphicData>
            </a:graphic>
          </wp:inline>
        </w:drawing>
      </w:r>
    </w:p>
    <w:p w14:paraId="799F2E45" w14:textId="77777777" w:rsidR="00BB23BC" w:rsidRDefault="00BB23BC" w:rsidP="00C75944"/>
    <w:p w14:paraId="24C813CF" w14:textId="77777777" w:rsidR="00BB23BC" w:rsidRDefault="00BB23BC" w:rsidP="00C75944"/>
    <w:p w14:paraId="3DDAC5F9" w14:textId="0CE9BF6C" w:rsidR="00BB23BC" w:rsidRDefault="00BB23BC" w:rsidP="00C75944">
      <w:r>
        <w:t>-Scenario 4: Admin Login</w:t>
      </w:r>
    </w:p>
    <w:p w14:paraId="73747788" w14:textId="02975173" w:rsidR="00BB23BC" w:rsidRDefault="00BB23BC" w:rsidP="00C75944">
      <w:r>
        <w:t xml:space="preserve">  -Steps:</w:t>
      </w:r>
    </w:p>
    <w:p w14:paraId="178FDE52" w14:textId="6A2A5549" w:rsidR="00BB23BC" w:rsidRDefault="00BB23BC" w:rsidP="00C75944">
      <w:r>
        <w:t xml:space="preserve">  1. Admin log in. (Otel Yönetimi Girişi)</w:t>
      </w:r>
    </w:p>
    <w:p w14:paraId="1A6BBA37" w14:textId="01BF478D" w:rsidR="00BB23BC" w:rsidRDefault="00BB23BC" w:rsidP="00C75944">
      <w:r>
        <w:rPr>
          <w:noProof/>
        </w:rPr>
        <w:drawing>
          <wp:inline distT="0" distB="0" distL="0" distR="0" wp14:anchorId="437FD95B" wp14:editId="54C44A76">
            <wp:extent cx="3285461" cy="2216838"/>
            <wp:effectExtent l="0" t="0" r="0" b="0"/>
            <wp:docPr id="1376048484"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0504" cy="2220241"/>
                    </a:xfrm>
                    <a:prstGeom prst="rect">
                      <a:avLst/>
                    </a:prstGeom>
                    <a:noFill/>
                    <a:ln>
                      <a:noFill/>
                    </a:ln>
                  </pic:spPr>
                </pic:pic>
              </a:graphicData>
            </a:graphic>
          </wp:inline>
        </w:drawing>
      </w:r>
    </w:p>
    <w:p w14:paraId="04539C18" w14:textId="77777777" w:rsidR="00BB23BC" w:rsidRDefault="00BB23BC" w:rsidP="00C75944"/>
    <w:p w14:paraId="23C37042" w14:textId="77777777" w:rsidR="005824AB" w:rsidRDefault="005824AB" w:rsidP="00C75944"/>
    <w:p w14:paraId="3E107116" w14:textId="77777777" w:rsidR="005824AB" w:rsidRDefault="005824AB" w:rsidP="00C75944"/>
    <w:p w14:paraId="5F80E32E" w14:textId="1BB65CBD" w:rsidR="00BB23BC" w:rsidRDefault="00BB23BC" w:rsidP="00C75944">
      <w:pPr>
        <w:rPr>
          <w:lang w:val="en"/>
        </w:rPr>
      </w:pPr>
      <w:r>
        <w:t>2.</w:t>
      </w:r>
      <w:r w:rsidRPr="00BB23BC">
        <w:t xml:space="preserve"> </w:t>
      </w:r>
      <w:r>
        <w:t xml:space="preserve">Navigates to the </w:t>
      </w:r>
      <w:r>
        <w:t>Hotel Management</w:t>
      </w:r>
      <w:r>
        <w:t xml:space="preserve"> Entry screen. (</w:t>
      </w:r>
      <w:r>
        <w:rPr>
          <w:lang w:val="en"/>
        </w:rPr>
        <w:t>Admin</w:t>
      </w:r>
      <w:r w:rsidRPr="00C75944">
        <w:rPr>
          <w:lang w:val="en"/>
        </w:rPr>
        <w:t xml:space="preserve"> information is entered</w:t>
      </w:r>
      <w:r>
        <w:rPr>
          <w:lang w:val="en"/>
        </w:rPr>
        <w:t>)</w:t>
      </w:r>
    </w:p>
    <w:p w14:paraId="136BC433" w14:textId="14AB8482" w:rsidR="00BB23BC" w:rsidRDefault="00BB23BC" w:rsidP="00C75944">
      <w:r>
        <w:rPr>
          <w:noProof/>
          <w:lang w:val="en"/>
        </w:rPr>
        <w:drawing>
          <wp:inline distT="0" distB="0" distL="0" distR="0" wp14:anchorId="1FE71DFF" wp14:editId="315155EA">
            <wp:extent cx="4144235" cy="2041452"/>
            <wp:effectExtent l="0" t="0" r="0" b="0"/>
            <wp:docPr id="1562997685"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0268" cy="2044424"/>
                    </a:xfrm>
                    <a:prstGeom prst="rect">
                      <a:avLst/>
                    </a:prstGeom>
                    <a:noFill/>
                    <a:ln>
                      <a:noFill/>
                    </a:ln>
                  </pic:spPr>
                </pic:pic>
              </a:graphicData>
            </a:graphic>
          </wp:inline>
        </w:drawing>
      </w:r>
    </w:p>
    <w:p w14:paraId="139D2722" w14:textId="77777777" w:rsidR="00BB23BC" w:rsidRDefault="00BB23BC" w:rsidP="00C75944"/>
    <w:p w14:paraId="044536E4" w14:textId="77777777" w:rsidR="005824AB" w:rsidRDefault="005824AB" w:rsidP="00C75944"/>
    <w:p w14:paraId="2AC1CB1C" w14:textId="77777777" w:rsidR="005824AB" w:rsidRDefault="005824AB" w:rsidP="00C75944"/>
    <w:p w14:paraId="0D39FB60" w14:textId="77777777" w:rsidR="005824AB" w:rsidRDefault="005824AB" w:rsidP="00C75944"/>
    <w:p w14:paraId="7012D377" w14:textId="77777777" w:rsidR="005824AB" w:rsidRDefault="005824AB" w:rsidP="00C75944"/>
    <w:p w14:paraId="1E0485E0" w14:textId="046D4C40" w:rsidR="00BB23BC" w:rsidRDefault="00BB23BC" w:rsidP="00C75944">
      <w:r>
        <w:t>3. Can view Customer Information and Customer Reservation Information.</w:t>
      </w:r>
    </w:p>
    <w:p w14:paraId="2F0F40D3" w14:textId="0ED041E3" w:rsidR="00BB23BC" w:rsidRDefault="00BB23BC" w:rsidP="00C75944">
      <w:r>
        <w:rPr>
          <w:noProof/>
        </w:rPr>
        <w:drawing>
          <wp:inline distT="0" distB="0" distL="0" distR="0" wp14:anchorId="3EB5A2C5" wp14:editId="72824895">
            <wp:extent cx="6078199" cy="2147776"/>
            <wp:effectExtent l="0" t="0" r="0" b="5080"/>
            <wp:docPr id="1585881342"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5029" cy="2150189"/>
                    </a:xfrm>
                    <a:prstGeom prst="rect">
                      <a:avLst/>
                    </a:prstGeom>
                    <a:noFill/>
                    <a:ln>
                      <a:noFill/>
                    </a:ln>
                  </pic:spPr>
                </pic:pic>
              </a:graphicData>
            </a:graphic>
          </wp:inline>
        </w:drawing>
      </w:r>
    </w:p>
    <w:p w14:paraId="4D79D4B4" w14:textId="4547AB59" w:rsidR="00BB23BC" w:rsidRDefault="00BB23BC" w:rsidP="00C75944">
      <w:r>
        <w:rPr>
          <w:noProof/>
        </w:rPr>
        <w:drawing>
          <wp:inline distT="0" distB="0" distL="0" distR="0" wp14:anchorId="5751483B" wp14:editId="13E1111E">
            <wp:extent cx="6049926" cy="2126560"/>
            <wp:effectExtent l="0" t="0" r="0" b="7620"/>
            <wp:docPr id="195651191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67834" cy="2132855"/>
                    </a:xfrm>
                    <a:prstGeom prst="rect">
                      <a:avLst/>
                    </a:prstGeom>
                    <a:noFill/>
                    <a:ln>
                      <a:noFill/>
                    </a:ln>
                  </pic:spPr>
                </pic:pic>
              </a:graphicData>
            </a:graphic>
          </wp:inline>
        </w:drawing>
      </w:r>
    </w:p>
    <w:p w14:paraId="67C3A542" w14:textId="56BC7446" w:rsidR="00F470D8" w:rsidRDefault="00000000" w:rsidP="00C75944">
      <w:r>
        <w:br/>
        <w:t xml:space="preserve">  </w:t>
      </w:r>
    </w:p>
    <w:sectPr w:rsidR="00F470D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863C4" w14:textId="77777777" w:rsidR="00A7155C" w:rsidRDefault="00A7155C" w:rsidP="008E10D0">
      <w:pPr>
        <w:spacing w:before="0" w:after="0" w:line="240" w:lineRule="auto"/>
      </w:pPr>
      <w:r>
        <w:separator/>
      </w:r>
    </w:p>
  </w:endnote>
  <w:endnote w:type="continuationSeparator" w:id="0">
    <w:p w14:paraId="7DF41DC4" w14:textId="77777777" w:rsidR="00A7155C" w:rsidRDefault="00A7155C" w:rsidP="008E10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 w:name="Microsoft Sans Serif">
    <w:panose1 w:val="020B0604020202020204"/>
    <w:charset w:val="A2"/>
    <w:family w:val="swiss"/>
    <w:pitch w:val="variable"/>
    <w:sig w:usb0="E5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30A11" w14:textId="77777777" w:rsidR="00A7155C" w:rsidRDefault="00A7155C" w:rsidP="008E10D0">
      <w:pPr>
        <w:spacing w:before="0" w:after="0" w:line="240" w:lineRule="auto"/>
      </w:pPr>
      <w:r>
        <w:separator/>
      </w:r>
    </w:p>
  </w:footnote>
  <w:footnote w:type="continuationSeparator" w:id="0">
    <w:p w14:paraId="23797C8A" w14:textId="77777777" w:rsidR="00A7155C" w:rsidRDefault="00A7155C" w:rsidP="008E10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3075314"/>
    <w:multiLevelType w:val="multilevel"/>
    <w:tmpl w:val="D4F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E84305"/>
    <w:multiLevelType w:val="multilevel"/>
    <w:tmpl w:val="97A8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96019C"/>
    <w:multiLevelType w:val="multilevel"/>
    <w:tmpl w:val="DDCC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E731BE"/>
    <w:multiLevelType w:val="multilevel"/>
    <w:tmpl w:val="EC007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9241EC"/>
    <w:multiLevelType w:val="multilevel"/>
    <w:tmpl w:val="7796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E31F7A"/>
    <w:multiLevelType w:val="multilevel"/>
    <w:tmpl w:val="6384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690132"/>
    <w:multiLevelType w:val="multilevel"/>
    <w:tmpl w:val="F640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BE72FC"/>
    <w:multiLevelType w:val="multilevel"/>
    <w:tmpl w:val="10E6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427D0F"/>
    <w:multiLevelType w:val="multilevel"/>
    <w:tmpl w:val="18F0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B251B1"/>
    <w:multiLevelType w:val="multilevel"/>
    <w:tmpl w:val="4DBC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BD4DD9"/>
    <w:multiLevelType w:val="multilevel"/>
    <w:tmpl w:val="71706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3177A"/>
    <w:multiLevelType w:val="multilevel"/>
    <w:tmpl w:val="901A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D8297C"/>
    <w:multiLevelType w:val="multilevel"/>
    <w:tmpl w:val="4FF0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3E01CB"/>
    <w:multiLevelType w:val="multilevel"/>
    <w:tmpl w:val="F45A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B13897"/>
    <w:multiLevelType w:val="multilevel"/>
    <w:tmpl w:val="782E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6C7211"/>
    <w:multiLevelType w:val="multilevel"/>
    <w:tmpl w:val="7BA8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032AD6"/>
    <w:multiLevelType w:val="multilevel"/>
    <w:tmpl w:val="28EC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296DC0"/>
    <w:multiLevelType w:val="multilevel"/>
    <w:tmpl w:val="46EA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44096C"/>
    <w:multiLevelType w:val="multilevel"/>
    <w:tmpl w:val="4040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C441FF"/>
    <w:multiLevelType w:val="multilevel"/>
    <w:tmpl w:val="22EE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A4377F"/>
    <w:multiLevelType w:val="multilevel"/>
    <w:tmpl w:val="8A18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5756C7"/>
    <w:multiLevelType w:val="multilevel"/>
    <w:tmpl w:val="BFAA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D96266"/>
    <w:multiLevelType w:val="multilevel"/>
    <w:tmpl w:val="6F0EF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69533B"/>
    <w:multiLevelType w:val="multilevel"/>
    <w:tmpl w:val="7A38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2C085B"/>
    <w:multiLevelType w:val="multilevel"/>
    <w:tmpl w:val="83D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DF69F8"/>
    <w:multiLevelType w:val="multilevel"/>
    <w:tmpl w:val="5930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9D5F7F"/>
    <w:multiLevelType w:val="multilevel"/>
    <w:tmpl w:val="BD26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330C24"/>
    <w:multiLevelType w:val="multilevel"/>
    <w:tmpl w:val="C2FE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B34A94"/>
    <w:multiLevelType w:val="multilevel"/>
    <w:tmpl w:val="C256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0353860">
    <w:abstractNumId w:val="8"/>
  </w:num>
  <w:num w:numId="2" w16cid:durableId="217473652">
    <w:abstractNumId w:val="6"/>
  </w:num>
  <w:num w:numId="3" w16cid:durableId="1486236551">
    <w:abstractNumId w:val="5"/>
  </w:num>
  <w:num w:numId="4" w16cid:durableId="989677984">
    <w:abstractNumId w:val="4"/>
  </w:num>
  <w:num w:numId="5" w16cid:durableId="1247612871">
    <w:abstractNumId w:val="7"/>
  </w:num>
  <w:num w:numId="6" w16cid:durableId="779495574">
    <w:abstractNumId w:val="3"/>
  </w:num>
  <w:num w:numId="7" w16cid:durableId="1674920243">
    <w:abstractNumId w:val="2"/>
  </w:num>
  <w:num w:numId="8" w16cid:durableId="2057923997">
    <w:abstractNumId w:val="1"/>
  </w:num>
  <w:num w:numId="9" w16cid:durableId="683870132">
    <w:abstractNumId w:val="0"/>
  </w:num>
  <w:num w:numId="10" w16cid:durableId="528183452">
    <w:abstractNumId w:val="23"/>
  </w:num>
  <w:num w:numId="11" w16cid:durableId="1564830481">
    <w:abstractNumId w:val="30"/>
  </w:num>
  <w:num w:numId="12" w16cid:durableId="856310809">
    <w:abstractNumId w:val="14"/>
  </w:num>
  <w:num w:numId="13" w16cid:durableId="649096301">
    <w:abstractNumId w:val="20"/>
  </w:num>
  <w:num w:numId="14" w16cid:durableId="1297180082">
    <w:abstractNumId w:val="35"/>
  </w:num>
  <w:num w:numId="15" w16cid:durableId="1771394002">
    <w:abstractNumId w:val="15"/>
  </w:num>
  <w:num w:numId="16" w16cid:durableId="62677101">
    <w:abstractNumId w:val="26"/>
  </w:num>
  <w:num w:numId="17" w16cid:durableId="588320200">
    <w:abstractNumId w:val="10"/>
  </w:num>
  <w:num w:numId="18" w16cid:durableId="339234417">
    <w:abstractNumId w:val="32"/>
  </w:num>
  <w:num w:numId="19" w16cid:durableId="900286657">
    <w:abstractNumId w:val="13"/>
  </w:num>
  <w:num w:numId="20" w16cid:durableId="84109733">
    <w:abstractNumId w:val="28"/>
  </w:num>
  <w:num w:numId="21" w16cid:durableId="587228493">
    <w:abstractNumId w:val="17"/>
  </w:num>
  <w:num w:numId="22" w16cid:durableId="402336278">
    <w:abstractNumId w:val="36"/>
  </w:num>
  <w:num w:numId="23" w16cid:durableId="1563176246">
    <w:abstractNumId w:val="31"/>
  </w:num>
  <w:num w:numId="24" w16cid:durableId="150222600">
    <w:abstractNumId w:val="18"/>
  </w:num>
  <w:num w:numId="25" w16cid:durableId="2035692556">
    <w:abstractNumId w:val="27"/>
  </w:num>
  <w:num w:numId="26" w16cid:durableId="660239485">
    <w:abstractNumId w:val="34"/>
  </w:num>
  <w:num w:numId="27" w16cid:durableId="2110346124">
    <w:abstractNumId w:val="21"/>
  </w:num>
  <w:num w:numId="28" w16cid:durableId="1363938139">
    <w:abstractNumId w:val="37"/>
  </w:num>
  <w:num w:numId="29" w16cid:durableId="1739014252">
    <w:abstractNumId w:val="22"/>
  </w:num>
  <w:num w:numId="30" w16cid:durableId="1729307643">
    <w:abstractNumId w:val="19"/>
  </w:num>
  <w:num w:numId="31" w16cid:durableId="1727222608">
    <w:abstractNumId w:val="9"/>
  </w:num>
  <w:num w:numId="32" w16cid:durableId="372273471">
    <w:abstractNumId w:val="29"/>
  </w:num>
  <w:num w:numId="33" w16cid:durableId="1381443702">
    <w:abstractNumId w:val="25"/>
  </w:num>
  <w:num w:numId="34" w16cid:durableId="649208325">
    <w:abstractNumId w:val="33"/>
  </w:num>
  <w:num w:numId="35" w16cid:durableId="2090805313">
    <w:abstractNumId w:val="24"/>
  </w:num>
  <w:num w:numId="36" w16cid:durableId="604924459">
    <w:abstractNumId w:val="11"/>
  </w:num>
  <w:num w:numId="37" w16cid:durableId="78795651">
    <w:abstractNumId w:val="16"/>
  </w:num>
  <w:num w:numId="38" w16cid:durableId="3639910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37C"/>
    <w:rsid w:val="001400AC"/>
    <w:rsid w:val="0015074B"/>
    <w:rsid w:val="00234B63"/>
    <w:rsid w:val="0029639D"/>
    <w:rsid w:val="00326F90"/>
    <w:rsid w:val="004275F2"/>
    <w:rsid w:val="004D660B"/>
    <w:rsid w:val="004F0E40"/>
    <w:rsid w:val="005824AB"/>
    <w:rsid w:val="00611643"/>
    <w:rsid w:val="006426DE"/>
    <w:rsid w:val="006A13E5"/>
    <w:rsid w:val="007027F1"/>
    <w:rsid w:val="007A644F"/>
    <w:rsid w:val="008D6903"/>
    <w:rsid w:val="008E10D0"/>
    <w:rsid w:val="009D4BBA"/>
    <w:rsid w:val="00A7155C"/>
    <w:rsid w:val="00AA1D8D"/>
    <w:rsid w:val="00AC5918"/>
    <w:rsid w:val="00B47730"/>
    <w:rsid w:val="00BB23BC"/>
    <w:rsid w:val="00C75944"/>
    <w:rsid w:val="00C92B30"/>
    <w:rsid w:val="00CB0664"/>
    <w:rsid w:val="00CC52C4"/>
    <w:rsid w:val="00D02749"/>
    <w:rsid w:val="00E41556"/>
    <w:rsid w:val="00EC6C51"/>
    <w:rsid w:val="00F470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F777DF"/>
  <w14:defaultImageDpi w14:val="300"/>
  <w15:docId w15:val="{97BB8B64-4CCA-48C0-A5AC-300256FA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BBA"/>
  </w:style>
  <w:style w:type="paragraph" w:styleId="Balk1">
    <w:name w:val="heading 1"/>
    <w:basedOn w:val="Normal"/>
    <w:next w:val="Normal"/>
    <w:link w:val="Balk1Char"/>
    <w:uiPriority w:val="9"/>
    <w:qFormat/>
    <w:rsid w:val="009D4BBA"/>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9D4BBA"/>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Balk3">
    <w:name w:val="heading 3"/>
    <w:basedOn w:val="Normal"/>
    <w:next w:val="Normal"/>
    <w:link w:val="Balk3Char"/>
    <w:uiPriority w:val="9"/>
    <w:unhideWhenUsed/>
    <w:qFormat/>
    <w:rsid w:val="009D4BBA"/>
    <w:pPr>
      <w:pBdr>
        <w:top w:val="single" w:sz="6" w:space="2" w:color="A5300F" w:themeColor="accent1"/>
      </w:pBdr>
      <w:spacing w:before="300" w:after="0"/>
      <w:outlineLvl w:val="2"/>
    </w:pPr>
    <w:rPr>
      <w:caps/>
      <w:color w:val="511707" w:themeColor="accent1" w:themeShade="7F"/>
      <w:spacing w:val="15"/>
    </w:rPr>
  </w:style>
  <w:style w:type="paragraph" w:styleId="Balk4">
    <w:name w:val="heading 4"/>
    <w:basedOn w:val="Normal"/>
    <w:next w:val="Normal"/>
    <w:link w:val="Balk4Char"/>
    <w:uiPriority w:val="9"/>
    <w:unhideWhenUsed/>
    <w:qFormat/>
    <w:rsid w:val="009D4BBA"/>
    <w:pPr>
      <w:pBdr>
        <w:top w:val="dotted" w:sz="6" w:space="2" w:color="A5300F" w:themeColor="accent1"/>
      </w:pBdr>
      <w:spacing w:before="200" w:after="0"/>
      <w:outlineLvl w:val="3"/>
    </w:pPr>
    <w:rPr>
      <w:caps/>
      <w:color w:val="7B230B" w:themeColor="accent1" w:themeShade="BF"/>
      <w:spacing w:val="10"/>
    </w:rPr>
  </w:style>
  <w:style w:type="paragraph" w:styleId="Balk5">
    <w:name w:val="heading 5"/>
    <w:basedOn w:val="Normal"/>
    <w:next w:val="Normal"/>
    <w:link w:val="Balk5Char"/>
    <w:uiPriority w:val="9"/>
    <w:semiHidden/>
    <w:unhideWhenUsed/>
    <w:qFormat/>
    <w:rsid w:val="009D4BBA"/>
    <w:pPr>
      <w:pBdr>
        <w:bottom w:val="single" w:sz="6" w:space="1" w:color="A5300F" w:themeColor="accent1"/>
      </w:pBdr>
      <w:spacing w:before="200" w:after="0"/>
      <w:outlineLvl w:val="4"/>
    </w:pPr>
    <w:rPr>
      <w:caps/>
      <w:color w:val="7B230B" w:themeColor="accent1" w:themeShade="BF"/>
      <w:spacing w:val="10"/>
    </w:rPr>
  </w:style>
  <w:style w:type="paragraph" w:styleId="Balk6">
    <w:name w:val="heading 6"/>
    <w:basedOn w:val="Normal"/>
    <w:next w:val="Normal"/>
    <w:link w:val="Balk6Char"/>
    <w:uiPriority w:val="9"/>
    <w:semiHidden/>
    <w:unhideWhenUsed/>
    <w:qFormat/>
    <w:rsid w:val="009D4BBA"/>
    <w:pPr>
      <w:pBdr>
        <w:bottom w:val="dotted" w:sz="6" w:space="1" w:color="A5300F" w:themeColor="accent1"/>
      </w:pBdr>
      <w:spacing w:before="200" w:after="0"/>
      <w:outlineLvl w:val="5"/>
    </w:pPr>
    <w:rPr>
      <w:caps/>
      <w:color w:val="7B230B" w:themeColor="accent1" w:themeShade="BF"/>
      <w:spacing w:val="10"/>
    </w:rPr>
  </w:style>
  <w:style w:type="paragraph" w:styleId="Balk7">
    <w:name w:val="heading 7"/>
    <w:basedOn w:val="Normal"/>
    <w:next w:val="Normal"/>
    <w:link w:val="Balk7Char"/>
    <w:uiPriority w:val="9"/>
    <w:semiHidden/>
    <w:unhideWhenUsed/>
    <w:qFormat/>
    <w:rsid w:val="009D4BBA"/>
    <w:pPr>
      <w:spacing w:before="200" w:after="0"/>
      <w:outlineLvl w:val="6"/>
    </w:pPr>
    <w:rPr>
      <w:caps/>
      <w:color w:val="7B230B" w:themeColor="accent1" w:themeShade="BF"/>
      <w:spacing w:val="10"/>
    </w:rPr>
  </w:style>
  <w:style w:type="paragraph" w:styleId="Balk8">
    <w:name w:val="heading 8"/>
    <w:basedOn w:val="Normal"/>
    <w:next w:val="Normal"/>
    <w:link w:val="Balk8Char"/>
    <w:uiPriority w:val="9"/>
    <w:semiHidden/>
    <w:unhideWhenUsed/>
    <w:qFormat/>
    <w:rsid w:val="009D4BBA"/>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9D4BBA"/>
    <w:pPr>
      <w:spacing w:before="200" w:after="0"/>
      <w:outlineLvl w:val="8"/>
    </w:pPr>
    <w:rPr>
      <w:i/>
      <w:iCs/>
      <w:caps/>
      <w:spacing w:val="10"/>
      <w:sz w:val="18"/>
      <w:szCs w:val="1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9D4BBA"/>
    <w:pPr>
      <w:spacing w:after="0" w:line="240" w:lineRule="auto"/>
    </w:pPr>
  </w:style>
  <w:style w:type="character" w:customStyle="1" w:styleId="Balk1Char">
    <w:name w:val="Başlık 1 Char"/>
    <w:basedOn w:val="VarsaylanParagrafYazTipi"/>
    <w:link w:val="Balk1"/>
    <w:uiPriority w:val="9"/>
    <w:rsid w:val="009D4BBA"/>
    <w:rPr>
      <w:caps/>
      <w:color w:val="FFFFFF" w:themeColor="background1"/>
      <w:spacing w:val="15"/>
      <w:sz w:val="22"/>
      <w:szCs w:val="22"/>
      <w:shd w:val="clear" w:color="auto" w:fill="A5300F" w:themeFill="accent1"/>
    </w:rPr>
  </w:style>
  <w:style w:type="character" w:customStyle="1" w:styleId="Balk2Char">
    <w:name w:val="Başlık 2 Char"/>
    <w:basedOn w:val="VarsaylanParagrafYazTipi"/>
    <w:link w:val="Balk2"/>
    <w:uiPriority w:val="9"/>
    <w:rsid w:val="009D4BBA"/>
    <w:rPr>
      <w:caps/>
      <w:spacing w:val="15"/>
      <w:shd w:val="clear" w:color="auto" w:fill="F9CEC2" w:themeFill="accent1" w:themeFillTint="33"/>
    </w:rPr>
  </w:style>
  <w:style w:type="character" w:customStyle="1" w:styleId="Balk3Char">
    <w:name w:val="Başlık 3 Char"/>
    <w:basedOn w:val="VarsaylanParagrafYazTipi"/>
    <w:link w:val="Balk3"/>
    <w:uiPriority w:val="9"/>
    <w:rsid w:val="009D4BBA"/>
    <w:rPr>
      <w:caps/>
      <w:color w:val="511707" w:themeColor="accent1" w:themeShade="7F"/>
      <w:spacing w:val="15"/>
    </w:rPr>
  </w:style>
  <w:style w:type="paragraph" w:styleId="KonuBal">
    <w:name w:val="Title"/>
    <w:basedOn w:val="Normal"/>
    <w:next w:val="Normal"/>
    <w:link w:val="KonuBalChar"/>
    <w:uiPriority w:val="10"/>
    <w:qFormat/>
    <w:rsid w:val="009D4BBA"/>
    <w:pPr>
      <w:spacing w:before="0" w:after="0"/>
    </w:pPr>
    <w:rPr>
      <w:rFonts w:asciiTheme="majorHAnsi" w:eastAsiaTheme="majorEastAsia" w:hAnsiTheme="majorHAnsi" w:cstheme="majorBidi"/>
      <w:caps/>
      <w:color w:val="A5300F" w:themeColor="accent1"/>
      <w:spacing w:val="10"/>
      <w:sz w:val="52"/>
      <w:szCs w:val="52"/>
    </w:rPr>
  </w:style>
  <w:style w:type="character" w:customStyle="1" w:styleId="KonuBalChar">
    <w:name w:val="Konu Başlığı Char"/>
    <w:basedOn w:val="VarsaylanParagrafYazTipi"/>
    <w:link w:val="KonuBal"/>
    <w:uiPriority w:val="10"/>
    <w:rsid w:val="009D4BBA"/>
    <w:rPr>
      <w:rFonts w:asciiTheme="majorHAnsi" w:eastAsiaTheme="majorEastAsia" w:hAnsiTheme="majorHAnsi" w:cstheme="majorBidi"/>
      <w:caps/>
      <w:color w:val="A5300F" w:themeColor="accent1"/>
      <w:spacing w:val="10"/>
      <w:sz w:val="52"/>
      <w:szCs w:val="52"/>
    </w:rPr>
  </w:style>
  <w:style w:type="paragraph" w:styleId="Altyaz">
    <w:name w:val="Subtitle"/>
    <w:basedOn w:val="Normal"/>
    <w:next w:val="Normal"/>
    <w:link w:val="AltyazChar"/>
    <w:uiPriority w:val="11"/>
    <w:qFormat/>
    <w:rsid w:val="009D4BBA"/>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9D4BBA"/>
    <w:rPr>
      <w:caps/>
      <w:color w:val="595959" w:themeColor="text1" w:themeTint="A6"/>
      <w:spacing w:val="10"/>
      <w:sz w:val="21"/>
      <w:szCs w:val="21"/>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9D4BBA"/>
    <w:rPr>
      <w:i/>
      <w:iCs/>
      <w:sz w:val="24"/>
      <w:szCs w:val="24"/>
    </w:rPr>
  </w:style>
  <w:style w:type="character" w:customStyle="1" w:styleId="AlntChar">
    <w:name w:val="Alıntı Char"/>
    <w:basedOn w:val="VarsaylanParagrafYazTipi"/>
    <w:link w:val="Alnt"/>
    <w:uiPriority w:val="29"/>
    <w:rsid w:val="009D4BBA"/>
    <w:rPr>
      <w:i/>
      <w:iCs/>
      <w:sz w:val="24"/>
      <w:szCs w:val="24"/>
    </w:rPr>
  </w:style>
  <w:style w:type="character" w:customStyle="1" w:styleId="Balk4Char">
    <w:name w:val="Başlık 4 Char"/>
    <w:basedOn w:val="VarsaylanParagrafYazTipi"/>
    <w:link w:val="Balk4"/>
    <w:uiPriority w:val="9"/>
    <w:rsid w:val="009D4BBA"/>
    <w:rPr>
      <w:caps/>
      <w:color w:val="7B230B" w:themeColor="accent1" w:themeShade="BF"/>
      <w:spacing w:val="10"/>
    </w:rPr>
  </w:style>
  <w:style w:type="character" w:customStyle="1" w:styleId="Balk5Char">
    <w:name w:val="Başlık 5 Char"/>
    <w:basedOn w:val="VarsaylanParagrafYazTipi"/>
    <w:link w:val="Balk5"/>
    <w:uiPriority w:val="9"/>
    <w:semiHidden/>
    <w:rsid w:val="009D4BBA"/>
    <w:rPr>
      <w:caps/>
      <w:color w:val="7B230B" w:themeColor="accent1" w:themeShade="BF"/>
      <w:spacing w:val="10"/>
    </w:rPr>
  </w:style>
  <w:style w:type="character" w:customStyle="1" w:styleId="Balk6Char">
    <w:name w:val="Başlık 6 Char"/>
    <w:basedOn w:val="VarsaylanParagrafYazTipi"/>
    <w:link w:val="Balk6"/>
    <w:uiPriority w:val="9"/>
    <w:semiHidden/>
    <w:rsid w:val="009D4BBA"/>
    <w:rPr>
      <w:caps/>
      <w:color w:val="7B230B" w:themeColor="accent1" w:themeShade="BF"/>
      <w:spacing w:val="10"/>
    </w:rPr>
  </w:style>
  <w:style w:type="character" w:customStyle="1" w:styleId="Balk7Char">
    <w:name w:val="Başlık 7 Char"/>
    <w:basedOn w:val="VarsaylanParagrafYazTipi"/>
    <w:link w:val="Balk7"/>
    <w:uiPriority w:val="9"/>
    <w:semiHidden/>
    <w:rsid w:val="009D4BBA"/>
    <w:rPr>
      <w:caps/>
      <w:color w:val="7B230B" w:themeColor="accent1" w:themeShade="BF"/>
      <w:spacing w:val="10"/>
    </w:rPr>
  </w:style>
  <w:style w:type="character" w:customStyle="1" w:styleId="Balk8Char">
    <w:name w:val="Başlık 8 Char"/>
    <w:basedOn w:val="VarsaylanParagrafYazTipi"/>
    <w:link w:val="Balk8"/>
    <w:uiPriority w:val="9"/>
    <w:semiHidden/>
    <w:rsid w:val="009D4BBA"/>
    <w:rPr>
      <w:caps/>
      <w:spacing w:val="10"/>
      <w:sz w:val="18"/>
      <w:szCs w:val="18"/>
    </w:rPr>
  </w:style>
  <w:style w:type="character" w:customStyle="1" w:styleId="Balk9Char">
    <w:name w:val="Başlık 9 Char"/>
    <w:basedOn w:val="VarsaylanParagrafYazTipi"/>
    <w:link w:val="Balk9"/>
    <w:uiPriority w:val="9"/>
    <w:semiHidden/>
    <w:rsid w:val="009D4BBA"/>
    <w:rPr>
      <w:i/>
      <w:iCs/>
      <w:caps/>
      <w:spacing w:val="10"/>
      <w:sz w:val="18"/>
      <w:szCs w:val="18"/>
    </w:rPr>
  </w:style>
  <w:style w:type="paragraph" w:styleId="ResimYazs">
    <w:name w:val="caption"/>
    <w:basedOn w:val="Normal"/>
    <w:next w:val="Normal"/>
    <w:uiPriority w:val="35"/>
    <w:semiHidden/>
    <w:unhideWhenUsed/>
    <w:qFormat/>
    <w:rsid w:val="009D4BBA"/>
    <w:rPr>
      <w:b/>
      <w:bCs/>
      <w:color w:val="7B230B" w:themeColor="accent1" w:themeShade="BF"/>
      <w:sz w:val="16"/>
      <w:szCs w:val="16"/>
    </w:rPr>
  </w:style>
  <w:style w:type="character" w:styleId="Gl">
    <w:name w:val="Strong"/>
    <w:uiPriority w:val="22"/>
    <w:qFormat/>
    <w:rsid w:val="009D4BBA"/>
    <w:rPr>
      <w:b/>
      <w:bCs/>
    </w:rPr>
  </w:style>
  <w:style w:type="character" w:styleId="Vurgu">
    <w:name w:val="Emphasis"/>
    <w:uiPriority w:val="20"/>
    <w:qFormat/>
    <w:rsid w:val="009D4BBA"/>
    <w:rPr>
      <w:caps/>
      <w:color w:val="511707" w:themeColor="accent1" w:themeShade="7F"/>
      <w:spacing w:val="5"/>
    </w:rPr>
  </w:style>
  <w:style w:type="paragraph" w:styleId="GlAlnt">
    <w:name w:val="Intense Quote"/>
    <w:basedOn w:val="Normal"/>
    <w:next w:val="Normal"/>
    <w:link w:val="GlAlntChar"/>
    <w:uiPriority w:val="30"/>
    <w:qFormat/>
    <w:rsid w:val="009D4BBA"/>
    <w:pPr>
      <w:spacing w:before="240" w:after="240" w:line="240" w:lineRule="auto"/>
      <w:ind w:left="1080" w:right="1080"/>
      <w:jc w:val="center"/>
    </w:pPr>
    <w:rPr>
      <w:color w:val="A5300F" w:themeColor="accent1"/>
      <w:sz w:val="24"/>
      <w:szCs w:val="24"/>
    </w:rPr>
  </w:style>
  <w:style w:type="character" w:customStyle="1" w:styleId="GlAlntChar">
    <w:name w:val="Güçlü Alıntı Char"/>
    <w:basedOn w:val="VarsaylanParagrafYazTipi"/>
    <w:link w:val="GlAlnt"/>
    <w:uiPriority w:val="30"/>
    <w:rsid w:val="009D4BBA"/>
    <w:rPr>
      <w:color w:val="A5300F" w:themeColor="accent1"/>
      <w:sz w:val="24"/>
      <w:szCs w:val="24"/>
    </w:rPr>
  </w:style>
  <w:style w:type="character" w:styleId="HafifVurgulama">
    <w:name w:val="Subtle Emphasis"/>
    <w:uiPriority w:val="19"/>
    <w:qFormat/>
    <w:rsid w:val="009D4BBA"/>
    <w:rPr>
      <w:i/>
      <w:iCs/>
      <w:color w:val="511707" w:themeColor="accent1" w:themeShade="7F"/>
    </w:rPr>
  </w:style>
  <w:style w:type="character" w:styleId="GlVurgulama">
    <w:name w:val="Intense Emphasis"/>
    <w:uiPriority w:val="21"/>
    <w:qFormat/>
    <w:rsid w:val="009D4BBA"/>
    <w:rPr>
      <w:b/>
      <w:bCs/>
      <w:caps/>
      <w:color w:val="511707" w:themeColor="accent1" w:themeShade="7F"/>
      <w:spacing w:val="10"/>
    </w:rPr>
  </w:style>
  <w:style w:type="character" w:styleId="HafifBavuru">
    <w:name w:val="Subtle Reference"/>
    <w:uiPriority w:val="31"/>
    <w:qFormat/>
    <w:rsid w:val="009D4BBA"/>
    <w:rPr>
      <w:b/>
      <w:bCs/>
      <w:color w:val="A5300F" w:themeColor="accent1"/>
    </w:rPr>
  </w:style>
  <w:style w:type="character" w:styleId="GlBavuru">
    <w:name w:val="Intense Reference"/>
    <w:uiPriority w:val="32"/>
    <w:qFormat/>
    <w:rsid w:val="009D4BBA"/>
    <w:rPr>
      <w:b/>
      <w:bCs/>
      <w:i/>
      <w:iCs/>
      <w:caps/>
      <w:color w:val="A5300F" w:themeColor="accent1"/>
    </w:rPr>
  </w:style>
  <w:style w:type="character" w:styleId="KitapBal">
    <w:name w:val="Book Title"/>
    <w:uiPriority w:val="33"/>
    <w:qFormat/>
    <w:rsid w:val="009D4BBA"/>
    <w:rPr>
      <w:b/>
      <w:bCs/>
      <w:i/>
      <w:iCs/>
      <w:spacing w:val="0"/>
    </w:rPr>
  </w:style>
  <w:style w:type="paragraph" w:styleId="TBal">
    <w:name w:val="TOC Heading"/>
    <w:basedOn w:val="Balk1"/>
    <w:next w:val="Normal"/>
    <w:uiPriority w:val="39"/>
    <w:semiHidden/>
    <w:unhideWhenUsed/>
    <w:qFormat/>
    <w:rsid w:val="009D4BBA"/>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7B230B" w:themeColor="accent1" w:themeShade="BF"/>
    </w:rPr>
    <w:tblPr>
      <w:tblStyleRowBandSize w:val="1"/>
      <w:tblStyleColBandSize w:val="1"/>
      <w:tblBorders>
        <w:top w:val="single" w:sz="8" w:space="0" w:color="A5300F" w:themeColor="accent1"/>
        <w:bottom w:val="single" w:sz="8" w:space="0" w:color="A5300F" w:themeColor="accent1"/>
      </w:tblBorders>
    </w:tblPr>
    <w:tblStylePr w:type="fir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lastRow">
      <w:pPr>
        <w:spacing w:before="0" w:after="0" w:line="240" w:lineRule="auto"/>
      </w:pPr>
      <w:rPr>
        <w:b/>
        <w:bCs/>
      </w:rPr>
      <w:tblPr/>
      <w:tcPr>
        <w:tcBorders>
          <w:top w:val="single" w:sz="8" w:space="0" w:color="A5300F" w:themeColor="accent1"/>
          <w:left w:val="nil"/>
          <w:bottom w:val="single" w:sz="8" w:space="0" w:color="A5300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left w:val="nil"/>
          <w:right w:val="nil"/>
          <w:insideH w:val="nil"/>
          <w:insideV w:val="nil"/>
        </w:tcBorders>
        <w:shd w:val="clear" w:color="auto" w:fill="F8C3B4" w:themeFill="accent1" w:themeFillTint="3F"/>
      </w:tcPr>
    </w:tblStylePr>
  </w:style>
  <w:style w:type="table" w:styleId="AkGlgeleme-Vurgu2">
    <w:name w:val="Light Shading Accent 2"/>
    <w:basedOn w:val="NormalTablo"/>
    <w:uiPriority w:val="60"/>
    <w:rsid w:val="00FC693F"/>
    <w:pPr>
      <w:spacing w:after="0" w:line="240" w:lineRule="auto"/>
    </w:pPr>
    <w:rPr>
      <w:color w:val="9F4110" w:themeColor="accent2" w:themeShade="BF"/>
    </w:rPr>
    <w:tblPr>
      <w:tblStyleRowBandSize w:val="1"/>
      <w:tblStyleColBandSize w:val="1"/>
      <w:tblBorders>
        <w:top w:val="single" w:sz="8" w:space="0" w:color="D55816" w:themeColor="accent2"/>
        <w:bottom w:val="single" w:sz="8" w:space="0" w:color="D55816" w:themeColor="accent2"/>
      </w:tblBorders>
    </w:tblPr>
    <w:tblStylePr w:type="fir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lastRow">
      <w:pPr>
        <w:spacing w:before="0" w:after="0" w:line="240" w:lineRule="auto"/>
      </w:pPr>
      <w:rPr>
        <w:b/>
        <w:bCs/>
      </w:rPr>
      <w:tblPr/>
      <w:tcPr>
        <w:tcBorders>
          <w:top w:val="single" w:sz="8" w:space="0" w:color="D55816" w:themeColor="accent2"/>
          <w:left w:val="nil"/>
          <w:bottom w:val="single" w:sz="8" w:space="0" w:color="D5581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left w:val="nil"/>
          <w:right w:val="nil"/>
          <w:insideH w:val="nil"/>
          <w:insideV w:val="nil"/>
        </w:tcBorders>
        <w:shd w:val="clear" w:color="auto" w:fill="F8D4C1" w:themeFill="accent2" w:themeFillTint="3F"/>
      </w:tcPr>
    </w:tblStylePr>
  </w:style>
  <w:style w:type="table" w:styleId="AkGlgeleme-Vurgu3">
    <w:name w:val="Light Shading Accent 3"/>
    <w:basedOn w:val="NormalTablo"/>
    <w:uiPriority w:val="60"/>
    <w:rsid w:val="00FC693F"/>
    <w:pPr>
      <w:spacing w:after="0" w:line="240" w:lineRule="auto"/>
    </w:pPr>
    <w:rPr>
      <w:color w:val="AC7117" w:themeColor="accent3" w:themeShade="BF"/>
    </w:rPr>
    <w:tblPr>
      <w:tblStyleRowBandSize w:val="1"/>
      <w:tblStyleColBandSize w:val="1"/>
      <w:tblBorders>
        <w:top w:val="single" w:sz="8" w:space="0" w:color="E19825" w:themeColor="accent3"/>
        <w:bottom w:val="single" w:sz="8" w:space="0" w:color="E19825" w:themeColor="accent3"/>
      </w:tblBorders>
    </w:tblPr>
    <w:tblStylePr w:type="fir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lastRow">
      <w:pPr>
        <w:spacing w:before="0" w:after="0" w:line="240" w:lineRule="auto"/>
      </w:pPr>
      <w:rPr>
        <w:b/>
        <w:bCs/>
      </w:rPr>
      <w:tblPr/>
      <w:tcPr>
        <w:tcBorders>
          <w:top w:val="single" w:sz="8" w:space="0" w:color="E19825" w:themeColor="accent3"/>
          <w:left w:val="nil"/>
          <w:bottom w:val="single" w:sz="8" w:space="0" w:color="E1982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left w:val="nil"/>
          <w:right w:val="nil"/>
          <w:insideH w:val="nil"/>
          <w:insideV w:val="nil"/>
        </w:tcBorders>
        <w:shd w:val="clear" w:color="auto" w:fill="F7E5C9" w:themeFill="accent3" w:themeFillTint="3F"/>
      </w:tcPr>
    </w:tblStylePr>
  </w:style>
  <w:style w:type="table" w:styleId="AkGlgeleme-Vurgu4">
    <w:name w:val="Light Shading Accent 4"/>
    <w:basedOn w:val="NormalTablo"/>
    <w:uiPriority w:val="60"/>
    <w:rsid w:val="00FC693F"/>
    <w:pPr>
      <w:spacing w:after="0" w:line="240" w:lineRule="auto"/>
    </w:pPr>
    <w:rPr>
      <w:color w:val="8D7654" w:themeColor="accent4" w:themeShade="BF"/>
    </w:rPr>
    <w:tblPr>
      <w:tblStyleRowBandSize w:val="1"/>
      <w:tblStyleColBandSize w:val="1"/>
      <w:tblBorders>
        <w:top w:val="single" w:sz="8" w:space="0" w:color="B19C7D" w:themeColor="accent4"/>
        <w:bottom w:val="single" w:sz="8" w:space="0" w:color="B19C7D" w:themeColor="accent4"/>
      </w:tblBorders>
    </w:tblPr>
    <w:tblStylePr w:type="fir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lastRow">
      <w:pPr>
        <w:spacing w:before="0" w:after="0" w:line="240" w:lineRule="auto"/>
      </w:pPr>
      <w:rPr>
        <w:b/>
        <w:bCs/>
      </w:rPr>
      <w:tblPr/>
      <w:tcPr>
        <w:tcBorders>
          <w:top w:val="single" w:sz="8" w:space="0" w:color="B19C7D" w:themeColor="accent4"/>
          <w:left w:val="nil"/>
          <w:bottom w:val="single" w:sz="8" w:space="0" w:color="B19C7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left w:val="nil"/>
          <w:right w:val="nil"/>
          <w:insideH w:val="nil"/>
          <w:insideV w:val="nil"/>
        </w:tcBorders>
        <w:shd w:val="clear" w:color="auto" w:fill="EBE6DE" w:themeFill="accent4" w:themeFillTint="3F"/>
      </w:tcPr>
    </w:tblStylePr>
  </w:style>
  <w:style w:type="table" w:styleId="AkGlgeleme-Vurgu5">
    <w:name w:val="Light Shading Accent 5"/>
    <w:basedOn w:val="NormalTablo"/>
    <w:uiPriority w:val="60"/>
    <w:rsid w:val="00FC693F"/>
    <w:pPr>
      <w:spacing w:after="0" w:line="240" w:lineRule="auto"/>
    </w:pPr>
    <w:rPr>
      <w:color w:val="5E473D" w:themeColor="accent5" w:themeShade="BF"/>
    </w:rPr>
    <w:tblPr>
      <w:tblStyleRowBandSize w:val="1"/>
      <w:tblStyleColBandSize w:val="1"/>
      <w:tblBorders>
        <w:top w:val="single" w:sz="8" w:space="0" w:color="7F5F52" w:themeColor="accent5"/>
        <w:bottom w:val="single" w:sz="8" w:space="0" w:color="7F5F52" w:themeColor="accent5"/>
      </w:tblBorders>
    </w:tblPr>
    <w:tblStylePr w:type="fir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lastRow">
      <w:pPr>
        <w:spacing w:before="0" w:after="0" w:line="240" w:lineRule="auto"/>
      </w:pPr>
      <w:rPr>
        <w:b/>
        <w:bCs/>
      </w:rPr>
      <w:tblPr/>
      <w:tcPr>
        <w:tcBorders>
          <w:top w:val="single" w:sz="8" w:space="0" w:color="7F5F52" w:themeColor="accent5"/>
          <w:left w:val="nil"/>
          <w:bottom w:val="single" w:sz="8" w:space="0" w:color="7F5F5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left w:val="nil"/>
          <w:right w:val="nil"/>
          <w:insideH w:val="nil"/>
          <w:insideV w:val="nil"/>
        </w:tcBorders>
        <w:shd w:val="clear" w:color="auto" w:fill="E1D6D1" w:themeFill="accent5" w:themeFillTint="3F"/>
      </w:tcPr>
    </w:tblStylePr>
  </w:style>
  <w:style w:type="table" w:styleId="AkGlgeleme-Vurgu6">
    <w:name w:val="Light Shading Accent 6"/>
    <w:basedOn w:val="NormalTablo"/>
    <w:uiPriority w:val="60"/>
    <w:rsid w:val="00FC693F"/>
    <w:pPr>
      <w:spacing w:after="0" w:line="240" w:lineRule="auto"/>
    </w:pPr>
    <w:rPr>
      <w:color w:val="855D36" w:themeColor="accent6" w:themeShade="BF"/>
    </w:rPr>
    <w:tblPr>
      <w:tblStyleRowBandSize w:val="1"/>
      <w:tblStyleColBandSize w:val="1"/>
      <w:tblBorders>
        <w:top w:val="single" w:sz="8" w:space="0" w:color="B27D49" w:themeColor="accent6"/>
        <w:bottom w:val="single" w:sz="8" w:space="0" w:color="B27D49" w:themeColor="accent6"/>
      </w:tblBorders>
    </w:tblPr>
    <w:tblStylePr w:type="fir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lastRow">
      <w:pPr>
        <w:spacing w:before="0" w:after="0" w:line="240" w:lineRule="auto"/>
      </w:pPr>
      <w:rPr>
        <w:b/>
        <w:bCs/>
      </w:rPr>
      <w:tblPr/>
      <w:tcPr>
        <w:tcBorders>
          <w:top w:val="single" w:sz="8" w:space="0" w:color="B27D49" w:themeColor="accent6"/>
          <w:left w:val="nil"/>
          <w:bottom w:val="single" w:sz="8" w:space="0" w:color="B27D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left w:val="nil"/>
          <w:right w:val="nil"/>
          <w:insideH w:val="nil"/>
          <w:insideV w:val="nil"/>
        </w:tcBorders>
        <w:shd w:val="clear" w:color="auto" w:fill="ECDED1"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pPr>
        <w:spacing w:before="0" w:after="0" w:line="240" w:lineRule="auto"/>
      </w:pPr>
      <w:rPr>
        <w:b/>
        <w:bCs/>
        <w:color w:val="FFFFFF" w:themeColor="background1"/>
      </w:rPr>
      <w:tblPr/>
      <w:tcPr>
        <w:shd w:val="clear" w:color="auto" w:fill="A5300F" w:themeFill="accent1"/>
      </w:tcPr>
    </w:tblStylePr>
    <w:tblStylePr w:type="lastRow">
      <w:pPr>
        <w:spacing w:before="0" w:after="0" w:line="240" w:lineRule="auto"/>
      </w:pPr>
      <w:rPr>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tcBorders>
      </w:tcPr>
    </w:tblStylePr>
    <w:tblStylePr w:type="firstCol">
      <w:rPr>
        <w:b/>
        <w:bCs/>
      </w:rPr>
    </w:tblStylePr>
    <w:tblStylePr w:type="lastCol">
      <w:rPr>
        <w:b/>
        <w:bCs/>
      </w:r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pPr>
        <w:spacing w:before="0" w:after="0" w:line="240" w:lineRule="auto"/>
      </w:pPr>
      <w:rPr>
        <w:b/>
        <w:bCs/>
        <w:color w:val="FFFFFF" w:themeColor="background1"/>
      </w:rPr>
      <w:tblPr/>
      <w:tcPr>
        <w:shd w:val="clear" w:color="auto" w:fill="D55816" w:themeFill="accent2"/>
      </w:tcPr>
    </w:tblStylePr>
    <w:tblStylePr w:type="lastRow">
      <w:pPr>
        <w:spacing w:before="0" w:after="0" w:line="240" w:lineRule="auto"/>
      </w:pPr>
      <w:rPr>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tcBorders>
      </w:tcPr>
    </w:tblStylePr>
    <w:tblStylePr w:type="firstCol">
      <w:rPr>
        <w:b/>
        <w:bCs/>
      </w:rPr>
    </w:tblStylePr>
    <w:tblStylePr w:type="lastCol">
      <w:rPr>
        <w:b/>
        <w:bCs/>
      </w:r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pPr>
        <w:spacing w:before="0" w:after="0" w:line="240" w:lineRule="auto"/>
      </w:pPr>
      <w:rPr>
        <w:b/>
        <w:bCs/>
        <w:color w:val="FFFFFF" w:themeColor="background1"/>
      </w:rPr>
      <w:tblPr/>
      <w:tcPr>
        <w:shd w:val="clear" w:color="auto" w:fill="E19825" w:themeFill="accent3"/>
      </w:tcPr>
    </w:tblStylePr>
    <w:tblStylePr w:type="lastRow">
      <w:pPr>
        <w:spacing w:before="0" w:after="0" w:line="240" w:lineRule="auto"/>
      </w:pPr>
      <w:rPr>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tcBorders>
      </w:tcPr>
    </w:tblStylePr>
    <w:tblStylePr w:type="firstCol">
      <w:rPr>
        <w:b/>
        <w:bCs/>
      </w:rPr>
    </w:tblStylePr>
    <w:tblStylePr w:type="lastCol">
      <w:rPr>
        <w:b/>
        <w:bCs/>
      </w:r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pPr>
        <w:spacing w:before="0" w:after="0" w:line="240" w:lineRule="auto"/>
      </w:pPr>
      <w:rPr>
        <w:b/>
        <w:bCs/>
        <w:color w:val="FFFFFF" w:themeColor="background1"/>
      </w:rPr>
      <w:tblPr/>
      <w:tcPr>
        <w:shd w:val="clear" w:color="auto" w:fill="B19C7D" w:themeFill="accent4"/>
      </w:tcPr>
    </w:tblStylePr>
    <w:tblStylePr w:type="lastRow">
      <w:pPr>
        <w:spacing w:before="0" w:after="0" w:line="240" w:lineRule="auto"/>
      </w:pPr>
      <w:rPr>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tcBorders>
      </w:tcPr>
    </w:tblStylePr>
    <w:tblStylePr w:type="firstCol">
      <w:rPr>
        <w:b/>
        <w:bCs/>
      </w:rPr>
    </w:tblStylePr>
    <w:tblStylePr w:type="lastCol">
      <w:rPr>
        <w:b/>
        <w:bCs/>
      </w:r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pPr>
        <w:spacing w:before="0" w:after="0" w:line="240" w:lineRule="auto"/>
      </w:pPr>
      <w:rPr>
        <w:b/>
        <w:bCs/>
        <w:color w:val="FFFFFF" w:themeColor="background1"/>
      </w:rPr>
      <w:tblPr/>
      <w:tcPr>
        <w:shd w:val="clear" w:color="auto" w:fill="7F5F52" w:themeFill="accent5"/>
      </w:tcPr>
    </w:tblStylePr>
    <w:tblStylePr w:type="lastRow">
      <w:pPr>
        <w:spacing w:before="0" w:after="0" w:line="240" w:lineRule="auto"/>
      </w:pPr>
      <w:rPr>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tcBorders>
      </w:tcPr>
    </w:tblStylePr>
    <w:tblStylePr w:type="firstCol">
      <w:rPr>
        <w:b/>
        <w:bCs/>
      </w:rPr>
    </w:tblStylePr>
    <w:tblStylePr w:type="lastCol">
      <w:rPr>
        <w:b/>
        <w:bCs/>
      </w:r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pPr>
        <w:spacing w:before="0" w:after="0" w:line="240" w:lineRule="auto"/>
      </w:pPr>
      <w:rPr>
        <w:b/>
        <w:bCs/>
        <w:color w:val="FFFFFF" w:themeColor="background1"/>
      </w:rPr>
      <w:tblPr/>
      <w:tcPr>
        <w:shd w:val="clear" w:color="auto" w:fill="B27D49" w:themeFill="accent6"/>
      </w:tcPr>
    </w:tblStylePr>
    <w:tblStylePr w:type="lastRow">
      <w:pPr>
        <w:spacing w:before="0" w:after="0" w:line="240" w:lineRule="auto"/>
      </w:pPr>
      <w:rPr>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tcBorders>
      </w:tcPr>
    </w:tblStylePr>
    <w:tblStylePr w:type="firstCol">
      <w:rPr>
        <w:b/>
        <w:bCs/>
      </w:rPr>
    </w:tblStylePr>
    <w:tblStylePr w:type="lastCol">
      <w:rPr>
        <w:b/>
        <w:bCs/>
      </w:r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18" w:space="0" w:color="A5300F" w:themeColor="accent1"/>
          <w:right w:val="single" w:sz="8" w:space="0" w:color="A5300F" w:themeColor="accent1"/>
          <w:insideH w:val="nil"/>
          <w:insideV w:val="single" w:sz="8" w:space="0" w:color="A5300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insideH w:val="nil"/>
          <w:insideV w:val="single" w:sz="8" w:space="0" w:color="A5300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shd w:val="clear" w:color="auto" w:fill="F8C3B4" w:themeFill="accent1" w:themeFillTint="3F"/>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shd w:val="clear" w:color="auto" w:fill="F8C3B4" w:themeFill="accent1" w:themeFillTint="3F"/>
      </w:tcPr>
    </w:tblStylePr>
    <w:tblStylePr w:type="band2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insideV w:val="single" w:sz="8" w:space="0" w:color="A5300F"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18" w:space="0" w:color="D55816" w:themeColor="accent2"/>
          <w:right w:val="single" w:sz="8" w:space="0" w:color="D55816" w:themeColor="accent2"/>
          <w:insideH w:val="nil"/>
          <w:insideV w:val="single" w:sz="8" w:space="0" w:color="D5581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insideH w:val="nil"/>
          <w:insideV w:val="single" w:sz="8" w:space="0" w:color="D5581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shd w:val="clear" w:color="auto" w:fill="F8D4C1" w:themeFill="accent2" w:themeFillTint="3F"/>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shd w:val="clear" w:color="auto" w:fill="F8D4C1" w:themeFill="accent2" w:themeFillTint="3F"/>
      </w:tcPr>
    </w:tblStylePr>
    <w:tblStylePr w:type="band2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insideV w:val="single" w:sz="8" w:space="0" w:color="D55816"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18" w:space="0" w:color="E19825" w:themeColor="accent3"/>
          <w:right w:val="single" w:sz="8" w:space="0" w:color="E19825" w:themeColor="accent3"/>
          <w:insideH w:val="nil"/>
          <w:insideV w:val="single" w:sz="8" w:space="0" w:color="E1982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9825" w:themeColor="accent3"/>
          <w:left w:val="single" w:sz="8" w:space="0" w:color="E19825" w:themeColor="accent3"/>
          <w:bottom w:val="single" w:sz="8" w:space="0" w:color="E19825" w:themeColor="accent3"/>
          <w:right w:val="single" w:sz="8" w:space="0" w:color="E19825" w:themeColor="accent3"/>
          <w:insideH w:val="nil"/>
          <w:insideV w:val="single" w:sz="8" w:space="0" w:color="E1982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tcPr>
    </w:tblStylePr>
    <w:tblStylePr w:type="band1Vert">
      <w:tblPr/>
      <w:tcPr>
        <w:tcBorders>
          <w:top w:val="single" w:sz="8" w:space="0" w:color="E19825" w:themeColor="accent3"/>
          <w:left w:val="single" w:sz="8" w:space="0" w:color="E19825" w:themeColor="accent3"/>
          <w:bottom w:val="single" w:sz="8" w:space="0" w:color="E19825" w:themeColor="accent3"/>
          <w:right w:val="single" w:sz="8" w:space="0" w:color="E19825" w:themeColor="accent3"/>
        </w:tcBorders>
        <w:shd w:val="clear" w:color="auto" w:fill="F7E5C9" w:themeFill="accent3" w:themeFillTint="3F"/>
      </w:tcPr>
    </w:tblStylePr>
    <w:tblStylePr w:type="band1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shd w:val="clear" w:color="auto" w:fill="F7E5C9" w:themeFill="accent3" w:themeFillTint="3F"/>
      </w:tcPr>
    </w:tblStylePr>
    <w:tblStylePr w:type="band2Horz">
      <w:tblPr/>
      <w:tcPr>
        <w:tcBorders>
          <w:top w:val="single" w:sz="8" w:space="0" w:color="E19825" w:themeColor="accent3"/>
          <w:left w:val="single" w:sz="8" w:space="0" w:color="E19825" w:themeColor="accent3"/>
          <w:bottom w:val="single" w:sz="8" w:space="0" w:color="E19825" w:themeColor="accent3"/>
          <w:right w:val="single" w:sz="8" w:space="0" w:color="E19825" w:themeColor="accent3"/>
          <w:insideV w:val="single" w:sz="8" w:space="0" w:color="E19825"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18" w:space="0" w:color="B19C7D" w:themeColor="accent4"/>
          <w:right w:val="single" w:sz="8" w:space="0" w:color="B19C7D" w:themeColor="accent4"/>
          <w:insideH w:val="nil"/>
          <w:insideV w:val="single" w:sz="8" w:space="0" w:color="B19C7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9C7D" w:themeColor="accent4"/>
          <w:left w:val="single" w:sz="8" w:space="0" w:color="B19C7D" w:themeColor="accent4"/>
          <w:bottom w:val="single" w:sz="8" w:space="0" w:color="B19C7D" w:themeColor="accent4"/>
          <w:right w:val="single" w:sz="8" w:space="0" w:color="B19C7D" w:themeColor="accent4"/>
          <w:insideH w:val="nil"/>
          <w:insideV w:val="single" w:sz="8" w:space="0" w:color="B19C7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tcPr>
    </w:tblStylePr>
    <w:tblStylePr w:type="band1Vert">
      <w:tblPr/>
      <w:tcPr>
        <w:tcBorders>
          <w:top w:val="single" w:sz="8" w:space="0" w:color="B19C7D" w:themeColor="accent4"/>
          <w:left w:val="single" w:sz="8" w:space="0" w:color="B19C7D" w:themeColor="accent4"/>
          <w:bottom w:val="single" w:sz="8" w:space="0" w:color="B19C7D" w:themeColor="accent4"/>
          <w:right w:val="single" w:sz="8" w:space="0" w:color="B19C7D" w:themeColor="accent4"/>
        </w:tcBorders>
        <w:shd w:val="clear" w:color="auto" w:fill="EBE6DE" w:themeFill="accent4" w:themeFillTint="3F"/>
      </w:tcPr>
    </w:tblStylePr>
    <w:tblStylePr w:type="band1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shd w:val="clear" w:color="auto" w:fill="EBE6DE" w:themeFill="accent4" w:themeFillTint="3F"/>
      </w:tcPr>
    </w:tblStylePr>
    <w:tblStylePr w:type="band2Horz">
      <w:tblPr/>
      <w:tcPr>
        <w:tcBorders>
          <w:top w:val="single" w:sz="8" w:space="0" w:color="B19C7D" w:themeColor="accent4"/>
          <w:left w:val="single" w:sz="8" w:space="0" w:color="B19C7D" w:themeColor="accent4"/>
          <w:bottom w:val="single" w:sz="8" w:space="0" w:color="B19C7D" w:themeColor="accent4"/>
          <w:right w:val="single" w:sz="8" w:space="0" w:color="B19C7D" w:themeColor="accent4"/>
          <w:insideV w:val="single" w:sz="8" w:space="0" w:color="B19C7D"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18" w:space="0" w:color="7F5F52" w:themeColor="accent5"/>
          <w:right w:val="single" w:sz="8" w:space="0" w:color="7F5F52" w:themeColor="accent5"/>
          <w:insideH w:val="nil"/>
          <w:insideV w:val="single" w:sz="8" w:space="0" w:color="7F5F5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5F52" w:themeColor="accent5"/>
          <w:left w:val="single" w:sz="8" w:space="0" w:color="7F5F52" w:themeColor="accent5"/>
          <w:bottom w:val="single" w:sz="8" w:space="0" w:color="7F5F52" w:themeColor="accent5"/>
          <w:right w:val="single" w:sz="8" w:space="0" w:color="7F5F52" w:themeColor="accent5"/>
          <w:insideH w:val="nil"/>
          <w:insideV w:val="single" w:sz="8" w:space="0" w:color="7F5F5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tcPr>
    </w:tblStylePr>
    <w:tblStylePr w:type="band1Vert">
      <w:tblPr/>
      <w:tcPr>
        <w:tcBorders>
          <w:top w:val="single" w:sz="8" w:space="0" w:color="7F5F52" w:themeColor="accent5"/>
          <w:left w:val="single" w:sz="8" w:space="0" w:color="7F5F52" w:themeColor="accent5"/>
          <w:bottom w:val="single" w:sz="8" w:space="0" w:color="7F5F52" w:themeColor="accent5"/>
          <w:right w:val="single" w:sz="8" w:space="0" w:color="7F5F52" w:themeColor="accent5"/>
        </w:tcBorders>
        <w:shd w:val="clear" w:color="auto" w:fill="E1D6D1" w:themeFill="accent5" w:themeFillTint="3F"/>
      </w:tcPr>
    </w:tblStylePr>
    <w:tblStylePr w:type="band1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shd w:val="clear" w:color="auto" w:fill="E1D6D1" w:themeFill="accent5" w:themeFillTint="3F"/>
      </w:tcPr>
    </w:tblStylePr>
    <w:tblStylePr w:type="band2Horz">
      <w:tblPr/>
      <w:tcPr>
        <w:tcBorders>
          <w:top w:val="single" w:sz="8" w:space="0" w:color="7F5F52" w:themeColor="accent5"/>
          <w:left w:val="single" w:sz="8" w:space="0" w:color="7F5F52" w:themeColor="accent5"/>
          <w:bottom w:val="single" w:sz="8" w:space="0" w:color="7F5F52" w:themeColor="accent5"/>
          <w:right w:val="single" w:sz="8" w:space="0" w:color="7F5F52" w:themeColor="accent5"/>
          <w:insideV w:val="single" w:sz="8" w:space="0" w:color="7F5F52"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18" w:space="0" w:color="B27D49" w:themeColor="accent6"/>
          <w:right w:val="single" w:sz="8" w:space="0" w:color="B27D49" w:themeColor="accent6"/>
          <w:insideH w:val="nil"/>
          <w:insideV w:val="single" w:sz="8" w:space="0" w:color="B27D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7D49" w:themeColor="accent6"/>
          <w:left w:val="single" w:sz="8" w:space="0" w:color="B27D49" w:themeColor="accent6"/>
          <w:bottom w:val="single" w:sz="8" w:space="0" w:color="B27D49" w:themeColor="accent6"/>
          <w:right w:val="single" w:sz="8" w:space="0" w:color="B27D49" w:themeColor="accent6"/>
          <w:insideH w:val="nil"/>
          <w:insideV w:val="single" w:sz="8" w:space="0" w:color="B27D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tcPr>
    </w:tblStylePr>
    <w:tblStylePr w:type="band1Vert">
      <w:tblPr/>
      <w:tcPr>
        <w:tcBorders>
          <w:top w:val="single" w:sz="8" w:space="0" w:color="B27D49" w:themeColor="accent6"/>
          <w:left w:val="single" w:sz="8" w:space="0" w:color="B27D49" w:themeColor="accent6"/>
          <w:bottom w:val="single" w:sz="8" w:space="0" w:color="B27D49" w:themeColor="accent6"/>
          <w:right w:val="single" w:sz="8" w:space="0" w:color="B27D49" w:themeColor="accent6"/>
        </w:tcBorders>
        <w:shd w:val="clear" w:color="auto" w:fill="ECDED1" w:themeFill="accent6" w:themeFillTint="3F"/>
      </w:tcPr>
    </w:tblStylePr>
    <w:tblStylePr w:type="band1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shd w:val="clear" w:color="auto" w:fill="ECDED1" w:themeFill="accent6" w:themeFillTint="3F"/>
      </w:tcPr>
    </w:tblStylePr>
    <w:tblStylePr w:type="band2Horz">
      <w:tblPr/>
      <w:tcPr>
        <w:tcBorders>
          <w:top w:val="single" w:sz="8" w:space="0" w:color="B27D49" w:themeColor="accent6"/>
          <w:left w:val="single" w:sz="8" w:space="0" w:color="B27D49" w:themeColor="accent6"/>
          <w:bottom w:val="single" w:sz="8" w:space="0" w:color="B27D49" w:themeColor="accent6"/>
          <w:right w:val="single" w:sz="8" w:space="0" w:color="B27D49" w:themeColor="accent6"/>
          <w:insideV w:val="single" w:sz="8" w:space="0" w:color="B27D49"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tblBorders>
    </w:tblPr>
    <w:tblStylePr w:type="firstRow">
      <w:pPr>
        <w:spacing w:before="0" w:after="0" w:line="240" w:lineRule="auto"/>
      </w:pPr>
      <w:rPr>
        <w:b/>
        <w:bCs/>
        <w:color w:val="FFFFFF" w:themeColor="background1"/>
      </w:rPr>
      <w:tblPr/>
      <w:tcPr>
        <w:tc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shd w:val="clear" w:color="auto" w:fill="A5300F" w:themeFill="accent1"/>
      </w:tcPr>
    </w:tblStylePr>
    <w:tblStylePr w:type="lastRow">
      <w:pPr>
        <w:spacing w:before="0" w:after="0" w:line="240" w:lineRule="auto"/>
      </w:pPr>
      <w:rPr>
        <w:b/>
        <w:bCs/>
      </w:rPr>
      <w:tblPr/>
      <w:tcPr>
        <w:tcBorders>
          <w:top w:val="double" w:sz="6"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3B4" w:themeFill="accent1" w:themeFillTint="3F"/>
      </w:tcPr>
    </w:tblStylePr>
    <w:tblStylePr w:type="band1Horz">
      <w:tblPr/>
      <w:tcPr>
        <w:tcBorders>
          <w:insideH w:val="nil"/>
          <w:insideV w:val="nil"/>
        </w:tcBorders>
        <w:shd w:val="clear" w:color="auto" w:fill="F8C3B4"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tblBorders>
    </w:tblPr>
    <w:tblStylePr w:type="firstRow">
      <w:pPr>
        <w:spacing w:before="0" w:after="0" w:line="240" w:lineRule="auto"/>
      </w:pPr>
      <w:rPr>
        <w:b/>
        <w:bCs/>
        <w:color w:val="FFFFFF" w:themeColor="background1"/>
      </w:rPr>
      <w:tblPr/>
      <w:tcPr>
        <w:tc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shd w:val="clear" w:color="auto" w:fill="D55816" w:themeFill="accent2"/>
      </w:tcPr>
    </w:tblStylePr>
    <w:tblStylePr w:type="lastRow">
      <w:pPr>
        <w:spacing w:before="0" w:after="0" w:line="240" w:lineRule="auto"/>
      </w:pPr>
      <w:rPr>
        <w:b/>
        <w:bCs/>
      </w:rPr>
      <w:tblPr/>
      <w:tcPr>
        <w:tcBorders>
          <w:top w:val="double" w:sz="6"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4C1" w:themeFill="accent2" w:themeFillTint="3F"/>
      </w:tcPr>
    </w:tblStylePr>
    <w:tblStylePr w:type="band1Horz">
      <w:tblPr/>
      <w:tcPr>
        <w:tcBorders>
          <w:insideH w:val="nil"/>
          <w:insideV w:val="nil"/>
        </w:tcBorders>
        <w:shd w:val="clear" w:color="auto" w:fill="F8D4C1"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tblBorders>
    </w:tblPr>
    <w:tblStylePr w:type="firstRow">
      <w:pPr>
        <w:spacing w:before="0" w:after="0" w:line="240" w:lineRule="auto"/>
      </w:pPr>
      <w:rPr>
        <w:b/>
        <w:bCs/>
        <w:color w:val="FFFFFF" w:themeColor="background1"/>
      </w:rPr>
      <w:tblPr/>
      <w:tcPr>
        <w:tc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shd w:val="clear" w:color="auto" w:fill="E19825" w:themeFill="accent3"/>
      </w:tcPr>
    </w:tblStylePr>
    <w:tblStylePr w:type="lastRow">
      <w:pPr>
        <w:spacing w:before="0" w:after="0" w:line="240" w:lineRule="auto"/>
      </w:pPr>
      <w:rPr>
        <w:b/>
        <w:bCs/>
      </w:rPr>
      <w:tblPr/>
      <w:tcPr>
        <w:tcBorders>
          <w:top w:val="double" w:sz="6"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E5C9" w:themeFill="accent3" w:themeFillTint="3F"/>
      </w:tcPr>
    </w:tblStylePr>
    <w:tblStylePr w:type="band1Horz">
      <w:tblPr/>
      <w:tcPr>
        <w:tcBorders>
          <w:insideH w:val="nil"/>
          <w:insideV w:val="nil"/>
        </w:tcBorders>
        <w:shd w:val="clear" w:color="auto" w:fill="F7E5C9"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tblBorders>
    </w:tblPr>
    <w:tblStylePr w:type="firstRow">
      <w:pPr>
        <w:spacing w:before="0" w:after="0" w:line="240" w:lineRule="auto"/>
      </w:pPr>
      <w:rPr>
        <w:b/>
        <w:bCs/>
        <w:color w:val="FFFFFF" w:themeColor="background1"/>
      </w:rPr>
      <w:tblPr/>
      <w:tcPr>
        <w:tc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shd w:val="clear" w:color="auto" w:fill="B19C7D" w:themeFill="accent4"/>
      </w:tcPr>
    </w:tblStylePr>
    <w:tblStylePr w:type="lastRow">
      <w:pPr>
        <w:spacing w:before="0" w:after="0" w:line="240" w:lineRule="auto"/>
      </w:pPr>
      <w:rPr>
        <w:b/>
        <w:bCs/>
      </w:rPr>
      <w:tblPr/>
      <w:tcPr>
        <w:tcBorders>
          <w:top w:val="double" w:sz="6"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E6DE" w:themeFill="accent4" w:themeFillTint="3F"/>
      </w:tcPr>
    </w:tblStylePr>
    <w:tblStylePr w:type="band1Horz">
      <w:tblPr/>
      <w:tcPr>
        <w:tcBorders>
          <w:insideH w:val="nil"/>
          <w:insideV w:val="nil"/>
        </w:tcBorders>
        <w:shd w:val="clear" w:color="auto" w:fill="EBE6DE"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tblBorders>
    </w:tblPr>
    <w:tblStylePr w:type="firstRow">
      <w:pPr>
        <w:spacing w:before="0" w:after="0" w:line="240" w:lineRule="auto"/>
      </w:pPr>
      <w:rPr>
        <w:b/>
        <w:bCs/>
        <w:color w:val="FFFFFF" w:themeColor="background1"/>
      </w:rPr>
      <w:tblPr/>
      <w:tcPr>
        <w:tc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shd w:val="clear" w:color="auto" w:fill="7F5F52" w:themeFill="accent5"/>
      </w:tcPr>
    </w:tblStylePr>
    <w:tblStylePr w:type="lastRow">
      <w:pPr>
        <w:spacing w:before="0" w:after="0" w:line="240" w:lineRule="auto"/>
      </w:pPr>
      <w:rPr>
        <w:b/>
        <w:bCs/>
      </w:rPr>
      <w:tblPr/>
      <w:tcPr>
        <w:tcBorders>
          <w:top w:val="double" w:sz="6"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D6D1" w:themeFill="accent5" w:themeFillTint="3F"/>
      </w:tcPr>
    </w:tblStylePr>
    <w:tblStylePr w:type="band1Horz">
      <w:tblPr/>
      <w:tcPr>
        <w:tcBorders>
          <w:insideH w:val="nil"/>
          <w:insideV w:val="nil"/>
        </w:tcBorders>
        <w:shd w:val="clear" w:color="auto" w:fill="E1D6D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tblBorders>
    </w:tblPr>
    <w:tblStylePr w:type="firstRow">
      <w:pPr>
        <w:spacing w:before="0" w:after="0" w:line="240" w:lineRule="auto"/>
      </w:pPr>
      <w:rPr>
        <w:b/>
        <w:bCs/>
        <w:color w:val="FFFFFF" w:themeColor="background1"/>
      </w:rPr>
      <w:tblPr/>
      <w:tcPr>
        <w:tc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shd w:val="clear" w:color="auto" w:fill="B27D49" w:themeFill="accent6"/>
      </w:tcPr>
    </w:tblStylePr>
    <w:tblStylePr w:type="lastRow">
      <w:pPr>
        <w:spacing w:before="0" w:after="0" w:line="240" w:lineRule="auto"/>
      </w:pPr>
      <w:rPr>
        <w:b/>
        <w:bCs/>
      </w:rPr>
      <w:tblPr/>
      <w:tcPr>
        <w:tcBorders>
          <w:top w:val="double" w:sz="6"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CDED1" w:themeFill="accent6" w:themeFillTint="3F"/>
      </w:tcPr>
    </w:tblStylePr>
    <w:tblStylePr w:type="band1Horz">
      <w:tblPr/>
      <w:tcPr>
        <w:tcBorders>
          <w:insideH w:val="nil"/>
          <w:insideV w:val="nil"/>
        </w:tcBorders>
        <w:shd w:val="clear" w:color="auto" w:fill="ECDED1"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300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300F" w:themeFill="accent1"/>
      </w:tcPr>
    </w:tblStylePr>
    <w:tblStylePr w:type="lastCol">
      <w:rPr>
        <w:b/>
        <w:bCs/>
        <w:color w:val="FFFFFF" w:themeColor="background1"/>
      </w:rPr>
      <w:tblPr/>
      <w:tcPr>
        <w:tcBorders>
          <w:left w:val="nil"/>
          <w:right w:val="nil"/>
          <w:insideH w:val="nil"/>
          <w:insideV w:val="nil"/>
        </w:tcBorders>
        <w:shd w:val="clear" w:color="auto" w:fill="A5300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581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55816" w:themeFill="accent2"/>
      </w:tcPr>
    </w:tblStylePr>
    <w:tblStylePr w:type="lastCol">
      <w:rPr>
        <w:b/>
        <w:bCs/>
        <w:color w:val="FFFFFF" w:themeColor="background1"/>
      </w:rPr>
      <w:tblPr/>
      <w:tcPr>
        <w:tcBorders>
          <w:left w:val="nil"/>
          <w:right w:val="nil"/>
          <w:insideH w:val="nil"/>
          <w:insideV w:val="nil"/>
        </w:tcBorders>
        <w:shd w:val="clear" w:color="auto" w:fill="D5581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982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19825" w:themeFill="accent3"/>
      </w:tcPr>
    </w:tblStylePr>
    <w:tblStylePr w:type="lastCol">
      <w:rPr>
        <w:b/>
        <w:bCs/>
        <w:color w:val="FFFFFF" w:themeColor="background1"/>
      </w:rPr>
      <w:tblPr/>
      <w:tcPr>
        <w:tcBorders>
          <w:left w:val="nil"/>
          <w:right w:val="nil"/>
          <w:insideH w:val="nil"/>
          <w:insideV w:val="nil"/>
        </w:tcBorders>
        <w:shd w:val="clear" w:color="auto" w:fill="E1982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9C7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19C7D" w:themeFill="accent4"/>
      </w:tcPr>
    </w:tblStylePr>
    <w:tblStylePr w:type="lastCol">
      <w:rPr>
        <w:b/>
        <w:bCs/>
        <w:color w:val="FFFFFF" w:themeColor="background1"/>
      </w:rPr>
      <w:tblPr/>
      <w:tcPr>
        <w:tcBorders>
          <w:left w:val="nil"/>
          <w:right w:val="nil"/>
          <w:insideH w:val="nil"/>
          <w:insideV w:val="nil"/>
        </w:tcBorders>
        <w:shd w:val="clear" w:color="auto" w:fill="B19C7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5F5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F5F52" w:themeFill="accent5"/>
      </w:tcPr>
    </w:tblStylePr>
    <w:tblStylePr w:type="lastCol">
      <w:rPr>
        <w:b/>
        <w:bCs/>
        <w:color w:val="FFFFFF" w:themeColor="background1"/>
      </w:rPr>
      <w:tblPr/>
      <w:tcPr>
        <w:tcBorders>
          <w:left w:val="nil"/>
          <w:right w:val="nil"/>
          <w:insideH w:val="nil"/>
          <w:insideV w:val="nil"/>
        </w:tcBorders>
        <w:shd w:val="clear" w:color="auto" w:fill="7F5F5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7D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7D49" w:themeFill="accent6"/>
      </w:tcPr>
    </w:tblStylePr>
    <w:tblStylePr w:type="lastCol">
      <w:rPr>
        <w:b/>
        <w:bCs/>
        <w:color w:val="FFFFFF" w:themeColor="background1"/>
      </w:rPr>
      <w:tblPr/>
      <w:tcPr>
        <w:tcBorders>
          <w:left w:val="nil"/>
          <w:right w:val="nil"/>
          <w:insideH w:val="nil"/>
          <w:insideV w:val="nil"/>
        </w:tcBorders>
        <w:shd w:val="clear" w:color="auto" w:fill="B27D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A5300F" w:themeColor="accent1"/>
        <w:bottom w:val="single" w:sz="8" w:space="0" w:color="A5300F" w:themeColor="accent1"/>
      </w:tblBorders>
    </w:tblPr>
    <w:tblStylePr w:type="firstRow">
      <w:rPr>
        <w:rFonts w:asciiTheme="majorHAnsi" w:eastAsiaTheme="majorEastAsia" w:hAnsiTheme="majorHAnsi" w:cstheme="majorBidi"/>
      </w:rPr>
      <w:tblPr/>
      <w:tcPr>
        <w:tcBorders>
          <w:top w:val="nil"/>
          <w:bottom w:val="single" w:sz="8" w:space="0" w:color="A5300F" w:themeColor="accent1"/>
        </w:tcBorders>
      </w:tcPr>
    </w:tblStylePr>
    <w:tblStylePr w:type="lastRow">
      <w:rPr>
        <w:b/>
        <w:bCs/>
        <w:color w:val="323232" w:themeColor="text2"/>
      </w:rPr>
      <w:tblPr/>
      <w:tcPr>
        <w:tcBorders>
          <w:top w:val="single" w:sz="8" w:space="0" w:color="A5300F" w:themeColor="accent1"/>
          <w:bottom w:val="single" w:sz="8" w:space="0" w:color="A5300F" w:themeColor="accent1"/>
        </w:tcBorders>
      </w:tcPr>
    </w:tblStylePr>
    <w:tblStylePr w:type="firstCol">
      <w:rPr>
        <w:b/>
        <w:bCs/>
      </w:rPr>
    </w:tblStylePr>
    <w:tblStylePr w:type="lastCol">
      <w:rPr>
        <w:b/>
        <w:bCs/>
      </w:rPr>
      <w:tblPr/>
      <w:tcPr>
        <w:tcBorders>
          <w:top w:val="single" w:sz="8" w:space="0" w:color="A5300F" w:themeColor="accent1"/>
          <w:bottom w:val="single" w:sz="8" w:space="0" w:color="A5300F" w:themeColor="accent1"/>
        </w:tcBorders>
      </w:tcPr>
    </w:tblStylePr>
    <w:tblStylePr w:type="band1Vert">
      <w:tblPr/>
      <w:tcPr>
        <w:shd w:val="clear" w:color="auto" w:fill="F8C3B4" w:themeFill="accent1" w:themeFillTint="3F"/>
      </w:tcPr>
    </w:tblStylePr>
    <w:tblStylePr w:type="band1Horz">
      <w:tblPr/>
      <w:tcPr>
        <w:shd w:val="clear" w:color="auto" w:fill="F8C3B4"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D55816" w:themeColor="accent2"/>
        <w:bottom w:val="single" w:sz="8" w:space="0" w:color="D55816" w:themeColor="accent2"/>
      </w:tblBorders>
    </w:tblPr>
    <w:tblStylePr w:type="firstRow">
      <w:rPr>
        <w:rFonts w:asciiTheme="majorHAnsi" w:eastAsiaTheme="majorEastAsia" w:hAnsiTheme="majorHAnsi" w:cstheme="majorBidi"/>
      </w:rPr>
      <w:tblPr/>
      <w:tcPr>
        <w:tcBorders>
          <w:top w:val="nil"/>
          <w:bottom w:val="single" w:sz="8" w:space="0" w:color="D55816" w:themeColor="accent2"/>
        </w:tcBorders>
      </w:tcPr>
    </w:tblStylePr>
    <w:tblStylePr w:type="lastRow">
      <w:rPr>
        <w:b/>
        <w:bCs/>
        <w:color w:val="323232" w:themeColor="text2"/>
      </w:rPr>
      <w:tblPr/>
      <w:tcPr>
        <w:tcBorders>
          <w:top w:val="single" w:sz="8" w:space="0" w:color="D55816" w:themeColor="accent2"/>
          <w:bottom w:val="single" w:sz="8" w:space="0" w:color="D55816" w:themeColor="accent2"/>
        </w:tcBorders>
      </w:tcPr>
    </w:tblStylePr>
    <w:tblStylePr w:type="firstCol">
      <w:rPr>
        <w:b/>
        <w:bCs/>
      </w:rPr>
    </w:tblStylePr>
    <w:tblStylePr w:type="lastCol">
      <w:rPr>
        <w:b/>
        <w:bCs/>
      </w:rPr>
      <w:tblPr/>
      <w:tcPr>
        <w:tcBorders>
          <w:top w:val="single" w:sz="8" w:space="0" w:color="D55816" w:themeColor="accent2"/>
          <w:bottom w:val="single" w:sz="8" w:space="0" w:color="D55816" w:themeColor="accent2"/>
        </w:tcBorders>
      </w:tcPr>
    </w:tblStylePr>
    <w:tblStylePr w:type="band1Vert">
      <w:tblPr/>
      <w:tcPr>
        <w:shd w:val="clear" w:color="auto" w:fill="F8D4C1" w:themeFill="accent2" w:themeFillTint="3F"/>
      </w:tcPr>
    </w:tblStylePr>
    <w:tblStylePr w:type="band1Horz">
      <w:tblPr/>
      <w:tcPr>
        <w:shd w:val="clear" w:color="auto" w:fill="F8D4C1"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E19825" w:themeColor="accent3"/>
        <w:bottom w:val="single" w:sz="8" w:space="0" w:color="E19825" w:themeColor="accent3"/>
      </w:tblBorders>
    </w:tblPr>
    <w:tblStylePr w:type="firstRow">
      <w:rPr>
        <w:rFonts w:asciiTheme="majorHAnsi" w:eastAsiaTheme="majorEastAsia" w:hAnsiTheme="majorHAnsi" w:cstheme="majorBidi"/>
      </w:rPr>
      <w:tblPr/>
      <w:tcPr>
        <w:tcBorders>
          <w:top w:val="nil"/>
          <w:bottom w:val="single" w:sz="8" w:space="0" w:color="E19825" w:themeColor="accent3"/>
        </w:tcBorders>
      </w:tcPr>
    </w:tblStylePr>
    <w:tblStylePr w:type="lastRow">
      <w:rPr>
        <w:b/>
        <w:bCs/>
        <w:color w:val="323232" w:themeColor="text2"/>
      </w:rPr>
      <w:tblPr/>
      <w:tcPr>
        <w:tcBorders>
          <w:top w:val="single" w:sz="8" w:space="0" w:color="E19825" w:themeColor="accent3"/>
          <w:bottom w:val="single" w:sz="8" w:space="0" w:color="E19825" w:themeColor="accent3"/>
        </w:tcBorders>
      </w:tcPr>
    </w:tblStylePr>
    <w:tblStylePr w:type="firstCol">
      <w:rPr>
        <w:b/>
        <w:bCs/>
      </w:rPr>
    </w:tblStylePr>
    <w:tblStylePr w:type="lastCol">
      <w:rPr>
        <w:b/>
        <w:bCs/>
      </w:rPr>
      <w:tblPr/>
      <w:tcPr>
        <w:tcBorders>
          <w:top w:val="single" w:sz="8" w:space="0" w:color="E19825" w:themeColor="accent3"/>
          <w:bottom w:val="single" w:sz="8" w:space="0" w:color="E19825" w:themeColor="accent3"/>
        </w:tcBorders>
      </w:tcPr>
    </w:tblStylePr>
    <w:tblStylePr w:type="band1Vert">
      <w:tblPr/>
      <w:tcPr>
        <w:shd w:val="clear" w:color="auto" w:fill="F7E5C9" w:themeFill="accent3" w:themeFillTint="3F"/>
      </w:tcPr>
    </w:tblStylePr>
    <w:tblStylePr w:type="band1Horz">
      <w:tblPr/>
      <w:tcPr>
        <w:shd w:val="clear" w:color="auto" w:fill="F7E5C9"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B19C7D" w:themeColor="accent4"/>
        <w:bottom w:val="single" w:sz="8" w:space="0" w:color="B19C7D" w:themeColor="accent4"/>
      </w:tblBorders>
    </w:tblPr>
    <w:tblStylePr w:type="firstRow">
      <w:rPr>
        <w:rFonts w:asciiTheme="majorHAnsi" w:eastAsiaTheme="majorEastAsia" w:hAnsiTheme="majorHAnsi" w:cstheme="majorBidi"/>
      </w:rPr>
      <w:tblPr/>
      <w:tcPr>
        <w:tcBorders>
          <w:top w:val="nil"/>
          <w:bottom w:val="single" w:sz="8" w:space="0" w:color="B19C7D" w:themeColor="accent4"/>
        </w:tcBorders>
      </w:tcPr>
    </w:tblStylePr>
    <w:tblStylePr w:type="lastRow">
      <w:rPr>
        <w:b/>
        <w:bCs/>
        <w:color w:val="323232" w:themeColor="text2"/>
      </w:rPr>
      <w:tblPr/>
      <w:tcPr>
        <w:tcBorders>
          <w:top w:val="single" w:sz="8" w:space="0" w:color="B19C7D" w:themeColor="accent4"/>
          <w:bottom w:val="single" w:sz="8" w:space="0" w:color="B19C7D" w:themeColor="accent4"/>
        </w:tcBorders>
      </w:tcPr>
    </w:tblStylePr>
    <w:tblStylePr w:type="firstCol">
      <w:rPr>
        <w:b/>
        <w:bCs/>
      </w:rPr>
    </w:tblStylePr>
    <w:tblStylePr w:type="lastCol">
      <w:rPr>
        <w:b/>
        <w:bCs/>
      </w:rPr>
      <w:tblPr/>
      <w:tcPr>
        <w:tcBorders>
          <w:top w:val="single" w:sz="8" w:space="0" w:color="B19C7D" w:themeColor="accent4"/>
          <w:bottom w:val="single" w:sz="8" w:space="0" w:color="B19C7D" w:themeColor="accent4"/>
        </w:tcBorders>
      </w:tcPr>
    </w:tblStylePr>
    <w:tblStylePr w:type="band1Vert">
      <w:tblPr/>
      <w:tcPr>
        <w:shd w:val="clear" w:color="auto" w:fill="EBE6DE" w:themeFill="accent4" w:themeFillTint="3F"/>
      </w:tcPr>
    </w:tblStylePr>
    <w:tblStylePr w:type="band1Horz">
      <w:tblPr/>
      <w:tcPr>
        <w:shd w:val="clear" w:color="auto" w:fill="EBE6DE"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7F5F52" w:themeColor="accent5"/>
        <w:bottom w:val="single" w:sz="8" w:space="0" w:color="7F5F52" w:themeColor="accent5"/>
      </w:tblBorders>
    </w:tblPr>
    <w:tblStylePr w:type="firstRow">
      <w:rPr>
        <w:rFonts w:asciiTheme="majorHAnsi" w:eastAsiaTheme="majorEastAsia" w:hAnsiTheme="majorHAnsi" w:cstheme="majorBidi"/>
      </w:rPr>
      <w:tblPr/>
      <w:tcPr>
        <w:tcBorders>
          <w:top w:val="nil"/>
          <w:bottom w:val="single" w:sz="8" w:space="0" w:color="7F5F52" w:themeColor="accent5"/>
        </w:tcBorders>
      </w:tcPr>
    </w:tblStylePr>
    <w:tblStylePr w:type="lastRow">
      <w:rPr>
        <w:b/>
        <w:bCs/>
        <w:color w:val="323232" w:themeColor="text2"/>
      </w:rPr>
      <w:tblPr/>
      <w:tcPr>
        <w:tcBorders>
          <w:top w:val="single" w:sz="8" w:space="0" w:color="7F5F52" w:themeColor="accent5"/>
          <w:bottom w:val="single" w:sz="8" w:space="0" w:color="7F5F52" w:themeColor="accent5"/>
        </w:tcBorders>
      </w:tcPr>
    </w:tblStylePr>
    <w:tblStylePr w:type="firstCol">
      <w:rPr>
        <w:b/>
        <w:bCs/>
      </w:rPr>
    </w:tblStylePr>
    <w:tblStylePr w:type="lastCol">
      <w:rPr>
        <w:b/>
        <w:bCs/>
      </w:rPr>
      <w:tblPr/>
      <w:tcPr>
        <w:tcBorders>
          <w:top w:val="single" w:sz="8" w:space="0" w:color="7F5F52" w:themeColor="accent5"/>
          <w:bottom w:val="single" w:sz="8" w:space="0" w:color="7F5F52" w:themeColor="accent5"/>
        </w:tcBorders>
      </w:tcPr>
    </w:tblStylePr>
    <w:tblStylePr w:type="band1Vert">
      <w:tblPr/>
      <w:tcPr>
        <w:shd w:val="clear" w:color="auto" w:fill="E1D6D1" w:themeFill="accent5" w:themeFillTint="3F"/>
      </w:tcPr>
    </w:tblStylePr>
    <w:tblStylePr w:type="band1Horz">
      <w:tblPr/>
      <w:tcPr>
        <w:shd w:val="clear" w:color="auto" w:fill="E1D6D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B27D49" w:themeColor="accent6"/>
        <w:bottom w:val="single" w:sz="8" w:space="0" w:color="B27D49" w:themeColor="accent6"/>
      </w:tblBorders>
    </w:tblPr>
    <w:tblStylePr w:type="firstRow">
      <w:rPr>
        <w:rFonts w:asciiTheme="majorHAnsi" w:eastAsiaTheme="majorEastAsia" w:hAnsiTheme="majorHAnsi" w:cstheme="majorBidi"/>
      </w:rPr>
      <w:tblPr/>
      <w:tcPr>
        <w:tcBorders>
          <w:top w:val="nil"/>
          <w:bottom w:val="single" w:sz="8" w:space="0" w:color="B27D49" w:themeColor="accent6"/>
        </w:tcBorders>
      </w:tcPr>
    </w:tblStylePr>
    <w:tblStylePr w:type="lastRow">
      <w:rPr>
        <w:b/>
        <w:bCs/>
        <w:color w:val="323232" w:themeColor="text2"/>
      </w:rPr>
      <w:tblPr/>
      <w:tcPr>
        <w:tcBorders>
          <w:top w:val="single" w:sz="8" w:space="0" w:color="B27D49" w:themeColor="accent6"/>
          <w:bottom w:val="single" w:sz="8" w:space="0" w:color="B27D49" w:themeColor="accent6"/>
        </w:tcBorders>
      </w:tcPr>
    </w:tblStylePr>
    <w:tblStylePr w:type="firstCol">
      <w:rPr>
        <w:b/>
        <w:bCs/>
      </w:rPr>
    </w:tblStylePr>
    <w:tblStylePr w:type="lastCol">
      <w:rPr>
        <w:b/>
        <w:bCs/>
      </w:rPr>
      <w:tblPr/>
      <w:tcPr>
        <w:tcBorders>
          <w:top w:val="single" w:sz="8" w:space="0" w:color="B27D49" w:themeColor="accent6"/>
          <w:bottom w:val="single" w:sz="8" w:space="0" w:color="B27D49" w:themeColor="accent6"/>
        </w:tcBorders>
      </w:tcPr>
    </w:tblStylePr>
    <w:tblStylePr w:type="band1Vert">
      <w:tblPr/>
      <w:tcPr>
        <w:shd w:val="clear" w:color="auto" w:fill="ECDED1" w:themeFill="accent6" w:themeFillTint="3F"/>
      </w:tcPr>
    </w:tblStylePr>
    <w:tblStylePr w:type="band1Horz">
      <w:tblPr/>
      <w:tcPr>
        <w:shd w:val="clear" w:color="auto" w:fill="ECDED1"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rPr>
        <w:sz w:val="24"/>
        <w:szCs w:val="24"/>
      </w:rPr>
      <w:tblPr/>
      <w:tcPr>
        <w:tcBorders>
          <w:top w:val="nil"/>
          <w:left w:val="nil"/>
          <w:bottom w:val="single" w:sz="24" w:space="0" w:color="A5300F" w:themeColor="accent1"/>
          <w:right w:val="nil"/>
          <w:insideH w:val="nil"/>
          <w:insideV w:val="nil"/>
        </w:tcBorders>
        <w:shd w:val="clear" w:color="auto" w:fill="FFFFFF" w:themeFill="background1"/>
      </w:tcPr>
    </w:tblStylePr>
    <w:tblStylePr w:type="lastRow">
      <w:tblPr/>
      <w:tcPr>
        <w:tcBorders>
          <w:top w:val="single" w:sz="8" w:space="0" w:color="A5300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300F" w:themeColor="accent1"/>
          <w:insideH w:val="nil"/>
          <w:insideV w:val="nil"/>
        </w:tcBorders>
        <w:shd w:val="clear" w:color="auto" w:fill="FFFFFF" w:themeFill="background1"/>
      </w:tcPr>
    </w:tblStylePr>
    <w:tblStylePr w:type="lastCol">
      <w:tblPr/>
      <w:tcPr>
        <w:tcBorders>
          <w:top w:val="nil"/>
          <w:left w:val="single" w:sz="8" w:space="0" w:color="A5300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top w:val="nil"/>
          <w:bottom w:val="nil"/>
          <w:insideH w:val="nil"/>
          <w:insideV w:val="nil"/>
        </w:tcBorders>
        <w:shd w:val="clear" w:color="auto" w:fill="F8C3B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rPr>
        <w:sz w:val="24"/>
        <w:szCs w:val="24"/>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tblPr/>
      <w:tcPr>
        <w:tcBorders>
          <w:top w:val="single" w:sz="8" w:space="0" w:color="D5581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5816" w:themeColor="accent2"/>
          <w:insideH w:val="nil"/>
          <w:insideV w:val="nil"/>
        </w:tcBorders>
        <w:shd w:val="clear" w:color="auto" w:fill="FFFFFF" w:themeFill="background1"/>
      </w:tcPr>
    </w:tblStylePr>
    <w:tblStylePr w:type="lastCol">
      <w:tblPr/>
      <w:tcPr>
        <w:tcBorders>
          <w:top w:val="nil"/>
          <w:left w:val="single" w:sz="8" w:space="0" w:color="D5581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top w:val="nil"/>
          <w:bottom w:val="nil"/>
          <w:insideH w:val="nil"/>
          <w:insideV w:val="nil"/>
        </w:tcBorders>
        <w:shd w:val="clear" w:color="auto" w:fill="F8D4C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tblBorders>
    </w:tblPr>
    <w:tblStylePr w:type="firstRow">
      <w:rPr>
        <w:sz w:val="24"/>
        <w:szCs w:val="24"/>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tblPr/>
      <w:tcPr>
        <w:tcBorders>
          <w:top w:val="single" w:sz="8" w:space="0" w:color="E1982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9825" w:themeColor="accent3"/>
          <w:insideH w:val="nil"/>
          <w:insideV w:val="nil"/>
        </w:tcBorders>
        <w:shd w:val="clear" w:color="auto" w:fill="FFFFFF" w:themeFill="background1"/>
      </w:tcPr>
    </w:tblStylePr>
    <w:tblStylePr w:type="lastCol">
      <w:tblPr/>
      <w:tcPr>
        <w:tcBorders>
          <w:top w:val="nil"/>
          <w:left w:val="single" w:sz="8" w:space="0" w:color="E1982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5C9" w:themeFill="accent3" w:themeFillTint="3F"/>
      </w:tcPr>
    </w:tblStylePr>
    <w:tblStylePr w:type="band1Horz">
      <w:tblPr/>
      <w:tcPr>
        <w:tcBorders>
          <w:top w:val="nil"/>
          <w:bottom w:val="nil"/>
          <w:insideH w:val="nil"/>
          <w:insideV w:val="nil"/>
        </w:tcBorders>
        <w:shd w:val="clear" w:color="auto" w:fill="F7E5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tblBorders>
    </w:tblPr>
    <w:tblStylePr w:type="firstRow">
      <w:rPr>
        <w:sz w:val="24"/>
        <w:szCs w:val="24"/>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tblPr/>
      <w:tcPr>
        <w:tcBorders>
          <w:top w:val="single" w:sz="8" w:space="0" w:color="B19C7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9C7D" w:themeColor="accent4"/>
          <w:insideH w:val="nil"/>
          <w:insideV w:val="nil"/>
        </w:tcBorders>
        <w:shd w:val="clear" w:color="auto" w:fill="FFFFFF" w:themeFill="background1"/>
      </w:tcPr>
    </w:tblStylePr>
    <w:tblStylePr w:type="lastCol">
      <w:tblPr/>
      <w:tcPr>
        <w:tcBorders>
          <w:top w:val="nil"/>
          <w:left w:val="single" w:sz="8" w:space="0" w:color="B19C7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6DE" w:themeFill="accent4" w:themeFillTint="3F"/>
      </w:tcPr>
    </w:tblStylePr>
    <w:tblStylePr w:type="band1Horz">
      <w:tblPr/>
      <w:tcPr>
        <w:tcBorders>
          <w:top w:val="nil"/>
          <w:bottom w:val="nil"/>
          <w:insideH w:val="nil"/>
          <w:insideV w:val="nil"/>
        </w:tcBorders>
        <w:shd w:val="clear" w:color="auto" w:fill="EBE6D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tblBorders>
    </w:tblPr>
    <w:tblStylePr w:type="firstRow">
      <w:rPr>
        <w:sz w:val="24"/>
        <w:szCs w:val="24"/>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tblPr/>
      <w:tcPr>
        <w:tcBorders>
          <w:top w:val="single" w:sz="8" w:space="0" w:color="7F5F5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5F52" w:themeColor="accent5"/>
          <w:insideH w:val="nil"/>
          <w:insideV w:val="nil"/>
        </w:tcBorders>
        <w:shd w:val="clear" w:color="auto" w:fill="FFFFFF" w:themeFill="background1"/>
      </w:tcPr>
    </w:tblStylePr>
    <w:tblStylePr w:type="lastCol">
      <w:tblPr/>
      <w:tcPr>
        <w:tcBorders>
          <w:top w:val="nil"/>
          <w:left w:val="single" w:sz="8" w:space="0" w:color="7F5F5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6D1" w:themeFill="accent5" w:themeFillTint="3F"/>
      </w:tcPr>
    </w:tblStylePr>
    <w:tblStylePr w:type="band1Horz">
      <w:tblPr/>
      <w:tcPr>
        <w:tcBorders>
          <w:top w:val="nil"/>
          <w:bottom w:val="nil"/>
          <w:insideH w:val="nil"/>
          <w:insideV w:val="nil"/>
        </w:tcBorders>
        <w:shd w:val="clear" w:color="auto" w:fill="E1D6D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tblBorders>
    </w:tblPr>
    <w:tblStylePr w:type="firstRow">
      <w:rPr>
        <w:sz w:val="24"/>
        <w:szCs w:val="24"/>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tblPr/>
      <w:tcPr>
        <w:tcBorders>
          <w:top w:val="single" w:sz="8" w:space="0" w:color="B27D4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7D49" w:themeColor="accent6"/>
          <w:insideH w:val="nil"/>
          <w:insideV w:val="nil"/>
        </w:tcBorders>
        <w:shd w:val="clear" w:color="auto" w:fill="FFFFFF" w:themeFill="background1"/>
      </w:tcPr>
    </w:tblStylePr>
    <w:tblStylePr w:type="lastCol">
      <w:tblPr/>
      <w:tcPr>
        <w:tcBorders>
          <w:top w:val="nil"/>
          <w:left w:val="single" w:sz="8" w:space="0" w:color="B27D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ED1" w:themeFill="accent6" w:themeFillTint="3F"/>
      </w:tcPr>
    </w:tblStylePr>
    <w:tblStylePr w:type="band1Horz">
      <w:tblPr/>
      <w:tcPr>
        <w:tcBorders>
          <w:top w:val="nil"/>
          <w:bottom w:val="nil"/>
          <w:insideH w:val="nil"/>
          <w:insideV w:val="nil"/>
        </w:tcBorders>
        <w:shd w:val="clear" w:color="auto" w:fill="ECDE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insideV w:val="single" w:sz="8" w:space="0" w:color="EA491C" w:themeColor="accent1" w:themeTint="BF"/>
      </w:tblBorders>
    </w:tblPr>
    <w:tcPr>
      <w:shd w:val="clear" w:color="auto" w:fill="F8C3B4" w:themeFill="accent1" w:themeFillTint="3F"/>
    </w:tcPr>
    <w:tblStylePr w:type="firstRow">
      <w:rPr>
        <w:b/>
        <w:bCs/>
      </w:rPr>
    </w:tblStylePr>
    <w:tblStylePr w:type="lastRow">
      <w:rPr>
        <w:b/>
        <w:bCs/>
      </w:rPr>
      <w:tblPr/>
      <w:tcPr>
        <w:tcBorders>
          <w:top w:val="single" w:sz="18" w:space="0" w:color="EA491C" w:themeColor="accent1" w:themeTint="BF"/>
        </w:tcBorders>
      </w:tcPr>
    </w:tblStylePr>
    <w:tblStylePr w:type="firstCol">
      <w:rPr>
        <w:b/>
        <w:bCs/>
      </w:rPr>
    </w:tblStylePr>
    <w:tblStylePr w:type="lastCol">
      <w:rPr>
        <w:b/>
        <w:bCs/>
      </w:r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EB7E44" w:themeColor="accent2" w:themeTint="BF"/>
        <w:left w:val="single" w:sz="8" w:space="0" w:color="EB7E44" w:themeColor="accent2" w:themeTint="BF"/>
        <w:bottom w:val="single" w:sz="8" w:space="0" w:color="EB7E44" w:themeColor="accent2" w:themeTint="BF"/>
        <w:right w:val="single" w:sz="8" w:space="0" w:color="EB7E44" w:themeColor="accent2" w:themeTint="BF"/>
        <w:insideH w:val="single" w:sz="8" w:space="0" w:color="EB7E44" w:themeColor="accent2" w:themeTint="BF"/>
        <w:insideV w:val="single" w:sz="8" w:space="0" w:color="EB7E44" w:themeColor="accent2" w:themeTint="BF"/>
      </w:tblBorders>
    </w:tblPr>
    <w:tcPr>
      <w:shd w:val="clear" w:color="auto" w:fill="F8D4C1" w:themeFill="accent2" w:themeFillTint="3F"/>
    </w:tcPr>
    <w:tblStylePr w:type="firstRow">
      <w:rPr>
        <w:b/>
        <w:bCs/>
      </w:rPr>
    </w:tblStylePr>
    <w:tblStylePr w:type="lastRow">
      <w:rPr>
        <w:b/>
        <w:bCs/>
      </w:rPr>
      <w:tblPr/>
      <w:tcPr>
        <w:tcBorders>
          <w:top w:val="single" w:sz="18" w:space="0" w:color="EB7E44" w:themeColor="accent2" w:themeTint="BF"/>
        </w:tcBorders>
      </w:tcPr>
    </w:tblStylePr>
    <w:tblStylePr w:type="firstCol">
      <w:rPr>
        <w:b/>
        <w:bCs/>
      </w:rPr>
    </w:tblStylePr>
    <w:tblStylePr w:type="lastCol">
      <w:rPr>
        <w:b/>
        <w:bCs/>
      </w:r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insideV w:val="single" w:sz="8" w:space="0" w:color="E8B15B" w:themeColor="accent3" w:themeTint="BF"/>
      </w:tblBorders>
    </w:tblPr>
    <w:tcPr>
      <w:shd w:val="clear" w:color="auto" w:fill="F7E5C9" w:themeFill="accent3" w:themeFillTint="3F"/>
    </w:tcPr>
    <w:tblStylePr w:type="firstRow">
      <w:rPr>
        <w:b/>
        <w:bCs/>
      </w:rPr>
    </w:tblStylePr>
    <w:tblStylePr w:type="lastRow">
      <w:rPr>
        <w:b/>
        <w:bCs/>
      </w:rPr>
      <w:tblPr/>
      <w:tcPr>
        <w:tcBorders>
          <w:top w:val="single" w:sz="18" w:space="0" w:color="E8B15B" w:themeColor="accent3" w:themeTint="BF"/>
        </w:tcBorders>
      </w:tcPr>
    </w:tblStylePr>
    <w:tblStylePr w:type="firstCol">
      <w:rPr>
        <w:b/>
        <w:bCs/>
      </w:rPr>
    </w:tblStylePr>
    <w:tblStylePr w:type="lastCol">
      <w:rPr>
        <w:b/>
        <w:bCs/>
      </w:r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insideV w:val="single" w:sz="8" w:space="0" w:color="C4B49D" w:themeColor="accent4" w:themeTint="BF"/>
      </w:tblBorders>
    </w:tblPr>
    <w:tcPr>
      <w:shd w:val="clear" w:color="auto" w:fill="EBE6DE" w:themeFill="accent4" w:themeFillTint="3F"/>
    </w:tcPr>
    <w:tblStylePr w:type="firstRow">
      <w:rPr>
        <w:b/>
        <w:bCs/>
      </w:rPr>
    </w:tblStylePr>
    <w:tblStylePr w:type="lastRow">
      <w:rPr>
        <w:b/>
        <w:bCs/>
      </w:rPr>
      <w:tblPr/>
      <w:tcPr>
        <w:tcBorders>
          <w:top w:val="single" w:sz="18" w:space="0" w:color="C4B49D" w:themeColor="accent4" w:themeTint="BF"/>
        </w:tcBorders>
      </w:tcPr>
    </w:tblStylePr>
    <w:tblStylePr w:type="firstCol">
      <w:rPr>
        <w:b/>
        <w:bCs/>
      </w:rPr>
    </w:tblStylePr>
    <w:tblStylePr w:type="lastCol">
      <w:rPr>
        <w:b/>
        <w:bCs/>
      </w:r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insideV w:val="single" w:sz="8" w:space="0" w:color="A68375" w:themeColor="accent5" w:themeTint="BF"/>
      </w:tblBorders>
    </w:tblPr>
    <w:tcPr>
      <w:shd w:val="clear" w:color="auto" w:fill="E1D6D1" w:themeFill="accent5" w:themeFillTint="3F"/>
    </w:tcPr>
    <w:tblStylePr w:type="firstRow">
      <w:rPr>
        <w:b/>
        <w:bCs/>
      </w:rPr>
    </w:tblStylePr>
    <w:tblStylePr w:type="lastRow">
      <w:rPr>
        <w:b/>
        <w:bCs/>
      </w:rPr>
      <w:tblPr/>
      <w:tcPr>
        <w:tcBorders>
          <w:top w:val="single" w:sz="18" w:space="0" w:color="A68375" w:themeColor="accent5" w:themeTint="BF"/>
        </w:tcBorders>
      </w:tcPr>
    </w:tblStylePr>
    <w:tblStylePr w:type="firstCol">
      <w:rPr>
        <w:b/>
        <w:bCs/>
      </w:rPr>
    </w:tblStylePr>
    <w:tblStylePr w:type="lastCol">
      <w:rPr>
        <w:b/>
        <w:bCs/>
      </w:r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C69D75" w:themeColor="accent6" w:themeTint="BF"/>
        <w:left w:val="single" w:sz="8" w:space="0" w:color="C69D75" w:themeColor="accent6" w:themeTint="BF"/>
        <w:bottom w:val="single" w:sz="8" w:space="0" w:color="C69D75" w:themeColor="accent6" w:themeTint="BF"/>
        <w:right w:val="single" w:sz="8" w:space="0" w:color="C69D75" w:themeColor="accent6" w:themeTint="BF"/>
        <w:insideH w:val="single" w:sz="8" w:space="0" w:color="C69D75" w:themeColor="accent6" w:themeTint="BF"/>
        <w:insideV w:val="single" w:sz="8" w:space="0" w:color="C69D75" w:themeColor="accent6" w:themeTint="BF"/>
      </w:tblBorders>
    </w:tblPr>
    <w:tcPr>
      <w:shd w:val="clear" w:color="auto" w:fill="ECDED1" w:themeFill="accent6" w:themeFillTint="3F"/>
    </w:tcPr>
    <w:tblStylePr w:type="firstRow">
      <w:rPr>
        <w:b/>
        <w:bCs/>
      </w:rPr>
    </w:tblStylePr>
    <w:tblStylePr w:type="lastRow">
      <w:rPr>
        <w:b/>
        <w:bCs/>
      </w:rPr>
      <w:tblPr/>
      <w:tcPr>
        <w:tcBorders>
          <w:top w:val="single" w:sz="18" w:space="0" w:color="C69D75" w:themeColor="accent6" w:themeTint="BF"/>
        </w:tcBorders>
      </w:tcPr>
    </w:tblStylePr>
    <w:tblStylePr w:type="firstCol">
      <w:rPr>
        <w:b/>
        <w:bCs/>
      </w:rPr>
    </w:tblStylePr>
    <w:tblStylePr w:type="lastCol">
      <w:rPr>
        <w:b/>
        <w:bCs/>
      </w:r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insideH w:val="single" w:sz="8" w:space="0" w:color="A5300F" w:themeColor="accent1"/>
        <w:insideV w:val="single" w:sz="8" w:space="0" w:color="A5300F" w:themeColor="accent1"/>
      </w:tblBorders>
    </w:tblPr>
    <w:tcPr>
      <w:shd w:val="clear" w:color="auto" w:fill="F8C3B4" w:themeFill="accent1" w:themeFillTint="3F"/>
    </w:tcPr>
    <w:tblStylePr w:type="firstRow">
      <w:rPr>
        <w:b/>
        <w:bCs/>
        <w:color w:val="000000" w:themeColor="text1"/>
      </w:rPr>
      <w:tblPr/>
      <w:tcPr>
        <w:shd w:val="clear" w:color="auto" w:fill="FCE7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EC2" w:themeFill="accent1" w:themeFillTint="33"/>
      </w:tcPr>
    </w:tblStylePr>
    <w:tblStylePr w:type="band1Vert">
      <w:tblPr/>
      <w:tcPr>
        <w:shd w:val="clear" w:color="auto" w:fill="F18668" w:themeFill="accent1" w:themeFillTint="7F"/>
      </w:tcPr>
    </w:tblStylePr>
    <w:tblStylePr w:type="band1Horz">
      <w:tblPr/>
      <w:tcPr>
        <w:tcBorders>
          <w:insideH w:val="single" w:sz="6" w:space="0" w:color="A5300F" w:themeColor="accent1"/>
          <w:insideV w:val="single" w:sz="6" w:space="0" w:color="A5300F" w:themeColor="accent1"/>
        </w:tcBorders>
        <w:shd w:val="clear" w:color="auto" w:fill="F18668"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insideH w:val="single" w:sz="8" w:space="0" w:color="D55816" w:themeColor="accent2"/>
        <w:insideV w:val="single" w:sz="8" w:space="0" w:color="D55816" w:themeColor="accent2"/>
      </w:tblBorders>
    </w:tblPr>
    <w:tcPr>
      <w:shd w:val="clear" w:color="auto" w:fill="F8D4C1" w:themeFill="accent2" w:themeFillTint="3F"/>
    </w:tcPr>
    <w:tblStylePr w:type="firstRow">
      <w:rPr>
        <w:b/>
        <w:bCs/>
        <w:color w:val="000000" w:themeColor="text1"/>
      </w:rPr>
      <w:tblPr/>
      <w:tcPr>
        <w:shd w:val="clear" w:color="auto" w:fill="FCEE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CCD" w:themeFill="accent2" w:themeFillTint="33"/>
      </w:tcPr>
    </w:tblStylePr>
    <w:tblStylePr w:type="band1Vert">
      <w:tblPr/>
      <w:tcPr>
        <w:shd w:val="clear" w:color="auto" w:fill="F2A982" w:themeFill="accent2" w:themeFillTint="7F"/>
      </w:tcPr>
    </w:tblStylePr>
    <w:tblStylePr w:type="band1Horz">
      <w:tblPr/>
      <w:tcPr>
        <w:tcBorders>
          <w:insideH w:val="single" w:sz="6" w:space="0" w:color="D55816" w:themeColor="accent2"/>
          <w:insideV w:val="single" w:sz="6" w:space="0" w:color="D55816" w:themeColor="accent2"/>
        </w:tcBorders>
        <w:shd w:val="clear" w:color="auto" w:fill="F2A982"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9825" w:themeColor="accent3"/>
        <w:left w:val="single" w:sz="8" w:space="0" w:color="E19825" w:themeColor="accent3"/>
        <w:bottom w:val="single" w:sz="8" w:space="0" w:color="E19825" w:themeColor="accent3"/>
        <w:right w:val="single" w:sz="8" w:space="0" w:color="E19825" w:themeColor="accent3"/>
        <w:insideH w:val="single" w:sz="8" w:space="0" w:color="E19825" w:themeColor="accent3"/>
        <w:insideV w:val="single" w:sz="8" w:space="0" w:color="E19825" w:themeColor="accent3"/>
      </w:tblBorders>
    </w:tblPr>
    <w:tcPr>
      <w:shd w:val="clear" w:color="auto" w:fill="F7E5C9" w:themeFill="accent3" w:themeFillTint="3F"/>
    </w:tcPr>
    <w:tblStylePr w:type="firstRow">
      <w:rPr>
        <w:b/>
        <w:bCs/>
        <w:color w:val="000000" w:themeColor="text1"/>
      </w:rPr>
      <w:tblPr/>
      <w:tcPr>
        <w:shd w:val="clear" w:color="auto" w:fill="FCF4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AD3" w:themeFill="accent3" w:themeFillTint="33"/>
      </w:tcPr>
    </w:tblStylePr>
    <w:tblStylePr w:type="band1Vert">
      <w:tblPr/>
      <w:tcPr>
        <w:shd w:val="clear" w:color="auto" w:fill="F0CB92" w:themeFill="accent3" w:themeFillTint="7F"/>
      </w:tcPr>
    </w:tblStylePr>
    <w:tblStylePr w:type="band1Horz">
      <w:tblPr/>
      <w:tcPr>
        <w:tcBorders>
          <w:insideH w:val="single" w:sz="6" w:space="0" w:color="E19825" w:themeColor="accent3"/>
          <w:insideV w:val="single" w:sz="6" w:space="0" w:color="E19825" w:themeColor="accent3"/>
        </w:tcBorders>
        <w:shd w:val="clear" w:color="auto" w:fill="F0CB92"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19C7D" w:themeColor="accent4"/>
        <w:left w:val="single" w:sz="8" w:space="0" w:color="B19C7D" w:themeColor="accent4"/>
        <w:bottom w:val="single" w:sz="8" w:space="0" w:color="B19C7D" w:themeColor="accent4"/>
        <w:right w:val="single" w:sz="8" w:space="0" w:color="B19C7D" w:themeColor="accent4"/>
        <w:insideH w:val="single" w:sz="8" w:space="0" w:color="B19C7D" w:themeColor="accent4"/>
        <w:insideV w:val="single" w:sz="8" w:space="0" w:color="B19C7D" w:themeColor="accent4"/>
      </w:tblBorders>
    </w:tblPr>
    <w:tcPr>
      <w:shd w:val="clear" w:color="auto" w:fill="EBE6DE" w:themeFill="accent4" w:themeFillTint="3F"/>
    </w:tcPr>
    <w:tblStylePr w:type="firstRow">
      <w:rPr>
        <w:b/>
        <w:bCs/>
        <w:color w:val="000000" w:themeColor="text1"/>
      </w:rPr>
      <w:tblPr/>
      <w:tcPr>
        <w:shd w:val="clear" w:color="auto" w:fill="F7F5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BE4" w:themeFill="accent4" w:themeFillTint="33"/>
      </w:tcPr>
    </w:tblStylePr>
    <w:tblStylePr w:type="band1Vert">
      <w:tblPr/>
      <w:tcPr>
        <w:shd w:val="clear" w:color="auto" w:fill="D8CDBE" w:themeFill="accent4" w:themeFillTint="7F"/>
      </w:tcPr>
    </w:tblStylePr>
    <w:tblStylePr w:type="band1Horz">
      <w:tblPr/>
      <w:tcPr>
        <w:tcBorders>
          <w:insideH w:val="single" w:sz="6" w:space="0" w:color="B19C7D" w:themeColor="accent4"/>
          <w:insideV w:val="single" w:sz="6" w:space="0" w:color="B19C7D" w:themeColor="accent4"/>
        </w:tcBorders>
        <w:shd w:val="clear" w:color="auto" w:fill="D8CDBE"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5F52" w:themeColor="accent5"/>
        <w:left w:val="single" w:sz="8" w:space="0" w:color="7F5F52" w:themeColor="accent5"/>
        <w:bottom w:val="single" w:sz="8" w:space="0" w:color="7F5F52" w:themeColor="accent5"/>
        <w:right w:val="single" w:sz="8" w:space="0" w:color="7F5F52" w:themeColor="accent5"/>
        <w:insideH w:val="single" w:sz="8" w:space="0" w:color="7F5F52" w:themeColor="accent5"/>
        <w:insideV w:val="single" w:sz="8" w:space="0" w:color="7F5F52" w:themeColor="accent5"/>
      </w:tblBorders>
    </w:tblPr>
    <w:tcPr>
      <w:shd w:val="clear" w:color="auto" w:fill="E1D6D1" w:themeFill="accent5" w:themeFillTint="3F"/>
    </w:tcPr>
    <w:tblStylePr w:type="firstRow">
      <w:rPr>
        <w:b/>
        <w:bCs/>
        <w:color w:val="000000" w:themeColor="text1"/>
      </w:rPr>
      <w:tblPr/>
      <w:tcPr>
        <w:shd w:val="clear" w:color="auto" w:fill="F3EE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DEDA" w:themeFill="accent5" w:themeFillTint="33"/>
      </w:tcPr>
    </w:tblStylePr>
    <w:tblStylePr w:type="band1Vert">
      <w:tblPr/>
      <w:tcPr>
        <w:shd w:val="clear" w:color="auto" w:fill="C4ADA3" w:themeFill="accent5" w:themeFillTint="7F"/>
      </w:tcPr>
    </w:tblStylePr>
    <w:tblStylePr w:type="band1Horz">
      <w:tblPr/>
      <w:tcPr>
        <w:tcBorders>
          <w:insideH w:val="single" w:sz="6" w:space="0" w:color="7F5F52" w:themeColor="accent5"/>
          <w:insideV w:val="single" w:sz="6" w:space="0" w:color="7F5F52" w:themeColor="accent5"/>
        </w:tcBorders>
        <w:shd w:val="clear" w:color="auto" w:fill="C4ADA3"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7D49" w:themeColor="accent6"/>
        <w:left w:val="single" w:sz="8" w:space="0" w:color="B27D49" w:themeColor="accent6"/>
        <w:bottom w:val="single" w:sz="8" w:space="0" w:color="B27D49" w:themeColor="accent6"/>
        <w:right w:val="single" w:sz="8" w:space="0" w:color="B27D49" w:themeColor="accent6"/>
        <w:insideH w:val="single" w:sz="8" w:space="0" w:color="B27D49" w:themeColor="accent6"/>
        <w:insideV w:val="single" w:sz="8" w:space="0" w:color="B27D49" w:themeColor="accent6"/>
      </w:tblBorders>
    </w:tblPr>
    <w:tcPr>
      <w:shd w:val="clear" w:color="auto" w:fill="ECDED1" w:themeFill="accent6" w:themeFillTint="3F"/>
    </w:tcPr>
    <w:tblStylePr w:type="firstRow">
      <w:rPr>
        <w:b/>
        <w:bCs/>
        <w:color w:val="000000" w:themeColor="text1"/>
      </w:rPr>
      <w:tblPr/>
      <w:tcPr>
        <w:shd w:val="clear" w:color="auto" w:fill="F7F2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4DA" w:themeFill="accent6" w:themeFillTint="33"/>
      </w:tcPr>
    </w:tblStylePr>
    <w:tblStylePr w:type="band1Vert">
      <w:tblPr/>
      <w:tcPr>
        <w:shd w:val="clear" w:color="auto" w:fill="D9BEA3" w:themeFill="accent6" w:themeFillTint="7F"/>
      </w:tcPr>
    </w:tblStylePr>
    <w:tblStylePr w:type="band1Horz">
      <w:tblPr/>
      <w:tcPr>
        <w:tcBorders>
          <w:insideH w:val="single" w:sz="6" w:space="0" w:color="B27D49" w:themeColor="accent6"/>
          <w:insideV w:val="single" w:sz="6" w:space="0" w:color="B27D49" w:themeColor="accent6"/>
        </w:tcBorders>
        <w:shd w:val="clear" w:color="auto" w:fill="D9BEA3"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3B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300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300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300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866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8668"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4C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581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581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581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A98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A982"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5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982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982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982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CB9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CB92"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6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9C7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9C7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9C7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CDB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CDBE"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6D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5F5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5F5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5F5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ADA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ADA3"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E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7D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7D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7D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BE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BEA3"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A5300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70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B23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B230B" w:themeFill="accent1" w:themeFillShade="BF"/>
      </w:tcPr>
    </w:tblStylePr>
    <w:tblStylePr w:type="band1Vert">
      <w:tblPr/>
      <w:tcPr>
        <w:tcBorders>
          <w:top w:val="nil"/>
          <w:left w:val="nil"/>
          <w:bottom w:val="nil"/>
          <w:right w:val="nil"/>
          <w:insideH w:val="nil"/>
          <w:insideV w:val="nil"/>
        </w:tcBorders>
        <w:shd w:val="clear" w:color="auto" w:fill="7B230B" w:themeFill="accent1" w:themeFillShade="BF"/>
      </w:tcPr>
    </w:tblStylePr>
    <w:tblStylePr w:type="band1Horz">
      <w:tblPr/>
      <w:tcPr>
        <w:tcBorders>
          <w:top w:val="nil"/>
          <w:left w:val="nil"/>
          <w:bottom w:val="nil"/>
          <w:right w:val="nil"/>
          <w:insideH w:val="nil"/>
          <w:insideV w:val="nil"/>
        </w:tcBorders>
        <w:shd w:val="clear" w:color="auto" w:fill="7B230B"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D5581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A2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F411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F4110" w:themeFill="accent2" w:themeFillShade="BF"/>
      </w:tcPr>
    </w:tblStylePr>
    <w:tblStylePr w:type="band1Vert">
      <w:tblPr/>
      <w:tcPr>
        <w:tcBorders>
          <w:top w:val="nil"/>
          <w:left w:val="nil"/>
          <w:bottom w:val="nil"/>
          <w:right w:val="nil"/>
          <w:insideH w:val="nil"/>
          <w:insideV w:val="nil"/>
        </w:tcBorders>
        <w:shd w:val="clear" w:color="auto" w:fill="9F4110" w:themeFill="accent2" w:themeFillShade="BF"/>
      </w:tcPr>
    </w:tblStylePr>
    <w:tblStylePr w:type="band1Horz">
      <w:tblPr/>
      <w:tcPr>
        <w:tcBorders>
          <w:top w:val="nil"/>
          <w:left w:val="nil"/>
          <w:bottom w:val="nil"/>
          <w:right w:val="nil"/>
          <w:insideH w:val="nil"/>
          <w:insideV w:val="nil"/>
        </w:tcBorders>
        <w:shd w:val="clear" w:color="auto" w:fill="9F4110"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E1982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24B0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C711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C7117" w:themeFill="accent3" w:themeFillShade="BF"/>
      </w:tcPr>
    </w:tblStylePr>
    <w:tblStylePr w:type="band1Vert">
      <w:tblPr/>
      <w:tcPr>
        <w:tcBorders>
          <w:top w:val="nil"/>
          <w:left w:val="nil"/>
          <w:bottom w:val="nil"/>
          <w:right w:val="nil"/>
          <w:insideH w:val="nil"/>
          <w:insideV w:val="nil"/>
        </w:tcBorders>
        <w:shd w:val="clear" w:color="auto" w:fill="AC7117" w:themeFill="accent3" w:themeFillShade="BF"/>
      </w:tcPr>
    </w:tblStylePr>
    <w:tblStylePr w:type="band1Horz">
      <w:tblPr/>
      <w:tcPr>
        <w:tcBorders>
          <w:top w:val="nil"/>
          <w:left w:val="nil"/>
          <w:bottom w:val="nil"/>
          <w:right w:val="nil"/>
          <w:insideH w:val="nil"/>
          <w:insideV w:val="nil"/>
        </w:tcBorders>
        <w:shd w:val="clear" w:color="auto" w:fill="AC7117"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B19C7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D4E3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D765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D7654" w:themeFill="accent4" w:themeFillShade="BF"/>
      </w:tcPr>
    </w:tblStylePr>
    <w:tblStylePr w:type="band1Vert">
      <w:tblPr/>
      <w:tcPr>
        <w:tcBorders>
          <w:top w:val="nil"/>
          <w:left w:val="nil"/>
          <w:bottom w:val="nil"/>
          <w:right w:val="nil"/>
          <w:insideH w:val="nil"/>
          <w:insideV w:val="nil"/>
        </w:tcBorders>
        <w:shd w:val="clear" w:color="auto" w:fill="8D7654" w:themeFill="accent4" w:themeFillShade="BF"/>
      </w:tcPr>
    </w:tblStylePr>
    <w:tblStylePr w:type="band1Horz">
      <w:tblPr/>
      <w:tcPr>
        <w:tcBorders>
          <w:top w:val="nil"/>
          <w:left w:val="nil"/>
          <w:bottom w:val="nil"/>
          <w:right w:val="nil"/>
          <w:insideH w:val="nil"/>
          <w:insideV w:val="nil"/>
        </w:tcBorders>
        <w:shd w:val="clear" w:color="auto" w:fill="8D7654"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7F5F5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2F2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473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473D" w:themeFill="accent5" w:themeFillShade="BF"/>
      </w:tcPr>
    </w:tblStylePr>
    <w:tblStylePr w:type="band1Vert">
      <w:tblPr/>
      <w:tcPr>
        <w:tcBorders>
          <w:top w:val="nil"/>
          <w:left w:val="nil"/>
          <w:bottom w:val="nil"/>
          <w:right w:val="nil"/>
          <w:insideH w:val="nil"/>
          <w:insideV w:val="nil"/>
        </w:tcBorders>
        <w:shd w:val="clear" w:color="auto" w:fill="5E473D" w:themeFill="accent5" w:themeFillShade="BF"/>
      </w:tcPr>
    </w:tblStylePr>
    <w:tblStylePr w:type="band1Horz">
      <w:tblPr/>
      <w:tcPr>
        <w:tcBorders>
          <w:top w:val="nil"/>
          <w:left w:val="nil"/>
          <w:bottom w:val="nil"/>
          <w:right w:val="nil"/>
          <w:insideH w:val="nil"/>
          <w:insideV w:val="nil"/>
        </w:tcBorders>
        <w:shd w:val="clear" w:color="auto" w:fill="5E473D"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B27D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3E2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5D3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5D36" w:themeFill="accent6" w:themeFillShade="BF"/>
      </w:tcPr>
    </w:tblStylePr>
    <w:tblStylePr w:type="band1Vert">
      <w:tblPr/>
      <w:tcPr>
        <w:tcBorders>
          <w:top w:val="nil"/>
          <w:left w:val="nil"/>
          <w:bottom w:val="nil"/>
          <w:right w:val="nil"/>
          <w:insideH w:val="nil"/>
          <w:insideV w:val="nil"/>
        </w:tcBorders>
        <w:shd w:val="clear" w:color="auto" w:fill="855D36" w:themeFill="accent6" w:themeFillShade="BF"/>
      </w:tcPr>
    </w:tblStylePr>
    <w:tblStylePr w:type="band1Horz">
      <w:tblPr/>
      <w:tcPr>
        <w:tcBorders>
          <w:top w:val="nil"/>
          <w:left w:val="nil"/>
          <w:bottom w:val="nil"/>
          <w:right w:val="nil"/>
          <w:insideH w:val="nil"/>
          <w:insideV w:val="nil"/>
        </w:tcBorders>
        <w:shd w:val="clear" w:color="auto" w:fill="855D36"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D5581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D55816" w:themeColor="accent2"/>
        <w:left w:val="single" w:sz="4" w:space="0" w:color="A5300F" w:themeColor="accent1"/>
        <w:bottom w:val="single" w:sz="4" w:space="0" w:color="A5300F" w:themeColor="accent1"/>
        <w:right w:val="single" w:sz="4" w:space="0" w:color="A5300F" w:themeColor="accent1"/>
        <w:insideH w:val="single" w:sz="4" w:space="0" w:color="FFFFFF" w:themeColor="background1"/>
        <w:insideV w:val="single" w:sz="4" w:space="0" w:color="FFFFFF" w:themeColor="background1"/>
      </w:tblBorders>
    </w:tblPr>
    <w:tcPr>
      <w:shd w:val="clear" w:color="auto" w:fill="FCE7E1" w:themeFill="accent1"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1C09" w:themeFill="accent1" w:themeFillShade="99"/>
      </w:tcPr>
    </w:tblStylePr>
    <w:tblStylePr w:type="firstCol">
      <w:rPr>
        <w:color w:val="FFFFFF" w:themeColor="background1"/>
      </w:rPr>
      <w:tblPr/>
      <w:tcPr>
        <w:tcBorders>
          <w:top w:val="nil"/>
          <w:left w:val="nil"/>
          <w:bottom w:val="nil"/>
          <w:right w:val="nil"/>
          <w:insideH w:val="single" w:sz="4" w:space="0" w:color="631C09" w:themeColor="accent1" w:themeShade="99"/>
          <w:insideV w:val="nil"/>
        </w:tcBorders>
        <w:shd w:val="clear" w:color="auto" w:fill="631C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1C09" w:themeFill="accent1" w:themeFillShade="99"/>
      </w:tcPr>
    </w:tblStylePr>
    <w:tblStylePr w:type="band1Vert">
      <w:tblPr/>
      <w:tcPr>
        <w:shd w:val="clear" w:color="auto" w:fill="F49E86" w:themeFill="accent1" w:themeFillTint="66"/>
      </w:tcPr>
    </w:tblStylePr>
    <w:tblStylePr w:type="band1Horz">
      <w:tblPr/>
      <w:tcPr>
        <w:shd w:val="clear" w:color="auto" w:fill="F18668"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D55816" w:themeColor="accent2"/>
        <w:left w:val="single" w:sz="4" w:space="0" w:color="D55816" w:themeColor="accent2"/>
        <w:bottom w:val="single" w:sz="4" w:space="0" w:color="D55816" w:themeColor="accent2"/>
        <w:right w:val="single" w:sz="4" w:space="0" w:color="D55816" w:themeColor="accent2"/>
        <w:insideH w:val="single" w:sz="4" w:space="0" w:color="FFFFFF" w:themeColor="background1"/>
        <w:insideV w:val="single" w:sz="4" w:space="0" w:color="FFFFFF" w:themeColor="background1"/>
      </w:tblBorders>
    </w:tblPr>
    <w:tcPr>
      <w:shd w:val="clear" w:color="auto" w:fill="FCEEE6" w:themeFill="accent2" w:themeFillTint="19"/>
    </w:tcPr>
    <w:tblStylePr w:type="firstRow">
      <w:rPr>
        <w:b/>
        <w:bCs/>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F340D" w:themeFill="accent2" w:themeFillShade="99"/>
      </w:tcPr>
    </w:tblStylePr>
    <w:tblStylePr w:type="firstCol">
      <w:rPr>
        <w:color w:val="FFFFFF" w:themeColor="background1"/>
      </w:rPr>
      <w:tblPr/>
      <w:tcPr>
        <w:tcBorders>
          <w:top w:val="nil"/>
          <w:left w:val="nil"/>
          <w:bottom w:val="nil"/>
          <w:right w:val="nil"/>
          <w:insideH w:val="single" w:sz="4" w:space="0" w:color="7F340D" w:themeColor="accent2" w:themeShade="99"/>
          <w:insideV w:val="nil"/>
        </w:tcBorders>
        <w:shd w:val="clear" w:color="auto" w:fill="7F34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F340D" w:themeFill="accent2" w:themeFillShade="99"/>
      </w:tcPr>
    </w:tblStylePr>
    <w:tblStylePr w:type="band1Vert">
      <w:tblPr/>
      <w:tcPr>
        <w:shd w:val="clear" w:color="auto" w:fill="F4BA9B" w:themeFill="accent2" w:themeFillTint="66"/>
      </w:tcPr>
    </w:tblStylePr>
    <w:tblStylePr w:type="band1Horz">
      <w:tblPr/>
      <w:tcPr>
        <w:shd w:val="clear" w:color="auto" w:fill="F2A982"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B19C7D" w:themeColor="accent4"/>
        <w:left w:val="single" w:sz="4" w:space="0" w:color="E19825" w:themeColor="accent3"/>
        <w:bottom w:val="single" w:sz="4" w:space="0" w:color="E19825" w:themeColor="accent3"/>
        <w:right w:val="single" w:sz="4" w:space="0" w:color="E19825" w:themeColor="accent3"/>
        <w:insideH w:val="single" w:sz="4" w:space="0" w:color="FFFFFF" w:themeColor="background1"/>
        <w:insideV w:val="single" w:sz="4" w:space="0" w:color="FFFFFF" w:themeColor="background1"/>
      </w:tblBorders>
    </w:tblPr>
    <w:tcPr>
      <w:shd w:val="clear" w:color="auto" w:fill="FCF4E9" w:themeFill="accent3" w:themeFillTint="19"/>
    </w:tcPr>
    <w:tblStylePr w:type="firstRow">
      <w:rPr>
        <w:b/>
        <w:bCs/>
      </w:rPr>
      <w:tblPr/>
      <w:tcPr>
        <w:tcBorders>
          <w:top w:val="nil"/>
          <w:left w:val="nil"/>
          <w:bottom w:val="single" w:sz="24" w:space="0" w:color="B19C7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95B13" w:themeFill="accent3" w:themeFillShade="99"/>
      </w:tcPr>
    </w:tblStylePr>
    <w:tblStylePr w:type="firstCol">
      <w:rPr>
        <w:color w:val="FFFFFF" w:themeColor="background1"/>
      </w:rPr>
      <w:tblPr/>
      <w:tcPr>
        <w:tcBorders>
          <w:top w:val="nil"/>
          <w:left w:val="nil"/>
          <w:bottom w:val="nil"/>
          <w:right w:val="nil"/>
          <w:insideH w:val="single" w:sz="4" w:space="0" w:color="895B13" w:themeColor="accent3" w:themeShade="99"/>
          <w:insideV w:val="nil"/>
        </w:tcBorders>
        <w:shd w:val="clear" w:color="auto" w:fill="895B1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95B13" w:themeFill="accent3" w:themeFillShade="99"/>
      </w:tcPr>
    </w:tblStylePr>
    <w:tblStylePr w:type="band1Vert">
      <w:tblPr/>
      <w:tcPr>
        <w:shd w:val="clear" w:color="auto" w:fill="F3D5A7" w:themeFill="accent3" w:themeFillTint="66"/>
      </w:tcPr>
    </w:tblStylePr>
    <w:tblStylePr w:type="band1Horz">
      <w:tblPr/>
      <w:tcPr>
        <w:shd w:val="clear" w:color="auto" w:fill="F0CB92"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E19825" w:themeColor="accent3"/>
        <w:left w:val="single" w:sz="4" w:space="0" w:color="B19C7D" w:themeColor="accent4"/>
        <w:bottom w:val="single" w:sz="4" w:space="0" w:color="B19C7D" w:themeColor="accent4"/>
        <w:right w:val="single" w:sz="4" w:space="0" w:color="B19C7D" w:themeColor="accent4"/>
        <w:insideH w:val="single" w:sz="4" w:space="0" w:color="FFFFFF" w:themeColor="background1"/>
        <w:insideV w:val="single" w:sz="4" w:space="0" w:color="FFFFFF" w:themeColor="background1"/>
      </w:tblBorders>
    </w:tblPr>
    <w:tcPr>
      <w:shd w:val="clear" w:color="auto" w:fill="F7F5F2" w:themeFill="accent4" w:themeFillTint="19"/>
    </w:tcPr>
    <w:tblStylePr w:type="firstRow">
      <w:rPr>
        <w:b/>
        <w:bCs/>
      </w:rPr>
      <w:tblPr/>
      <w:tcPr>
        <w:tcBorders>
          <w:top w:val="nil"/>
          <w:left w:val="nil"/>
          <w:bottom w:val="single" w:sz="24" w:space="0" w:color="E1982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5E44" w:themeFill="accent4" w:themeFillShade="99"/>
      </w:tcPr>
    </w:tblStylePr>
    <w:tblStylePr w:type="firstCol">
      <w:rPr>
        <w:color w:val="FFFFFF" w:themeColor="background1"/>
      </w:rPr>
      <w:tblPr/>
      <w:tcPr>
        <w:tcBorders>
          <w:top w:val="nil"/>
          <w:left w:val="nil"/>
          <w:bottom w:val="nil"/>
          <w:right w:val="nil"/>
          <w:insideH w:val="single" w:sz="4" w:space="0" w:color="715E44" w:themeColor="accent4" w:themeShade="99"/>
          <w:insideV w:val="nil"/>
        </w:tcBorders>
        <w:shd w:val="clear" w:color="auto" w:fill="715E4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15E44" w:themeFill="accent4" w:themeFillShade="99"/>
      </w:tcPr>
    </w:tblStylePr>
    <w:tblStylePr w:type="band1Vert">
      <w:tblPr/>
      <w:tcPr>
        <w:shd w:val="clear" w:color="auto" w:fill="DFD7CA" w:themeFill="accent4" w:themeFillTint="66"/>
      </w:tcPr>
    </w:tblStylePr>
    <w:tblStylePr w:type="band1Horz">
      <w:tblPr/>
      <w:tcPr>
        <w:shd w:val="clear" w:color="auto" w:fill="D8CDBE"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B27D49" w:themeColor="accent6"/>
        <w:left w:val="single" w:sz="4" w:space="0" w:color="7F5F52" w:themeColor="accent5"/>
        <w:bottom w:val="single" w:sz="4" w:space="0" w:color="7F5F52" w:themeColor="accent5"/>
        <w:right w:val="single" w:sz="4" w:space="0" w:color="7F5F52" w:themeColor="accent5"/>
        <w:insideH w:val="single" w:sz="4" w:space="0" w:color="FFFFFF" w:themeColor="background1"/>
        <w:insideV w:val="single" w:sz="4" w:space="0" w:color="FFFFFF" w:themeColor="background1"/>
      </w:tblBorders>
    </w:tblPr>
    <w:tcPr>
      <w:shd w:val="clear" w:color="auto" w:fill="F3EEEC" w:themeFill="accent5" w:themeFillTint="19"/>
    </w:tcPr>
    <w:tblStylePr w:type="firstRow">
      <w:rPr>
        <w:b/>
        <w:bCs/>
      </w:rPr>
      <w:tblPr/>
      <w:tcPr>
        <w:tcBorders>
          <w:top w:val="nil"/>
          <w:left w:val="nil"/>
          <w:bottom w:val="single" w:sz="24" w:space="0" w:color="B27D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831" w:themeFill="accent5" w:themeFillShade="99"/>
      </w:tcPr>
    </w:tblStylePr>
    <w:tblStylePr w:type="firstCol">
      <w:rPr>
        <w:color w:val="FFFFFF" w:themeColor="background1"/>
      </w:rPr>
      <w:tblPr/>
      <w:tcPr>
        <w:tcBorders>
          <w:top w:val="nil"/>
          <w:left w:val="nil"/>
          <w:bottom w:val="nil"/>
          <w:right w:val="nil"/>
          <w:insideH w:val="single" w:sz="4" w:space="0" w:color="4C3831" w:themeColor="accent5" w:themeShade="99"/>
          <w:insideV w:val="nil"/>
        </w:tcBorders>
        <w:shd w:val="clear" w:color="auto" w:fill="4C38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C3831" w:themeFill="accent5" w:themeFillShade="99"/>
      </w:tcPr>
    </w:tblStylePr>
    <w:tblStylePr w:type="band1Vert">
      <w:tblPr/>
      <w:tcPr>
        <w:shd w:val="clear" w:color="auto" w:fill="CFBDB5" w:themeFill="accent5" w:themeFillTint="66"/>
      </w:tcPr>
    </w:tblStylePr>
    <w:tblStylePr w:type="band1Horz">
      <w:tblPr/>
      <w:tcPr>
        <w:shd w:val="clear" w:color="auto" w:fill="C4ADA3"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7F5F52" w:themeColor="accent5"/>
        <w:left w:val="single" w:sz="4" w:space="0" w:color="B27D49" w:themeColor="accent6"/>
        <w:bottom w:val="single" w:sz="4" w:space="0" w:color="B27D49" w:themeColor="accent6"/>
        <w:right w:val="single" w:sz="4" w:space="0" w:color="B27D49" w:themeColor="accent6"/>
        <w:insideH w:val="single" w:sz="4" w:space="0" w:color="FFFFFF" w:themeColor="background1"/>
        <w:insideV w:val="single" w:sz="4" w:space="0" w:color="FFFFFF" w:themeColor="background1"/>
      </w:tblBorders>
    </w:tblPr>
    <w:tcPr>
      <w:shd w:val="clear" w:color="auto" w:fill="F7F2EC" w:themeFill="accent6" w:themeFillTint="19"/>
    </w:tcPr>
    <w:tblStylePr w:type="firstRow">
      <w:rPr>
        <w:b/>
        <w:bCs/>
      </w:rPr>
      <w:tblPr/>
      <w:tcPr>
        <w:tcBorders>
          <w:top w:val="nil"/>
          <w:left w:val="nil"/>
          <w:bottom w:val="single" w:sz="24" w:space="0" w:color="7F5F5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4A2B" w:themeFill="accent6" w:themeFillShade="99"/>
      </w:tcPr>
    </w:tblStylePr>
    <w:tblStylePr w:type="firstCol">
      <w:rPr>
        <w:color w:val="FFFFFF" w:themeColor="background1"/>
      </w:rPr>
      <w:tblPr/>
      <w:tcPr>
        <w:tcBorders>
          <w:top w:val="nil"/>
          <w:left w:val="nil"/>
          <w:bottom w:val="nil"/>
          <w:right w:val="nil"/>
          <w:insideH w:val="single" w:sz="4" w:space="0" w:color="6A4A2B" w:themeColor="accent6" w:themeShade="99"/>
          <w:insideV w:val="nil"/>
        </w:tcBorders>
        <w:shd w:val="clear" w:color="auto" w:fill="6A4A2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4A2B" w:themeFill="accent6" w:themeFillShade="99"/>
      </w:tcPr>
    </w:tblStylePr>
    <w:tblStylePr w:type="band1Vert">
      <w:tblPr/>
      <w:tcPr>
        <w:shd w:val="clear" w:color="auto" w:fill="E1CAB5" w:themeFill="accent6" w:themeFillTint="66"/>
      </w:tcPr>
    </w:tblStylePr>
    <w:tblStylePr w:type="band1Horz">
      <w:tblPr/>
      <w:tcPr>
        <w:shd w:val="clear" w:color="auto" w:fill="D9BEA3"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FCE7E1" w:themeFill="accent1"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3B4" w:themeFill="accent1" w:themeFillTint="3F"/>
      </w:tcPr>
    </w:tblStylePr>
    <w:tblStylePr w:type="band1Horz">
      <w:tblPr/>
      <w:tcPr>
        <w:shd w:val="clear" w:color="auto" w:fill="F9CEC2"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CEEE6" w:themeFill="accent2" w:themeFillTint="19"/>
    </w:tcPr>
    <w:tblStylePr w:type="firstRow">
      <w:rPr>
        <w:b/>
        <w:bCs/>
        <w:color w:val="FFFFFF" w:themeColor="background1"/>
      </w:rPr>
      <w:tblPr/>
      <w:tcPr>
        <w:tcBorders>
          <w:bottom w:val="single" w:sz="12" w:space="0" w:color="FFFFFF" w:themeColor="background1"/>
        </w:tcBorders>
        <w:shd w:val="clear" w:color="auto" w:fill="AA4611" w:themeFill="accent2" w:themeFillShade="CC"/>
      </w:tcPr>
    </w:tblStylePr>
    <w:tblStylePr w:type="lastRow">
      <w:rPr>
        <w:b/>
        <w:bCs/>
        <w:color w:val="AA461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4C1" w:themeFill="accent2" w:themeFillTint="3F"/>
      </w:tcPr>
    </w:tblStylePr>
    <w:tblStylePr w:type="band1Horz">
      <w:tblPr/>
      <w:tcPr>
        <w:shd w:val="clear" w:color="auto" w:fill="FADCCD"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CF4E9" w:themeFill="accent3" w:themeFillTint="19"/>
    </w:tcPr>
    <w:tblStylePr w:type="firstRow">
      <w:rPr>
        <w:b/>
        <w:bCs/>
        <w:color w:val="FFFFFF" w:themeColor="background1"/>
      </w:rPr>
      <w:tblPr/>
      <w:tcPr>
        <w:tcBorders>
          <w:bottom w:val="single" w:sz="12" w:space="0" w:color="FFFFFF" w:themeColor="background1"/>
        </w:tcBorders>
        <w:shd w:val="clear" w:color="auto" w:fill="967E5A" w:themeFill="accent4" w:themeFillShade="CC"/>
      </w:tcPr>
    </w:tblStylePr>
    <w:tblStylePr w:type="lastRow">
      <w:rPr>
        <w:b/>
        <w:bCs/>
        <w:color w:val="967E5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5C9" w:themeFill="accent3" w:themeFillTint="3F"/>
      </w:tcPr>
    </w:tblStylePr>
    <w:tblStylePr w:type="band1Horz">
      <w:tblPr/>
      <w:tcPr>
        <w:shd w:val="clear" w:color="auto" w:fill="F9EAD3"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7F5F2" w:themeFill="accent4" w:themeFillTint="19"/>
    </w:tcPr>
    <w:tblStylePr w:type="firstRow">
      <w:rPr>
        <w:b/>
        <w:bCs/>
        <w:color w:val="FFFFFF" w:themeColor="background1"/>
      </w:rPr>
      <w:tblPr/>
      <w:tcPr>
        <w:tcBorders>
          <w:bottom w:val="single" w:sz="12" w:space="0" w:color="FFFFFF" w:themeColor="background1"/>
        </w:tcBorders>
        <w:shd w:val="clear" w:color="auto" w:fill="B77919" w:themeFill="accent3" w:themeFillShade="CC"/>
      </w:tcPr>
    </w:tblStylePr>
    <w:tblStylePr w:type="lastRow">
      <w:rPr>
        <w:b/>
        <w:bCs/>
        <w:color w:val="B7791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6DE" w:themeFill="accent4" w:themeFillTint="3F"/>
      </w:tcPr>
    </w:tblStylePr>
    <w:tblStylePr w:type="band1Horz">
      <w:tblPr/>
      <w:tcPr>
        <w:shd w:val="clear" w:color="auto" w:fill="EFEBE4"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F3EEEC" w:themeFill="accent5" w:themeFillTint="19"/>
    </w:tcPr>
    <w:tblStylePr w:type="firstRow">
      <w:rPr>
        <w:b/>
        <w:bCs/>
        <w:color w:val="FFFFFF" w:themeColor="background1"/>
      </w:rPr>
      <w:tblPr/>
      <w:tcPr>
        <w:tcBorders>
          <w:bottom w:val="single" w:sz="12" w:space="0" w:color="FFFFFF" w:themeColor="background1"/>
        </w:tcBorders>
        <w:shd w:val="clear" w:color="auto" w:fill="8E633A" w:themeFill="accent6" w:themeFillShade="CC"/>
      </w:tcPr>
    </w:tblStylePr>
    <w:tblStylePr w:type="lastRow">
      <w:rPr>
        <w:b/>
        <w:bCs/>
        <w:color w:val="8E633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6D1" w:themeFill="accent5" w:themeFillTint="3F"/>
      </w:tcPr>
    </w:tblStylePr>
    <w:tblStylePr w:type="band1Horz">
      <w:tblPr/>
      <w:tcPr>
        <w:shd w:val="clear" w:color="auto" w:fill="E7DEDA"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7F2EC" w:themeFill="accent6" w:themeFillTint="19"/>
    </w:tcPr>
    <w:tblStylePr w:type="firstRow">
      <w:rPr>
        <w:b/>
        <w:bCs/>
        <w:color w:val="FFFFFF" w:themeColor="background1"/>
      </w:rPr>
      <w:tblPr/>
      <w:tcPr>
        <w:tcBorders>
          <w:bottom w:val="single" w:sz="12" w:space="0" w:color="FFFFFF" w:themeColor="background1"/>
        </w:tcBorders>
        <w:shd w:val="clear" w:color="auto" w:fill="654B41" w:themeFill="accent5" w:themeFillShade="CC"/>
      </w:tcPr>
    </w:tblStylePr>
    <w:tblStylePr w:type="lastRow">
      <w:rPr>
        <w:b/>
        <w:bCs/>
        <w:color w:val="654B4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ED1" w:themeFill="accent6" w:themeFillTint="3F"/>
      </w:tcPr>
    </w:tblStylePr>
    <w:tblStylePr w:type="band1Horz">
      <w:tblPr/>
      <w:tcPr>
        <w:shd w:val="clear" w:color="auto" w:fill="F0E4DA"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CEC2" w:themeFill="accent1" w:themeFillTint="33"/>
    </w:tcPr>
    <w:tblStylePr w:type="firstRow">
      <w:rPr>
        <w:b/>
        <w:bCs/>
      </w:rPr>
      <w:tblPr/>
      <w:tcPr>
        <w:shd w:val="clear" w:color="auto" w:fill="F49E86" w:themeFill="accent1" w:themeFillTint="66"/>
      </w:tcPr>
    </w:tblStylePr>
    <w:tblStylePr w:type="lastRow">
      <w:rPr>
        <w:b/>
        <w:bCs/>
        <w:color w:val="000000" w:themeColor="text1"/>
      </w:rPr>
      <w:tblPr/>
      <w:tcPr>
        <w:shd w:val="clear" w:color="auto" w:fill="F49E86" w:themeFill="accent1" w:themeFillTint="66"/>
      </w:tcPr>
    </w:tblStylePr>
    <w:tblStylePr w:type="firstCol">
      <w:rPr>
        <w:color w:val="FFFFFF" w:themeColor="background1"/>
      </w:rPr>
      <w:tblPr/>
      <w:tcPr>
        <w:shd w:val="clear" w:color="auto" w:fill="7B230B" w:themeFill="accent1" w:themeFillShade="BF"/>
      </w:tcPr>
    </w:tblStylePr>
    <w:tblStylePr w:type="lastCol">
      <w:rPr>
        <w:color w:val="FFFFFF" w:themeColor="background1"/>
      </w:rPr>
      <w:tblPr/>
      <w:tcPr>
        <w:shd w:val="clear" w:color="auto" w:fill="7B230B" w:themeFill="accent1" w:themeFillShade="BF"/>
      </w:tc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CCD" w:themeFill="accent2" w:themeFillTint="33"/>
    </w:tcPr>
    <w:tblStylePr w:type="firstRow">
      <w:rPr>
        <w:b/>
        <w:bCs/>
      </w:rPr>
      <w:tblPr/>
      <w:tcPr>
        <w:shd w:val="clear" w:color="auto" w:fill="F4BA9B" w:themeFill="accent2" w:themeFillTint="66"/>
      </w:tcPr>
    </w:tblStylePr>
    <w:tblStylePr w:type="lastRow">
      <w:rPr>
        <w:b/>
        <w:bCs/>
        <w:color w:val="000000" w:themeColor="text1"/>
      </w:rPr>
      <w:tblPr/>
      <w:tcPr>
        <w:shd w:val="clear" w:color="auto" w:fill="F4BA9B" w:themeFill="accent2" w:themeFillTint="66"/>
      </w:tcPr>
    </w:tblStylePr>
    <w:tblStylePr w:type="firstCol">
      <w:rPr>
        <w:color w:val="FFFFFF" w:themeColor="background1"/>
      </w:rPr>
      <w:tblPr/>
      <w:tcPr>
        <w:shd w:val="clear" w:color="auto" w:fill="9F4110" w:themeFill="accent2" w:themeFillShade="BF"/>
      </w:tcPr>
    </w:tblStylePr>
    <w:tblStylePr w:type="lastCol">
      <w:rPr>
        <w:color w:val="FFFFFF" w:themeColor="background1"/>
      </w:rPr>
      <w:tblPr/>
      <w:tcPr>
        <w:shd w:val="clear" w:color="auto" w:fill="9F4110" w:themeFill="accent2" w:themeFillShade="BF"/>
      </w:tcPr>
    </w:tblStylePr>
    <w:tblStylePr w:type="band1Vert">
      <w:tblPr/>
      <w:tcPr>
        <w:shd w:val="clear" w:color="auto" w:fill="F2A982" w:themeFill="accent2" w:themeFillTint="7F"/>
      </w:tcPr>
    </w:tblStylePr>
    <w:tblStylePr w:type="band1Horz">
      <w:tblPr/>
      <w:tcPr>
        <w:shd w:val="clear" w:color="auto" w:fill="F2A982"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AD3" w:themeFill="accent3" w:themeFillTint="33"/>
    </w:tcPr>
    <w:tblStylePr w:type="firstRow">
      <w:rPr>
        <w:b/>
        <w:bCs/>
      </w:rPr>
      <w:tblPr/>
      <w:tcPr>
        <w:shd w:val="clear" w:color="auto" w:fill="F3D5A7" w:themeFill="accent3" w:themeFillTint="66"/>
      </w:tcPr>
    </w:tblStylePr>
    <w:tblStylePr w:type="lastRow">
      <w:rPr>
        <w:b/>
        <w:bCs/>
        <w:color w:val="000000" w:themeColor="text1"/>
      </w:rPr>
      <w:tblPr/>
      <w:tcPr>
        <w:shd w:val="clear" w:color="auto" w:fill="F3D5A7" w:themeFill="accent3" w:themeFillTint="66"/>
      </w:tcPr>
    </w:tblStylePr>
    <w:tblStylePr w:type="firstCol">
      <w:rPr>
        <w:color w:val="FFFFFF" w:themeColor="background1"/>
      </w:rPr>
      <w:tblPr/>
      <w:tcPr>
        <w:shd w:val="clear" w:color="auto" w:fill="AC7117" w:themeFill="accent3" w:themeFillShade="BF"/>
      </w:tcPr>
    </w:tblStylePr>
    <w:tblStylePr w:type="lastCol">
      <w:rPr>
        <w:color w:val="FFFFFF" w:themeColor="background1"/>
      </w:rPr>
      <w:tblPr/>
      <w:tcPr>
        <w:shd w:val="clear" w:color="auto" w:fill="AC7117" w:themeFill="accent3" w:themeFillShade="BF"/>
      </w:tc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BE4" w:themeFill="accent4" w:themeFillTint="33"/>
    </w:tcPr>
    <w:tblStylePr w:type="firstRow">
      <w:rPr>
        <w:b/>
        <w:bCs/>
      </w:rPr>
      <w:tblPr/>
      <w:tcPr>
        <w:shd w:val="clear" w:color="auto" w:fill="DFD7CA" w:themeFill="accent4" w:themeFillTint="66"/>
      </w:tcPr>
    </w:tblStylePr>
    <w:tblStylePr w:type="lastRow">
      <w:rPr>
        <w:b/>
        <w:bCs/>
        <w:color w:val="000000" w:themeColor="text1"/>
      </w:rPr>
      <w:tblPr/>
      <w:tcPr>
        <w:shd w:val="clear" w:color="auto" w:fill="DFD7CA" w:themeFill="accent4" w:themeFillTint="66"/>
      </w:tcPr>
    </w:tblStylePr>
    <w:tblStylePr w:type="firstCol">
      <w:rPr>
        <w:color w:val="FFFFFF" w:themeColor="background1"/>
      </w:rPr>
      <w:tblPr/>
      <w:tcPr>
        <w:shd w:val="clear" w:color="auto" w:fill="8D7654" w:themeFill="accent4" w:themeFillShade="BF"/>
      </w:tcPr>
    </w:tblStylePr>
    <w:tblStylePr w:type="lastCol">
      <w:rPr>
        <w:color w:val="FFFFFF" w:themeColor="background1"/>
      </w:rPr>
      <w:tblPr/>
      <w:tcPr>
        <w:shd w:val="clear" w:color="auto" w:fill="8D7654" w:themeFill="accent4" w:themeFillShade="BF"/>
      </w:tcPr>
    </w:tblStylePr>
    <w:tblStylePr w:type="band1Vert">
      <w:tblPr/>
      <w:tcPr>
        <w:shd w:val="clear" w:color="auto" w:fill="D8CDBE" w:themeFill="accent4" w:themeFillTint="7F"/>
      </w:tcPr>
    </w:tblStylePr>
    <w:tblStylePr w:type="band1Horz">
      <w:tblPr/>
      <w:tcPr>
        <w:shd w:val="clear" w:color="auto" w:fill="D8CDBE"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DEDA" w:themeFill="accent5" w:themeFillTint="33"/>
    </w:tcPr>
    <w:tblStylePr w:type="firstRow">
      <w:rPr>
        <w:b/>
        <w:bCs/>
      </w:rPr>
      <w:tblPr/>
      <w:tcPr>
        <w:shd w:val="clear" w:color="auto" w:fill="CFBDB5" w:themeFill="accent5" w:themeFillTint="66"/>
      </w:tcPr>
    </w:tblStylePr>
    <w:tblStylePr w:type="lastRow">
      <w:rPr>
        <w:b/>
        <w:bCs/>
        <w:color w:val="000000" w:themeColor="text1"/>
      </w:rPr>
      <w:tblPr/>
      <w:tcPr>
        <w:shd w:val="clear" w:color="auto" w:fill="CFBDB5" w:themeFill="accent5" w:themeFillTint="66"/>
      </w:tcPr>
    </w:tblStylePr>
    <w:tblStylePr w:type="firstCol">
      <w:rPr>
        <w:color w:val="FFFFFF" w:themeColor="background1"/>
      </w:rPr>
      <w:tblPr/>
      <w:tcPr>
        <w:shd w:val="clear" w:color="auto" w:fill="5E473D" w:themeFill="accent5" w:themeFillShade="BF"/>
      </w:tcPr>
    </w:tblStylePr>
    <w:tblStylePr w:type="lastCol">
      <w:rPr>
        <w:color w:val="FFFFFF" w:themeColor="background1"/>
      </w:rPr>
      <w:tblPr/>
      <w:tcPr>
        <w:shd w:val="clear" w:color="auto" w:fill="5E473D" w:themeFill="accent5" w:themeFillShade="BF"/>
      </w:tc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4DA" w:themeFill="accent6" w:themeFillTint="33"/>
    </w:tcPr>
    <w:tblStylePr w:type="firstRow">
      <w:rPr>
        <w:b/>
        <w:bCs/>
      </w:rPr>
      <w:tblPr/>
      <w:tcPr>
        <w:shd w:val="clear" w:color="auto" w:fill="E1CAB5" w:themeFill="accent6" w:themeFillTint="66"/>
      </w:tcPr>
    </w:tblStylePr>
    <w:tblStylePr w:type="lastRow">
      <w:rPr>
        <w:b/>
        <w:bCs/>
        <w:color w:val="000000" w:themeColor="text1"/>
      </w:rPr>
      <w:tblPr/>
      <w:tcPr>
        <w:shd w:val="clear" w:color="auto" w:fill="E1CAB5" w:themeFill="accent6" w:themeFillTint="66"/>
      </w:tcPr>
    </w:tblStylePr>
    <w:tblStylePr w:type="firstCol">
      <w:rPr>
        <w:color w:val="FFFFFF" w:themeColor="background1"/>
      </w:rPr>
      <w:tblPr/>
      <w:tcPr>
        <w:shd w:val="clear" w:color="auto" w:fill="855D36" w:themeFill="accent6" w:themeFillShade="BF"/>
      </w:tcPr>
    </w:tblStylePr>
    <w:tblStylePr w:type="lastCol">
      <w:rPr>
        <w:color w:val="FFFFFF" w:themeColor="background1"/>
      </w:rPr>
      <w:tblPr/>
      <w:tcPr>
        <w:shd w:val="clear" w:color="auto" w:fill="855D36" w:themeFill="accent6" w:themeFillShade="BF"/>
      </w:tcPr>
    </w:tblStylePr>
    <w:tblStylePr w:type="band1Vert">
      <w:tblPr/>
      <w:tcPr>
        <w:shd w:val="clear" w:color="auto" w:fill="D9BEA3" w:themeFill="accent6" w:themeFillTint="7F"/>
      </w:tcPr>
    </w:tblStylePr>
    <w:tblStylePr w:type="band1Horz">
      <w:tblPr/>
      <w:tcPr>
        <w:shd w:val="clear" w:color="auto" w:fill="D9BEA3" w:themeFill="accent6" w:themeFillTint="7F"/>
      </w:tcPr>
    </w:tblStylePr>
  </w:style>
  <w:style w:type="table" w:customStyle="1" w:styleId="TableGrid">
    <w:name w:val="TableGrid"/>
    <w:rsid w:val="007A644F"/>
    <w:pPr>
      <w:spacing w:before="0" w:after="0" w:line="240" w:lineRule="auto"/>
    </w:pPr>
    <w:rPr>
      <w:kern w:val="2"/>
      <w:sz w:val="22"/>
      <w:szCs w:val="22"/>
      <w:lang w:val="tr-TR" w:eastAsia="tr-TR"/>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440627">
      <w:bodyDiv w:val="1"/>
      <w:marLeft w:val="0"/>
      <w:marRight w:val="0"/>
      <w:marTop w:val="0"/>
      <w:marBottom w:val="0"/>
      <w:divBdr>
        <w:top w:val="none" w:sz="0" w:space="0" w:color="auto"/>
        <w:left w:val="none" w:sz="0" w:space="0" w:color="auto"/>
        <w:bottom w:val="none" w:sz="0" w:space="0" w:color="auto"/>
        <w:right w:val="none" w:sz="0" w:space="0" w:color="auto"/>
      </w:divBdr>
      <w:divsChild>
        <w:div w:id="1279414784">
          <w:marLeft w:val="0"/>
          <w:marRight w:val="0"/>
          <w:marTop w:val="0"/>
          <w:marBottom w:val="0"/>
          <w:divBdr>
            <w:top w:val="none" w:sz="0" w:space="0" w:color="auto"/>
            <w:left w:val="none" w:sz="0" w:space="0" w:color="auto"/>
            <w:bottom w:val="none" w:sz="0" w:space="0" w:color="auto"/>
            <w:right w:val="none" w:sz="0" w:space="0" w:color="auto"/>
          </w:divBdr>
        </w:div>
      </w:divsChild>
    </w:div>
    <w:div w:id="235942631">
      <w:bodyDiv w:val="1"/>
      <w:marLeft w:val="0"/>
      <w:marRight w:val="0"/>
      <w:marTop w:val="0"/>
      <w:marBottom w:val="0"/>
      <w:divBdr>
        <w:top w:val="none" w:sz="0" w:space="0" w:color="auto"/>
        <w:left w:val="none" w:sz="0" w:space="0" w:color="auto"/>
        <w:bottom w:val="none" w:sz="0" w:space="0" w:color="auto"/>
        <w:right w:val="none" w:sz="0" w:space="0" w:color="auto"/>
      </w:divBdr>
    </w:div>
    <w:div w:id="238291619">
      <w:bodyDiv w:val="1"/>
      <w:marLeft w:val="0"/>
      <w:marRight w:val="0"/>
      <w:marTop w:val="0"/>
      <w:marBottom w:val="0"/>
      <w:divBdr>
        <w:top w:val="none" w:sz="0" w:space="0" w:color="auto"/>
        <w:left w:val="none" w:sz="0" w:space="0" w:color="auto"/>
        <w:bottom w:val="none" w:sz="0" w:space="0" w:color="auto"/>
        <w:right w:val="none" w:sz="0" w:space="0" w:color="auto"/>
      </w:divBdr>
    </w:div>
    <w:div w:id="253980680">
      <w:bodyDiv w:val="1"/>
      <w:marLeft w:val="0"/>
      <w:marRight w:val="0"/>
      <w:marTop w:val="0"/>
      <w:marBottom w:val="0"/>
      <w:divBdr>
        <w:top w:val="none" w:sz="0" w:space="0" w:color="auto"/>
        <w:left w:val="none" w:sz="0" w:space="0" w:color="auto"/>
        <w:bottom w:val="none" w:sz="0" w:space="0" w:color="auto"/>
        <w:right w:val="none" w:sz="0" w:space="0" w:color="auto"/>
      </w:divBdr>
    </w:div>
    <w:div w:id="424769667">
      <w:bodyDiv w:val="1"/>
      <w:marLeft w:val="0"/>
      <w:marRight w:val="0"/>
      <w:marTop w:val="0"/>
      <w:marBottom w:val="0"/>
      <w:divBdr>
        <w:top w:val="none" w:sz="0" w:space="0" w:color="auto"/>
        <w:left w:val="none" w:sz="0" w:space="0" w:color="auto"/>
        <w:bottom w:val="none" w:sz="0" w:space="0" w:color="auto"/>
        <w:right w:val="none" w:sz="0" w:space="0" w:color="auto"/>
      </w:divBdr>
      <w:divsChild>
        <w:div w:id="2027167607">
          <w:marLeft w:val="0"/>
          <w:marRight w:val="0"/>
          <w:marTop w:val="0"/>
          <w:marBottom w:val="0"/>
          <w:divBdr>
            <w:top w:val="none" w:sz="0" w:space="0" w:color="auto"/>
            <w:left w:val="none" w:sz="0" w:space="0" w:color="auto"/>
            <w:bottom w:val="none" w:sz="0" w:space="0" w:color="auto"/>
            <w:right w:val="none" w:sz="0" w:space="0" w:color="auto"/>
          </w:divBdr>
        </w:div>
      </w:divsChild>
    </w:div>
    <w:div w:id="522983559">
      <w:bodyDiv w:val="1"/>
      <w:marLeft w:val="0"/>
      <w:marRight w:val="0"/>
      <w:marTop w:val="0"/>
      <w:marBottom w:val="0"/>
      <w:divBdr>
        <w:top w:val="none" w:sz="0" w:space="0" w:color="auto"/>
        <w:left w:val="none" w:sz="0" w:space="0" w:color="auto"/>
        <w:bottom w:val="none" w:sz="0" w:space="0" w:color="auto"/>
        <w:right w:val="none" w:sz="0" w:space="0" w:color="auto"/>
      </w:divBdr>
    </w:div>
    <w:div w:id="560020419">
      <w:bodyDiv w:val="1"/>
      <w:marLeft w:val="0"/>
      <w:marRight w:val="0"/>
      <w:marTop w:val="0"/>
      <w:marBottom w:val="0"/>
      <w:divBdr>
        <w:top w:val="none" w:sz="0" w:space="0" w:color="auto"/>
        <w:left w:val="none" w:sz="0" w:space="0" w:color="auto"/>
        <w:bottom w:val="none" w:sz="0" w:space="0" w:color="auto"/>
        <w:right w:val="none" w:sz="0" w:space="0" w:color="auto"/>
      </w:divBdr>
    </w:div>
    <w:div w:id="574165447">
      <w:bodyDiv w:val="1"/>
      <w:marLeft w:val="0"/>
      <w:marRight w:val="0"/>
      <w:marTop w:val="0"/>
      <w:marBottom w:val="0"/>
      <w:divBdr>
        <w:top w:val="none" w:sz="0" w:space="0" w:color="auto"/>
        <w:left w:val="none" w:sz="0" w:space="0" w:color="auto"/>
        <w:bottom w:val="none" w:sz="0" w:space="0" w:color="auto"/>
        <w:right w:val="none" w:sz="0" w:space="0" w:color="auto"/>
      </w:divBdr>
    </w:div>
    <w:div w:id="599222319">
      <w:bodyDiv w:val="1"/>
      <w:marLeft w:val="0"/>
      <w:marRight w:val="0"/>
      <w:marTop w:val="0"/>
      <w:marBottom w:val="0"/>
      <w:divBdr>
        <w:top w:val="none" w:sz="0" w:space="0" w:color="auto"/>
        <w:left w:val="none" w:sz="0" w:space="0" w:color="auto"/>
        <w:bottom w:val="none" w:sz="0" w:space="0" w:color="auto"/>
        <w:right w:val="none" w:sz="0" w:space="0" w:color="auto"/>
      </w:divBdr>
    </w:div>
    <w:div w:id="797649590">
      <w:bodyDiv w:val="1"/>
      <w:marLeft w:val="0"/>
      <w:marRight w:val="0"/>
      <w:marTop w:val="0"/>
      <w:marBottom w:val="0"/>
      <w:divBdr>
        <w:top w:val="none" w:sz="0" w:space="0" w:color="auto"/>
        <w:left w:val="none" w:sz="0" w:space="0" w:color="auto"/>
        <w:bottom w:val="none" w:sz="0" w:space="0" w:color="auto"/>
        <w:right w:val="none" w:sz="0" w:space="0" w:color="auto"/>
      </w:divBdr>
    </w:div>
    <w:div w:id="885411010">
      <w:bodyDiv w:val="1"/>
      <w:marLeft w:val="0"/>
      <w:marRight w:val="0"/>
      <w:marTop w:val="0"/>
      <w:marBottom w:val="0"/>
      <w:divBdr>
        <w:top w:val="none" w:sz="0" w:space="0" w:color="auto"/>
        <w:left w:val="none" w:sz="0" w:space="0" w:color="auto"/>
        <w:bottom w:val="none" w:sz="0" w:space="0" w:color="auto"/>
        <w:right w:val="none" w:sz="0" w:space="0" w:color="auto"/>
      </w:divBdr>
    </w:div>
    <w:div w:id="900406824">
      <w:bodyDiv w:val="1"/>
      <w:marLeft w:val="0"/>
      <w:marRight w:val="0"/>
      <w:marTop w:val="0"/>
      <w:marBottom w:val="0"/>
      <w:divBdr>
        <w:top w:val="none" w:sz="0" w:space="0" w:color="auto"/>
        <w:left w:val="none" w:sz="0" w:space="0" w:color="auto"/>
        <w:bottom w:val="none" w:sz="0" w:space="0" w:color="auto"/>
        <w:right w:val="none" w:sz="0" w:space="0" w:color="auto"/>
      </w:divBdr>
    </w:div>
    <w:div w:id="986514583">
      <w:bodyDiv w:val="1"/>
      <w:marLeft w:val="0"/>
      <w:marRight w:val="0"/>
      <w:marTop w:val="0"/>
      <w:marBottom w:val="0"/>
      <w:divBdr>
        <w:top w:val="none" w:sz="0" w:space="0" w:color="auto"/>
        <w:left w:val="none" w:sz="0" w:space="0" w:color="auto"/>
        <w:bottom w:val="none" w:sz="0" w:space="0" w:color="auto"/>
        <w:right w:val="none" w:sz="0" w:space="0" w:color="auto"/>
      </w:divBdr>
    </w:div>
    <w:div w:id="1010834843">
      <w:bodyDiv w:val="1"/>
      <w:marLeft w:val="0"/>
      <w:marRight w:val="0"/>
      <w:marTop w:val="0"/>
      <w:marBottom w:val="0"/>
      <w:divBdr>
        <w:top w:val="none" w:sz="0" w:space="0" w:color="auto"/>
        <w:left w:val="none" w:sz="0" w:space="0" w:color="auto"/>
        <w:bottom w:val="none" w:sz="0" w:space="0" w:color="auto"/>
        <w:right w:val="none" w:sz="0" w:space="0" w:color="auto"/>
      </w:divBdr>
    </w:div>
    <w:div w:id="1348141998">
      <w:bodyDiv w:val="1"/>
      <w:marLeft w:val="0"/>
      <w:marRight w:val="0"/>
      <w:marTop w:val="0"/>
      <w:marBottom w:val="0"/>
      <w:divBdr>
        <w:top w:val="none" w:sz="0" w:space="0" w:color="auto"/>
        <w:left w:val="none" w:sz="0" w:space="0" w:color="auto"/>
        <w:bottom w:val="none" w:sz="0" w:space="0" w:color="auto"/>
        <w:right w:val="none" w:sz="0" w:space="0" w:color="auto"/>
      </w:divBdr>
    </w:div>
    <w:div w:id="1411777761">
      <w:bodyDiv w:val="1"/>
      <w:marLeft w:val="0"/>
      <w:marRight w:val="0"/>
      <w:marTop w:val="0"/>
      <w:marBottom w:val="0"/>
      <w:divBdr>
        <w:top w:val="none" w:sz="0" w:space="0" w:color="auto"/>
        <w:left w:val="none" w:sz="0" w:space="0" w:color="auto"/>
        <w:bottom w:val="none" w:sz="0" w:space="0" w:color="auto"/>
        <w:right w:val="none" w:sz="0" w:space="0" w:color="auto"/>
      </w:divBdr>
    </w:div>
    <w:div w:id="1602377914">
      <w:bodyDiv w:val="1"/>
      <w:marLeft w:val="0"/>
      <w:marRight w:val="0"/>
      <w:marTop w:val="0"/>
      <w:marBottom w:val="0"/>
      <w:divBdr>
        <w:top w:val="none" w:sz="0" w:space="0" w:color="auto"/>
        <w:left w:val="none" w:sz="0" w:space="0" w:color="auto"/>
        <w:bottom w:val="none" w:sz="0" w:space="0" w:color="auto"/>
        <w:right w:val="none" w:sz="0" w:space="0" w:color="auto"/>
      </w:divBdr>
    </w:div>
    <w:div w:id="1694381858">
      <w:bodyDiv w:val="1"/>
      <w:marLeft w:val="0"/>
      <w:marRight w:val="0"/>
      <w:marTop w:val="0"/>
      <w:marBottom w:val="0"/>
      <w:divBdr>
        <w:top w:val="none" w:sz="0" w:space="0" w:color="auto"/>
        <w:left w:val="none" w:sz="0" w:space="0" w:color="auto"/>
        <w:bottom w:val="none" w:sz="0" w:space="0" w:color="auto"/>
        <w:right w:val="none" w:sz="0" w:space="0" w:color="auto"/>
      </w:divBdr>
    </w:div>
    <w:div w:id="1730497841">
      <w:bodyDiv w:val="1"/>
      <w:marLeft w:val="0"/>
      <w:marRight w:val="0"/>
      <w:marTop w:val="0"/>
      <w:marBottom w:val="0"/>
      <w:divBdr>
        <w:top w:val="none" w:sz="0" w:space="0" w:color="auto"/>
        <w:left w:val="none" w:sz="0" w:space="0" w:color="auto"/>
        <w:bottom w:val="none" w:sz="0" w:space="0" w:color="auto"/>
        <w:right w:val="none" w:sz="0" w:space="0" w:color="auto"/>
      </w:divBdr>
    </w:div>
    <w:div w:id="1910378808">
      <w:bodyDiv w:val="1"/>
      <w:marLeft w:val="0"/>
      <w:marRight w:val="0"/>
      <w:marTop w:val="0"/>
      <w:marBottom w:val="0"/>
      <w:divBdr>
        <w:top w:val="none" w:sz="0" w:space="0" w:color="auto"/>
        <w:left w:val="none" w:sz="0" w:space="0" w:color="auto"/>
        <w:bottom w:val="none" w:sz="0" w:space="0" w:color="auto"/>
        <w:right w:val="none" w:sz="0" w:space="0" w:color="auto"/>
      </w:divBdr>
    </w:div>
    <w:div w:id="1940678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Kırmızı">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17</Pages>
  <Words>1766</Words>
  <Characters>10072</Characters>
  <Application>Microsoft Office Word</Application>
  <DocSecurity>0</DocSecurity>
  <Lines>83</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KEREM KURU</cp:lastModifiedBy>
  <cp:revision>5</cp:revision>
  <dcterms:created xsi:type="dcterms:W3CDTF">2013-12-23T23:15:00Z</dcterms:created>
  <dcterms:modified xsi:type="dcterms:W3CDTF">2024-05-26T15:37:00Z</dcterms:modified>
  <cp:category/>
</cp:coreProperties>
</file>